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ADB4" w14:textId="17EBB687" w:rsidR="002E7E0D" w:rsidRDefault="00BE140C" w:rsidP="00BE140C">
      <w:pPr>
        <w:pStyle w:val="Title"/>
        <w:rPr>
          <w:lang w:eastAsia="zh-CN"/>
        </w:rPr>
      </w:pPr>
      <w:r>
        <w:rPr>
          <w:rFonts w:hint="eastAsia"/>
          <w:lang w:eastAsia="zh-CN"/>
        </w:rPr>
        <w:t>主</w:t>
      </w:r>
      <w:r>
        <w:rPr>
          <w:rFonts w:ascii="Microsoft YaHei" w:eastAsia="Microsoft YaHei" w:hAnsi="Microsoft YaHei" w:cs="Microsoft YaHei" w:hint="eastAsia"/>
          <w:lang w:eastAsia="zh-CN"/>
        </w:rPr>
        <w:t>页</w:t>
      </w:r>
      <w:r>
        <w:rPr>
          <w:rFonts w:hint="eastAsia"/>
          <w:lang w:eastAsia="zh-CN"/>
        </w:rPr>
        <w:t>内容：</w:t>
      </w:r>
    </w:p>
    <w:p w14:paraId="022F0F2F" w14:textId="77777777" w:rsidR="00BE140C" w:rsidRPr="00BE140C" w:rsidRDefault="00BE140C" w:rsidP="00BE140C">
      <w:pPr>
        <w:pStyle w:val="Heading1"/>
        <w:rPr>
          <w:lang w:eastAsia="zh-CN"/>
        </w:rPr>
      </w:pPr>
      <w:r w:rsidRPr="00BE140C">
        <w:rPr>
          <w:lang w:eastAsia="zh-CN"/>
        </w:rPr>
        <w:t>使命宣告</w:t>
      </w:r>
    </w:p>
    <w:p w14:paraId="62662197" w14:textId="77777777" w:rsidR="00BE140C" w:rsidRPr="00BE140C" w:rsidRDefault="00BE140C" w:rsidP="00BE140C">
      <w:pPr>
        <w:rPr>
          <w:rFonts w:eastAsia="SimSun"/>
          <w:lang w:eastAsia="zh-CN"/>
        </w:rPr>
      </w:pPr>
      <w:r w:rsidRPr="00BE140C">
        <w:rPr>
          <w:rFonts w:eastAsia="SimSun"/>
          <w:lang w:eastAsia="zh-CN"/>
        </w:rPr>
        <w:t>「基督工人神學院」的使命是培育僕人領袖，裝備他們在聖經上根基紮實、靈命上長進成熟、神學上訓練充分、並有宣教的心志與負擔，以便在華人教會以及全球各地的機構中，皆能有效地事奉，傳揚耶穌基督，建立基督的身體。</w:t>
      </w:r>
    </w:p>
    <w:p w14:paraId="03237B73" w14:textId="77777777" w:rsidR="00BE140C" w:rsidRPr="00BE140C" w:rsidRDefault="00BE140C" w:rsidP="00BE140C">
      <w:pPr>
        <w:pStyle w:val="Heading1"/>
        <w:rPr>
          <w:lang w:eastAsia="zh-CN"/>
        </w:rPr>
      </w:pPr>
      <w:r w:rsidRPr="00BE140C">
        <w:rPr>
          <w:lang w:eastAsia="zh-CN"/>
        </w:rPr>
        <w:t>異象宣告</w:t>
      </w:r>
    </w:p>
    <w:p w14:paraId="26376F37" w14:textId="7D912EB6" w:rsidR="00BE140C" w:rsidRDefault="00BE140C" w:rsidP="00BE140C">
      <w:pPr>
        <w:rPr>
          <w:rFonts w:eastAsia="SimSun" w:hint="eastAsia"/>
          <w:lang w:eastAsia="zh-CN"/>
        </w:rPr>
      </w:pPr>
      <w:r w:rsidRPr="00BE140C">
        <w:rPr>
          <w:rFonts w:eastAsia="SimSun"/>
          <w:lang w:eastAsia="zh-CN"/>
        </w:rPr>
        <w:t>我們的異象是成為一所具有影響力且備受敬重的神學院，支援華人教會完成耶穌基督的大使命，榮耀三一神。</w:t>
      </w:r>
    </w:p>
    <w:p w14:paraId="036ED034" w14:textId="77777777" w:rsidR="00BE140C" w:rsidRPr="00BE140C" w:rsidRDefault="00BE140C" w:rsidP="00BE140C">
      <w:pPr>
        <w:pStyle w:val="Heading1"/>
        <w:rPr>
          <w:rFonts w:eastAsia="SimSun"/>
          <w:lang w:eastAsia="zh-CN"/>
        </w:rPr>
      </w:pPr>
      <w:r w:rsidRPr="00BE140C">
        <w:rPr>
          <w:lang w:eastAsia="zh-CN"/>
        </w:rPr>
        <w:t>上課模式</w:t>
      </w:r>
    </w:p>
    <w:p w14:paraId="4D361C87" w14:textId="77777777" w:rsidR="00BE140C" w:rsidRDefault="00BE140C" w:rsidP="00BE140C">
      <w:pPr>
        <w:rPr>
          <w:rFonts w:eastAsia="SimSun"/>
          <w:lang w:eastAsia="zh-CN"/>
        </w:rPr>
      </w:pPr>
      <w:r w:rsidRPr="00BE140C">
        <w:rPr>
          <w:rFonts w:eastAsia="SimSun"/>
          <w:lang w:eastAsia="zh-CN"/>
        </w:rPr>
        <w:t>基督工人神學院提供在校本部的全時間修讀，部分時間修讀以及基督教聖工碩士網絡學位修讀，通過不同的方式，讓學生能夠用最方便的方式參加神學學習。</w:t>
      </w:r>
    </w:p>
    <w:p w14:paraId="400E3D5C" w14:textId="37CB7A8E" w:rsidR="00BE140C" w:rsidRPr="00BE140C" w:rsidRDefault="00BE140C" w:rsidP="00BE140C">
      <w:pPr>
        <w:pStyle w:val="Heading4"/>
        <w:rPr>
          <w:rFonts w:eastAsia="SimSun" w:hint="eastAsia"/>
          <w:lang w:eastAsia="zh-CN"/>
        </w:rPr>
      </w:pPr>
      <w:r w:rsidRPr="00BE140C">
        <w:rPr>
          <w:lang w:eastAsia="zh-CN"/>
        </w:rPr>
        <w:t>全時間修讀</w:t>
      </w:r>
      <w:r>
        <w:rPr>
          <w:rFonts w:ascii="SimSun" w:eastAsia="SimSun" w:hAnsi="SimSun" w:hint="eastAsia"/>
          <w:lang w:eastAsia="zh-CN"/>
        </w:rPr>
        <w:t>（Full</w:t>
      </w:r>
      <w:r>
        <w:rPr>
          <w:rFonts w:eastAsia="SimSun" w:hint="eastAsia"/>
          <w:lang w:eastAsia="zh-CN"/>
        </w:rPr>
        <w:t>-Time Student</w:t>
      </w:r>
      <w:r>
        <w:rPr>
          <w:rFonts w:eastAsia="SimSun" w:hint="eastAsia"/>
          <w:lang w:eastAsia="zh-CN"/>
        </w:rPr>
        <w:t>）</w:t>
      </w:r>
    </w:p>
    <w:p w14:paraId="7D54C883" w14:textId="77777777" w:rsidR="00BE140C" w:rsidRPr="00BE140C" w:rsidRDefault="00BE140C" w:rsidP="00BE140C">
      <w:pPr>
        <w:rPr>
          <w:rFonts w:eastAsia="SimSun"/>
          <w:lang w:eastAsia="zh-CN"/>
        </w:rPr>
      </w:pPr>
      <w:r w:rsidRPr="00BE140C">
        <w:rPr>
          <w:rFonts w:eastAsia="SimSun"/>
          <w:lang w:eastAsia="zh-CN"/>
        </w:rPr>
        <w:t>校本部每學年開設三十餘門課，有週一至五日間和晚上，週六日間的正規課程，以及寒暑期的密集課程。每半學年修讀</w:t>
      </w:r>
      <w:r w:rsidRPr="00BE140C">
        <w:rPr>
          <w:rFonts w:eastAsia="SimSun"/>
          <w:lang w:eastAsia="zh-CN"/>
        </w:rPr>
        <w:t xml:space="preserve"> 12 </w:t>
      </w:r>
      <w:r w:rsidRPr="00BE140C">
        <w:rPr>
          <w:rFonts w:eastAsia="SimSun"/>
          <w:lang w:eastAsia="zh-CN"/>
        </w:rPr>
        <w:t>個學分或以上者，為全時間學生</w:t>
      </w:r>
      <w:r w:rsidRPr="00BE140C">
        <w:rPr>
          <w:rFonts w:eastAsia="SimSun"/>
          <w:lang w:eastAsia="zh-CN"/>
        </w:rPr>
        <w:t>(</w:t>
      </w:r>
      <w:r w:rsidRPr="00BE140C">
        <w:rPr>
          <w:rFonts w:eastAsia="SimSun"/>
          <w:lang w:eastAsia="zh-CN"/>
        </w:rPr>
        <w:t>全修生</w:t>
      </w:r>
      <w:r w:rsidRPr="00BE140C">
        <w:rPr>
          <w:rFonts w:eastAsia="SimSun"/>
          <w:lang w:eastAsia="zh-CN"/>
        </w:rPr>
        <w:t>)</w:t>
      </w:r>
      <w:r w:rsidRPr="00BE140C">
        <w:rPr>
          <w:rFonts w:eastAsia="SimSun"/>
          <w:lang w:eastAsia="zh-CN"/>
        </w:rPr>
        <w:t>；修讀少於</w:t>
      </w:r>
      <w:r w:rsidRPr="00BE140C">
        <w:rPr>
          <w:rFonts w:eastAsia="SimSun"/>
          <w:lang w:eastAsia="zh-CN"/>
        </w:rPr>
        <w:t xml:space="preserve"> 12 </w:t>
      </w:r>
      <w:r w:rsidRPr="00BE140C">
        <w:rPr>
          <w:rFonts w:eastAsia="SimSun"/>
          <w:lang w:eastAsia="zh-CN"/>
        </w:rPr>
        <w:t>個學分者，為部份時間學生。持</w:t>
      </w:r>
      <w:r w:rsidRPr="00BE140C">
        <w:rPr>
          <w:rFonts w:eastAsia="SimSun"/>
          <w:lang w:eastAsia="zh-CN"/>
        </w:rPr>
        <w:t xml:space="preserve"> F-1 </w:t>
      </w:r>
      <w:r w:rsidRPr="00BE140C">
        <w:rPr>
          <w:rFonts w:eastAsia="SimSun"/>
          <w:lang w:eastAsia="zh-CN"/>
        </w:rPr>
        <w:t>簽證的國際學生必須為全修生，每半學年至少修讀</w:t>
      </w:r>
      <w:r w:rsidRPr="00BE140C">
        <w:rPr>
          <w:rFonts w:eastAsia="SimSun"/>
          <w:lang w:eastAsia="zh-CN"/>
        </w:rPr>
        <w:t xml:space="preserve"> 12 </w:t>
      </w:r>
      <w:r w:rsidRPr="00BE140C">
        <w:rPr>
          <w:rFonts w:eastAsia="SimSun"/>
          <w:lang w:eastAsia="zh-CN"/>
        </w:rPr>
        <w:t>個學分。</w:t>
      </w:r>
    </w:p>
    <w:p w14:paraId="389D3E7B" w14:textId="77777777" w:rsidR="00BE140C" w:rsidRDefault="00BE140C" w:rsidP="00BE140C">
      <w:pPr>
        <w:rPr>
          <w:rFonts w:eastAsia="SimSun"/>
          <w:lang w:eastAsia="zh-CN"/>
        </w:rPr>
      </w:pPr>
      <w:r w:rsidRPr="00BE140C">
        <w:rPr>
          <w:rFonts w:eastAsia="SimSun"/>
          <w:lang w:eastAsia="zh-CN"/>
        </w:rPr>
        <w:t>全修生可以三年時間完成道學碩士課程</w:t>
      </w:r>
      <w:r w:rsidRPr="00BE140C">
        <w:rPr>
          <w:rFonts w:eastAsia="SimSun"/>
          <w:lang w:eastAsia="zh-CN"/>
        </w:rPr>
        <w:t xml:space="preserve">(90 </w:t>
      </w:r>
      <w:r w:rsidRPr="00BE140C">
        <w:rPr>
          <w:rFonts w:eastAsia="SimSun"/>
          <w:lang w:eastAsia="zh-CN"/>
        </w:rPr>
        <w:t>學分</w:t>
      </w:r>
      <w:r w:rsidRPr="00BE140C">
        <w:rPr>
          <w:rFonts w:eastAsia="SimSun"/>
          <w:lang w:eastAsia="zh-CN"/>
        </w:rPr>
        <w:t>)</w:t>
      </w:r>
      <w:r w:rsidRPr="00BE140C">
        <w:rPr>
          <w:rFonts w:eastAsia="SimSun"/>
          <w:lang w:eastAsia="zh-CN"/>
        </w:rPr>
        <w:t>，或以二年時間完成聖經研究碩士或教牧碩士課程</w:t>
      </w:r>
      <w:r w:rsidRPr="00BE140C">
        <w:rPr>
          <w:rFonts w:eastAsia="SimSun"/>
          <w:lang w:eastAsia="zh-CN"/>
        </w:rPr>
        <w:t xml:space="preserve">(60 </w:t>
      </w:r>
      <w:r w:rsidRPr="00BE140C">
        <w:rPr>
          <w:rFonts w:eastAsia="SimSun"/>
          <w:lang w:eastAsia="zh-CN"/>
        </w:rPr>
        <w:t>學分</w:t>
      </w:r>
      <w:r w:rsidRPr="00BE140C">
        <w:rPr>
          <w:rFonts w:eastAsia="SimSun"/>
          <w:lang w:eastAsia="zh-CN"/>
        </w:rPr>
        <w:t>)</w:t>
      </w:r>
      <w:r w:rsidRPr="00BE140C">
        <w:rPr>
          <w:rFonts w:eastAsia="SimSun"/>
          <w:lang w:eastAsia="zh-CN"/>
        </w:rPr>
        <w:t>。</w:t>
      </w:r>
    </w:p>
    <w:p w14:paraId="130A879F" w14:textId="6018B68E" w:rsidR="00BE140C" w:rsidRDefault="00BE140C" w:rsidP="00BE140C">
      <w:pPr>
        <w:pStyle w:val="Heading4"/>
        <w:rPr>
          <w:rFonts w:eastAsia="SimSun"/>
          <w:lang w:eastAsia="zh-CN"/>
        </w:rPr>
      </w:pPr>
      <w:r w:rsidRPr="00BE140C">
        <w:rPr>
          <w:lang w:eastAsia="zh-CN"/>
        </w:rPr>
        <w:t>部分時間修讀</w:t>
      </w:r>
      <w:r>
        <w:rPr>
          <w:rFonts w:ascii="SimSun" w:hAnsi="SimSun" w:hint="eastAsia"/>
          <w:lang w:eastAsia="zh-CN"/>
        </w:rPr>
        <w:t>（</w:t>
      </w:r>
      <w:r>
        <w:rPr>
          <w:rFonts w:ascii="SimSun" w:hAnsi="SimSun" w:hint="eastAsia"/>
          <w:lang w:eastAsia="zh-CN"/>
        </w:rPr>
        <w:t>Part</w:t>
      </w:r>
      <w:r>
        <w:rPr>
          <w:rFonts w:hint="eastAsia"/>
          <w:lang w:eastAsia="zh-CN"/>
        </w:rPr>
        <w:t>-Time Student</w:t>
      </w:r>
      <w:r>
        <w:rPr>
          <w:rFonts w:hint="eastAsia"/>
          <w:lang w:eastAsia="zh-CN"/>
        </w:rPr>
        <w:t>）</w:t>
      </w:r>
    </w:p>
    <w:p w14:paraId="295345C6" w14:textId="77777777" w:rsidR="00BE140C" w:rsidRPr="00BE140C" w:rsidRDefault="00BE140C" w:rsidP="00BE140C">
      <w:pPr>
        <w:rPr>
          <w:rFonts w:eastAsia="SimSun"/>
          <w:lang w:eastAsia="zh-CN"/>
        </w:rPr>
      </w:pPr>
      <w:r w:rsidRPr="00BE140C">
        <w:rPr>
          <w:rFonts w:eastAsia="SimSun"/>
          <w:lang w:eastAsia="zh-CN"/>
        </w:rPr>
        <w:t>專為在職和其他人士提供研究院程度之神學課程。設有聖經研究碩士、教牧碩士、基督教研究文憑、教會領袖文憑及教會兒童事工證書課程。</w:t>
      </w:r>
      <w:r w:rsidRPr="00BE140C">
        <w:rPr>
          <w:rFonts w:eastAsia="SimSun"/>
          <w:lang w:eastAsia="zh-CN"/>
        </w:rPr>
        <w:t xml:space="preserve"> </w:t>
      </w:r>
      <w:r w:rsidRPr="00BE140C">
        <w:rPr>
          <w:rFonts w:eastAsia="SimSun"/>
          <w:lang w:eastAsia="zh-CN"/>
        </w:rPr>
        <w:t>聖經研究碩士及教牧碩士可四年內完成，文憑則可於兩年內完成。</w:t>
      </w:r>
    </w:p>
    <w:p w14:paraId="6FB5BD18" w14:textId="2A2423BA" w:rsidR="00BE140C" w:rsidRDefault="00BE140C" w:rsidP="00BE140C">
      <w:pPr>
        <w:rPr>
          <w:rFonts w:eastAsia="SimSun" w:hint="eastAsia"/>
          <w:lang w:eastAsia="zh-CN"/>
        </w:rPr>
      </w:pPr>
      <w:r w:rsidRPr="00BE140C">
        <w:rPr>
          <w:rFonts w:eastAsia="SimSun"/>
          <w:lang w:eastAsia="zh-CN"/>
        </w:rPr>
        <w:t>於週間一至五晚上及週六上課。又每年有密集課程，通常在暑期或寒假進行。除上課外，同學須完成指定閱讀及作業。</w:t>
      </w:r>
    </w:p>
    <w:p w14:paraId="6864D06B" w14:textId="5157FDF4" w:rsidR="00BE140C" w:rsidRPr="00BE140C" w:rsidRDefault="00BE140C" w:rsidP="00BE140C">
      <w:pPr>
        <w:pStyle w:val="Heading4"/>
        <w:rPr>
          <w:rFonts w:eastAsia="SimSun" w:hint="eastAsia"/>
          <w:lang w:eastAsia="zh-CN"/>
        </w:rPr>
      </w:pPr>
      <w:r w:rsidRPr="00BE140C">
        <w:rPr>
          <w:lang w:eastAsia="zh-CN"/>
        </w:rPr>
        <w:t>網絡修讀</w:t>
      </w:r>
      <w:r>
        <w:rPr>
          <w:rFonts w:eastAsia="SimSun" w:hint="eastAsia"/>
          <w:lang w:eastAsia="zh-CN"/>
        </w:rPr>
        <w:t>(Online-Student)</w:t>
      </w:r>
    </w:p>
    <w:p w14:paraId="58364D1E" w14:textId="77777777" w:rsidR="00BE140C" w:rsidRPr="00BE140C" w:rsidRDefault="00BE140C" w:rsidP="00BE140C">
      <w:pPr>
        <w:rPr>
          <w:rFonts w:eastAsia="SimSun"/>
          <w:lang w:eastAsia="zh-CN"/>
        </w:rPr>
      </w:pPr>
      <w:r w:rsidRPr="00BE140C">
        <w:rPr>
          <w:rFonts w:eastAsia="SimSun"/>
          <w:lang w:eastAsia="zh-CN"/>
        </w:rPr>
        <w:t>基督工人神學院今年秋季即將推出的基督教聖工碩士網絡學位課程</w:t>
      </w:r>
      <w:r w:rsidRPr="00BE140C">
        <w:rPr>
          <w:rFonts w:eastAsia="SimSun"/>
          <w:lang w:eastAsia="zh-CN"/>
        </w:rPr>
        <w:t xml:space="preserve"> (Master of Christian Ministry Online</w:t>
      </w:r>
      <w:r w:rsidRPr="00BE140C">
        <w:rPr>
          <w:rFonts w:eastAsia="SimSun"/>
          <w:lang w:eastAsia="zh-CN"/>
        </w:rPr>
        <w:t>，簡稱</w:t>
      </w:r>
      <w:r w:rsidRPr="00BE140C">
        <w:rPr>
          <w:rFonts w:eastAsia="SimSun"/>
          <w:lang w:eastAsia="zh-CN"/>
        </w:rPr>
        <w:t xml:space="preserve"> MCM Online)</w:t>
      </w:r>
      <w:r w:rsidRPr="00BE140C">
        <w:rPr>
          <w:rFonts w:eastAsia="SimSun"/>
          <w:lang w:eastAsia="zh-CN"/>
        </w:rPr>
        <w:t>，為遠距離以及有全職工作的學生提供裝備的機會。</w:t>
      </w:r>
      <w:r w:rsidRPr="00BE140C">
        <w:rPr>
          <w:rFonts w:eastAsia="SimSun"/>
          <w:lang w:eastAsia="zh-CN"/>
        </w:rPr>
        <w:t xml:space="preserve">MCM Online </w:t>
      </w:r>
      <w:r w:rsidRPr="00BE140C">
        <w:rPr>
          <w:rFonts w:eastAsia="SimSun"/>
          <w:lang w:eastAsia="zh-CN"/>
        </w:rPr>
        <w:t>的課程和學位與在校本部修讀的「基督教聖工碩士</w:t>
      </w:r>
      <w:r w:rsidRPr="00BE140C">
        <w:rPr>
          <w:rFonts w:eastAsia="SimSun"/>
          <w:lang w:eastAsia="zh-CN"/>
        </w:rPr>
        <w:t xml:space="preserve"> (MCM)</w:t>
      </w:r>
      <w:r w:rsidRPr="00BE140C">
        <w:rPr>
          <w:rFonts w:eastAsia="SimSun"/>
          <w:lang w:eastAsia="zh-CN"/>
        </w:rPr>
        <w:t>」完全相同。課程提供以下的靈活性：</w:t>
      </w:r>
    </w:p>
    <w:p w14:paraId="3639558F" w14:textId="77777777" w:rsidR="00BE140C" w:rsidRPr="00BE140C" w:rsidRDefault="00BE140C" w:rsidP="00BE140C">
      <w:pPr>
        <w:numPr>
          <w:ilvl w:val="0"/>
          <w:numId w:val="13"/>
        </w:numPr>
        <w:rPr>
          <w:rFonts w:eastAsia="SimSun"/>
          <w:lang w:eastAsia="zh-CN"/>
        </w:rPr>
      </w:pPr>
      <w:r w:rsidRPr="00BE140C">
        <w:rPr>
          <w:rFonts w:eastAsia="SimSun"/>
          <w:lang w:eastAsia="zh-CN"/>
        </w:rPr>
        <w:lastRenderedPageBreak/>
        <w:t>學習不受地域限制</w:t>
      </w:r>
    </w:p>
    <w:p w14:paraId="50942ABC" w14:textId="77777777" w:rsidR="00BE140C" w:rsidRPr="00BE140C" w:rsidRDefault="00BE140C" w:rsidP="00BE140C">
      <w:pPr>
        <w:numPr>
          <w:ilvl w:val="0"/>
          <w:numId w:val="13"/>
        </w:numPr>
        <w:rPr>
          <w:rFonts w:eastAsia="SimSun"/>
          <w:lang w:eastAsia="zh-CN"/>
        </w:rPr>
      </w:pPr>
      <w:r w:rsidRPr="00BE140C">
        <w:rPr>
          <w:rFonts w:eastAsia="SimSun"/>
          <w:lang w:eastAsia="zh-CN"/>
        </w:rPr>
        <w:t>靈活安排上課時間</w:t>
      </w:r>
    </w:p>
    <w:p w14:paraId="5F385BB1" w14:textId="77777777" w:rsidR="00BE140C" w:rsidRPr="00BE140C" w:rsidRDefault="00BE140C" w:rsidP="00BE140C">
      <w:pPr>
        <w:numPr>
          <w:ilvl w:val="0"/>
          <w:numId w:val="13"/>
        </w:numPr>
        <w:rPr>
          <w:rFonts w:eastAsia="SimSun"/>
          <w:lang w:eastAsia="zh-CN"/>
        </w:rPr>
      </w:pPr>
      <w:r w:rsidRPr="00BE140C">
        <w:rPr>
          <w:rFonts w:eastAsia="SimSun"/>
          <w:lang w:eastAsia="zh-CN"/>
        </w:rPr>
        <w:t>自行掌握修課節奏</w:t>
      </w:r>
    </w:p>
    <w:p w14:paraId="250B2302" w14:textId="4F2B927F" w:rsidR="00BE140C" w:rsidRPr="00BE140C" w:rsidRDefault="00BE140C" w:rsidP="00BE140C">
      <w:pPr>
        <w:pStyle w:val="Title"/>
        <w:rPr>
          <w:rFonts w:hint="eastAsia"/>
          <w:lang w:eastAsia="zh-CN"/>
        </w:rPr>
      </w:pPr>
      <w:r>
        <w:rPr>
          <w:rFonts w:hint="eastAsia"/>
          <w:lang w:eastAsia="zh-CN"/>
        </w:rPr>
        <w:t>未来</w:t>
      </w:r>
      <w:r>
        <w:rPr>
          <w:rFonts w:ascii="Microsoft YaHei" w:eastAsia="Microsoft YaHei" w:hAnsi="Microsoft YaHei" w:cs="Microsoft YaHei" w:hint="eastAsia"/>
          <w:lang w:eastAsia="zh-CN"/>
        </w:rPr>
        <w:t>发</w:t>
      </w:r>
      <w:r>
        <w:rPr>
          <w:rFonts w:ascii="MS Gothic" w:eastAsia="MS Gothic" w:hAnsi="MS Gothic" w:cs="MS Gothic" w:hint="eastAsia"/>
          <w:lang w:eastAsia="zh-CN"/>
        </w:rPr>
        <w:t>展</w:t>
      </w:r>
    </w:p>
    <w:p w14:paraId="170CD380" w14:textId="77777777" w:rsidR="00BE140C" w:rsidRPr="00BE140C" w:rsidRDefault="00BE140C" w:rsidP="00BE140C">
      <w:pPr>
        <w:pStyle w:val="Heading1"/>
        <w:rPr>
          <w:lang w:eastAsia="zh-CN"/>
        </w:rPr>
      </w:pPr>
      <w:r w:rsidRPr="00BE140C">
        <w:rPr>
          <w:lang w:eastAsia="zh-CN"/>
        </w:rPr>
        <w:t>師資團隊</w:t>
      </w:r>
    </w:p>
    <w:p w14:paraId="621A98EF" w14:textId="77777777" w:rsidR="00BE140C" w:rsidRPr="00BE140C" w:rsidRDefault="00BE140C" w:rsidP="00BE140C">
      <w:pPr>
        <w:numPr>
          <w:ilvl w:val="0"/>
          <w:numId w:val="14"/>
        </w:numPr>
        <w:rPr>
          <w:rFonts w:eastAsia="SimSun"/>
          <w:lang w:eastAsia="zh-CN"/>
        </w:rPr>
      </w:pPr>
      <w:r w:rsidRPr="00BE140C">
        <w:rPr>
          <w:rFonts w:eastAsia="SimSun"/>
          <w:lang w:eastAsia="zh-CN"/>
        </w:rPr>
        <w:t>未來五年之內，達到並維持全職教授</w:t>
      </w:r>
      <w:r w:rsidRPr="00BE140C">
        <w:rPr>
          <w:rFonts w:eastAsia="SimSun"/>
          <w:lang w:eastAsia="zh-CN"/>
        </w:rPr>
        <w:t xml:space="preserve"> 6 </w:t>
      </w:r>
      <w:r w:rsidRPr="00BE140C">
        <w:rPr>
          <w:rFonts w:eastAsia="SimSun"/>
          <w:lang w:eastAsia="zh-CN"/>
        </w:rPr>
        <w:t>位，資深特約教授</w:t>
      </w:r>
      <w:r w:rsidRPr="00BE140C">
        <w:rPr>
          <w:rFonts w:eastAsia="SimSun"/>
          <w:lang w:eastAsia="zh-CN"/>
        </w:rPr>
        <w:t xml:space="preserve"> 4 </w:t>
      </w:r>
      <w:r w:rsidRPr="00BE140C">
        <w:rPr>
          <w:rFonts w:eastAsia="SimSun"/>
          <w:lang w:eastAsia="zh-CN"/>
        </w:rPr>
        <w:t>位</w:t>
      </w:r>
    </w:p>
    <w:p w14:paraId="3169F4F2" w14:textId="77777777" w:rsidR="00BE140C" w:rsidRPr="00BE140C" w:rsidRDefault="00BE140C" w:rsidP="00BE140C">
      <w:pPr>
        <w:numPr>
          <w:ilvl w:val="0"/>
          <w:numId w:val="14"/>
        </w:numPr>
        <w:rPr>
          <w:rFonts w:eastAsia="SimSun"/>
          <w:lang w:eastAsia="zh-CN"/>
        </w:rPr>
      </w:pPr>
      <w:r w:rsidRPr="00BE140C">
        <w:rPr>
          <w:rFonts w:eastAsia="SimSun"/>
          <w:lang w:eastAsia="zh-CN"/>
        </w:rPr>
        <w:t>繼續成為學習的教授團隊，在生命、學術、事奉上都不斷長進</w:t>
      </w:r>
    </w:p>
    <w:p w14:paraId="48E6C5E0" w14:textId="77777777" w:rsidR="00BE140C" w:rsidRPr="00BE140C" w:rsidRDefault="00BE140C" w:rsidP="00BE140C">
      <w:pPr>
        <w:numPr>
          <w:ilvl w:val="0"/>
          <w:numId w:val="14"/>
        </w:numPr>
        <w:rPr>
          <w:rFonts w:eastAsia="SimSun"/>
          <w:lang w:eastAsia="zh-CN"/>
        </w:rPr>
      </w:pPr>
      <w:r w:rsidRPr="00BE140C">
        <w:rPr>
          <w:rFonts w:eastAsia="SimSun"/>
          <w:lang w:eastAsia="zh-CN"/>
        </w:rPr>
        <w:t>教授團隊更多元化，更能有效事奉日漸多元化的華人社區</w:t>
      </w:r>
    </w:p>
    <w:p w14:paraId="5841F3AC" w14:textId="77777777" w:rsidR="00BE140C" w:rsidRPr="00BE140C" w:rsidRDefault="00BE140C" w:rsidP="00BE140C">
      <w:pPr>
        <w:pStyle w:val="Heading1"/>
        <w:rPr>
          <w:lang w:eastAsia="zh-CN"/>
        </w:rPr>
      </w:pPr>
      <w:r w:rsidRPr="00BE140C">
        <w:rPr>
          <w:lang w:eastAsia="zh-CN"/>
        </w:rPr>
        <w:t>持續擴充圖書</w:t>
      </w:r>
    </w:p>
    <w:p w14:paraId="752DEA64" w14:textId="77777777" w:rsidR="00BE140C" w:rsidRPr="00BE140C" w:rsidRDefault="00BE140C" w:rsidP="00BE140C">
      <w:pPr>
        <w:numPr>
          <w:ilvl w:val="0"/>
          <w:numId w:val="15"/>
        </w:numPr>
        <w:rPr>
          <w:rFonts w:eastAsia="SimSun"/>
          <w:lang w:eastAsia="zh-CN"/>
        </w:rPr>
      </w:pPr>
      <w:r w:rsidRPr="00BE140C">
        <w:rPr>
          <w:rFonts w:eastAsia="SimSun"/>
          <w:lang w:eastAsia="zh-CN"/>
        </w:rPr>
        <w:t>紙本書館藏五年目標增加</w:t>
      </w:r>
      <w:r w:rsidRPr="00BE140C">
        <w:rPr>
          <w:rFonts w:eastAsia="SimSun"/>
          <w:lang w:eastAsia="zh-CN"/>
        </w:rPr>
        <w:t xml:space="preserve"> 1 </w:t>
      </w:r>
      <w:r w:rsidRPr="00BE140C">
        <w:rPr>
          <w:rFonts w:eastAsia="SimSun"/>
          <w:lang w:eastAsia="zh-CN"/>
        </w:rPr>
        <w:t>萬冊，達</w:t>
      </w:r>
      <w:r w:rsidRPr="00BE140C">
        <w:rPr>
          <w:rFonts w:eastAsia="SimSun"/>
          <w:lang w:eastAsia="zh-CN"/>
        </w:rPr>
        <w:t xml:space="preserve"> 5 </w:t>
      </w:r>
      <w:r w:rsidRPr="00BE140C">
        <w:rPr>
          <w:rFonts w:eastAsia="SimSun"/>
          <w:lang w:eastAsia="zh-CN"/>
        </w:rPr>
        <w:t>萬</w:t>
      </w:r>
      <w:r w:rsidRPr="00BE140C">
        <w:rPr>
          <w:rFonts w:eastAsia="SimSun"/>
          <w:lang w:eastAsia="zh-CN"/>
        </w:rPr>
        <w:t xml:space="preserve"> 5 </w:t>
      </w:r>
      <w:r w:rsidRPr="00BE140C">
        <w:rPr>
          <w:rFonts w:eastAsia="SimSun"/>
          <w:lang w:eastAsia="zh-CN"/>
        </w:rPr>
        <w:t>千冊</w:t>
      </w:r>
    </w:p>
    <w:p w14:paraId="7D860785" w14:textId="77777777" w:rsidR="00BE140C" w:rsidRPr="00BE140C" w:rsidRDefault="00BE140C" w:rsidP="00BE140C">
      <w:pPr>
        <w:numPr>
          <w:ilvl w:val="0"/>
          <w:numId w:val="15"/>
        </w:numPr>
        <w:rPr>
          <w:rFonts w:eastAsia="SimSun"/>
          <w:lang w:eastAsia="zh-CN"/>
        </w:rPr>
      </w:pPr>
      <w:r w:rsidRPr="00BE140C">
        <w:rPr>
          <w:rFonts w:eastAsia="SimSun"/>
          <w:lang w:eastAsia="zh-CN"/>
        </w:rPr>
        <w:t>電子圖書館藏，二年目標</w:t>
      </w:r>
      <w:r w:rsidRPr="00BE140C">
        <w:rPr>
          <w:rFonts w:eastAsia="SimSun"/>
          <w:lang w:eastAsia="zh-CN"/>
        </w:rPr>
        <w:t xml:space="preserve"> 3 </w:t>
      </w:r>
      <w:r w:rsidRPr="00BE140C">
        <w:rPr>
          <w:rFonts w:eastAsia="SimSun"/>
          <w:lang w:eastAsia="zh-CN"/>
        </w:rPr>
        <w:t>千冊；五年目標</w:t>
      </w:r>
      <w:r w:rsidRPr="00BE140C">
        <w:rPr>
          <w:rFonts w:eastAsia="SimSun"/>
          <w:lang w:eastAsia="zh-CN"/>
        </w:rPr>
        <w:t xml:space="preserve"> 1 </w:t>
      </w:r>
      <w:r w:rsidRPr="00BE140C">
        <w:rPr>
          <w:rFonts w:eastAsia="SimSun"/>
          <w:lang w:eastAsia="zh-CN"/>
        </w:rPr>
        <w:t>萬冊</w:t>
      </w:r>
    </w:p>
    <w:p w14:paraId="19DB69A3" w14:textId="77777777" w:rsidR="00BE140C" w:rsidRPr="00BE140C" w:rsidRDefault="00BE140C" w:rsidP="00BE140C">
      <w:pPr>
        <w:pStyle w:val="Heading1"/>
        <w:rPr>
          <w:lang w:eastAsia="zh-CN"/>
        </w:rPr>
      </w:pPr>
      <w:r w:rsidRPr="00BE140C">
        <w:rPr>
          <w:lang w:eastAsia="zh-CN"/>
        </w:rPr>
        <w:t>學術與認證</w:t>
      </w:r>
    </w:p>
    <w:p w14:paraId="1170507C" w14:textId="77777777" w:rsidR="00BE140C" w:rsidRPr="00BE140C" w:rsidRDefault="00BE140C" w:rsidP="00BE140C">
      <w:pPr>
        <w:numPr>
          <w:ilvl w:val="0"/>
          <w:numId w:val="16"/>
        </w:numPr>
        <w:rPr>
          <w:rFonts w:eastAsia="SimSun"/>
          <w:lang w:eastAsia="zh-CN"/>
        </w:rPr>
      </w:pPr>
      <w:r w:rsidRPr="00BE140C">
        <w:rPr>
          <w:rFonts w:eastAsia="SimSun"/>
          <w:lang w:eastAsia="zh-CN"/>
        </w:rPr>
        <w:t>在美加神學院協會</w:t>
      </w:r>
      <w:r w:rsidRPr="00BE140C">
        <w:rPr>
          <w:rFonts w:eastAsia="SimSun"/>
          <w:lang w:eastAsia="zh-CN"/>
        </w:rPr>
        <w:t>(ATS)</w:t>
      </w:r>
      <w:r w:rsidRPr="00BE140C">
        <w:rPr>
          <w:rFonts w:eastAsia="SimSun"/>
          <w:lang w:eastAsia="zh-CN"/>
        </w:rPr>
        <w:t>認證的基礎上，思考美西高等教育認證（</w:t>
      </w:r>
      <w:r w:rsidRPr="00BE140C">
        <w:rPr>
          <w:rFonts w:eastAsia="SimSun"/>
          <w:lang w:eastAsia="zh-CN"/>
        </w:rPr>
        <w:t>WASC</w:t>
      </w:r>
      <w:r w:rsidRPr="00BE140C">
        <w:rPr>
          <w:rFonts w:eastAsia="SimSun"/>
          <w:lang w:eastAsia="zh-CN"/>
        </w:rPr>
        <w:t>）的需要性</w:t>
      </w:r>
    </w:p>
    <w:p w14:paraId="1CCC565A" w14:textId="77777777" w:rsidR="00BE140C" w:rsidRPr="00BE140C" w:rsidRDefault="00BE140C" w:rsidP="00BE140C">
      <w:pPr>
        <w:numPr>
          <w:ilvl w:val="0"/>
          <w:numId w:val="16"/>
        </w:numPr>
        <w:rPr>
          <w:rFonts w:eastAsia="SimSun"/>
          <w:lang w:eastAsia="zh-CN"/>
        </w:rPr>
      </w:pPr>
      <w:r w:rsidRPr="00BE140C">
        <w:rPr>
          <w:rFonts w:eastAsia="SimSun"/>
          <w:lang w:eastAsia="zh-CN"/>
        </w:rPr>
        <w:t>為亞洲事工的需要，考慮亞洲神學學會認證（</w:t>
      </w:r>
      <w:r w:rsidRPr="00BE140C">
        <w:rPr>
          <w:rFonts w:eastAsia="SimSun"/>
          <w:lang w:eastAsia="zh-CN"/>
        </w:rPr>
        <w:t>ATA</w:t>
      </w:r>
      <w:r w:rsidRPr="00BE140C">
        <w:rPr>
          <w:rFonts w:eastAsia="SimSun"/>
          <w:lang w:eastAsia="zh-CN"/>
        </w:rPr>
        <w:t>）</w:t>
      </w:r>
    </w:p>
    <w:p w14:paraId="6619821A" w14:textId="77777777" w:rsidR="00BE140C" w:rsidRPr="00BE140C" w:rsidRDefault="00BE140C" w:rsidP="00BE140C">
      <w:pPr>
        <w:pStyle w:val="Heading1"/>
        <w:rPr>
          <w:lang w:eastAsia="zh-CN"/>
        </w:rPr>
      </w:pPr>
      <w:r w:rsidRPr="00BE140C">
        <w:rPr>
          <w:lang w:eastAsia="zh-CN"/>
        </w:rPr>
        <w:t>訓練全職牧者</w:t>
      </w:r>
    </w:p>
    <w:p w14:paraId="7BA0FD41" w14:textId="77777777" w:rsidR="00BE140C" w:rsidRPr="00BE140C" w:rsidRDefault="00BE140C" w:rsidP="00BE140C">
      <w:pPr>
        <w:numPr>
          <w:ilvl w:val="0"/>
          <w:numId w:val="17"/>
        </w:numPr>
        <w:rPr>
          <w:rFonts w:eastAsia="SimSun"/>
          <w:lang w:eastAsia="zh-CN"/>
        </w:rPr>
      </w:pPr>
      <w:r w:rsidRPr="00BE140C">
        <w:rPr>
          <w:rFonts w:eastAsia="SimSun"/>
          <w:lang w:eastAsia="zh-CN"/>
        </w:rPr>
        <w:t>提供灣區及北美的牧會人才培育，使得牧者年輕化，以應對華人教會老化的挑戰，以及福音對象年輕化的需要</w:t>
      </w:r>
    </w:p>
    <w:p w14:paraId="6A209056" w14:textId="77777777" w:rsidR="00BE140C" w:rsidRPr="00BE140C" w:rsidRDefault="00BE140C" w:rsidP="00BE140C">
      <w:pPr>
        <w:numPr>
          <w:ilvl w:val="0"/>
          <w:numId w:val="17"/>
        </w:numPr>
        <w:rPr>
          <w:rFonts w:eastAsia="SimSun"/>
          <w:lang w:eastAsia="zh-CN"/>
        </w:rPr>
      </w:pPr>
      <w:r w:rsidRPr="00BE140C">
        <w:rPr>
          <w:rFonts w:eastAsia="SimSun"/>
          <w:lang w:eastAsia="zh-CN"/>
        </w:rPr>
        <w:t>前進亞洲為教會訓練牧者與同工</w:t>
      </w:r>
    </w:p>
    <w:p w14:paraId="7E4E1878" w14:textId="77777777" w:rsidR="00BE140C" w:rsidRPr="00BE140C" w:rsidRDefault="00BE140C" w:rsidP="00BE140C">
      <w:pPr>
        <w:pStyle w:val="Heading1"/>
        <w:rPr>
          <w:lang w:eastAsia="zh-CN"/>
        </w:rPr>
      </w:pPr>
      <w:r w:rsidRPr="00BE140C">
        <w:rPr>
          <w:lang w:eastAsia="zh-CN"/>
        </w:rPr>
        <w:t>發展神學網路課程</w:t>
      </w:r>
    </w:p>
    <w:p w14:paraId="150D9CA5" w14:textId="77777777" w:rsidR="00BE140C" w:rsidRPr="00BE140C" w:rsidRDefault="00BE140C" w:rsidP="00BE140C">
      <w:pPr>
        <w:numPr>
          <w:ilvl w:val="0"/>
          <w:numId w:val="18"/>
        </w:numPr>
        <w:rPr>
          <w:rFonts w:eastAsia="SimSun"/>
          <w:lang w:eastAsia="zh-CN"/>
        </w:rPr>
      </w:pPr>
      <w:r w:rsidRPr="00BE140C">
        <w:rPr>
          <w:rFonts w:eastAsia="SimSun"/>
          <w:lang w:eastAsia="zh-CN"/>
        </w:rPr>
        <w:t>神學網路課程可頒發證書（</w:t>
      </w:r>
      <w:r w:rsidRPr="00BE140C">
        <w:rPr>
          <w:rFonts w:eastAsia="SimSun"/>
          <w:lang w:eastAsia="zh-CN"/>
        </w:rPr>
        <w:t>Diploma</w:t>
      </w:r>
      <w:r w:rsidRPr="00BE140C">
        <w:rPr>
          <w:rFonts w:eastAsia="SimSun"/>
          <w:lang w:eastAsia="zh-CN"/>
        </w:rPr>
        <w:t>），可預備進入全時間裝備</w:t>
      </w:r>
    </w:p>
    <w:p w14:paraId="463F32E5" w14:textId="77777777" w:rsidR="00BE140C" w:rsidRPr="00BE140C" w:rsidRDefault="00BE140C" w:rsidP="00BE140C">
      <w:pPr>
        <w:numPr>
          <w:ilvl w:val="0"/>
          <w:numId w:val="18"/>
        </w:numPr>
        <w:rPr>
          <w:rFonts w:eastAsia="SimSun"/>
          <w:lang w:eastAsia="zh-CN"/>
        </w:rPr>
      </w:pPr>
      <w:r w:rsidRPr="00BE140C">
        <w:rPr>
          <w:rFonts w:eastAsia="SimSun"/>
          <w:lang w:eastAsia="zh-CN"/>
        </w:rPr>
        <w:t>五年目標可頒發碩士（</w:t>
      </w:r>
      <w:r w:rsidRPr="00BE140C">
        <w:rPr>
          <w:rFonts w:eastAsia="SimSun"/>
          <w:lang w:eastAsia="zh-CN"/>
        </w:rPr>
        <w:t>A.</w:t>
      </w:r>
      <w:r w:rsidRPr="00BE140C">
        <w:rPr>
          <w:rFonts w:eastAsia="SimSun"/>
          <w:lang w:eastAsia="zh-CN"/>
        </w:rPr>
        <w:t>）學位</w:t>
      </w:r>
    </w:p>
    <w:p w14:paraId="01904394" w14:textId="77777777" w:rsidR="00BE140C" w:rsidRPr="00BE140C" w:rsidRDefault="00BE140C" w:rsidP="00BE140C">
      <w:pPr>
        <w:numPr>
          <w:ilvl w:val="0"/>
          <w:numId w:val="18"/>
        </w:numPr>
        <w:rPr>
          <w:rFonts w:eastAsia="SimSun"/>
          <w:lang w:eastAsia="zh-CN"/>
        </w:rPr>
      </w:pPr>
      <w:r w:rsidRPr="00BE140C">
        <w:rPr>
          <w:rFonts w:eastAsia="SimSun"/>
          <w:lang w:eastAsia="zh-CN"/>
        </w:rPr>
        <w:lastRenderedPageBreak/>
        <w:t>發展亞洲神學網絡課程</w:t>
      </w:r>
    </w:p>
    <w:p w14:paraId="167D23B7" w14:textId="77777777" w:rsidR="00BE140C" w:rsidRPr="00BE140C" w:rsidRDefault="00BE140C" w:rsidP="00BE140C">
      <w:pPr>
        <w:pStyle w:val="Heading1"/>
        <w:rPr>
          <w:lang w:eastAsia="zh-CN"/>
        </w:rPr>
      </w:pPr>
      <w:r w:rsidRPr="00BE140C">
        <w:rPr>
          <w:lang w:eastAsia="zh-CN"/>
        </w:rPr>
        <w:t>課程與學程發展</w:t>
      </w:r>
    </w:p>
    <w:p w14:paraId="59CFD7A1" w14:textId="77777777" w:rsidR="00BE140C" w:rsidRPr="00BE140C" w:rsidRDefault="00BE140C" w:rsidP="00BE140C">
      <w:pPr>
        <w:numPr>
          <w:ilvl w:val="0"/>
          <w:numId w:val="19"/>
        </w:numPr>
        <w:rPr>
          <w:rFonts w:eastAsia="SimSun"/>
          <w:lang w:eastAsia="zh-CN"/>
        </w:rPr>
      </w:pPr>
      <w:r w:rsidRPr="00BE140C">
        <w:rPr>
          <w:rFonts w:eastAsia="SimSun"/>
          <w:lang w:eastAsia="zh-CN"/>
        </w:rPr>
        <w:t>繼續擴大兒童教育證書的招生</w:t>
      </w:r>
    </w:p>
    <w:p w14:paraId="15903104" w14:textId="77777777" w:rsidR="00BE140C" w:rsidRPr="00BE140C" w:rsidRDefault="00BE140C" w:rsidP="00BE140C">
      <w:pPr>
        <w:numPr>
          <w:ilvl w:val="0"/>
          <w:numId w:val="19"/>
        </w:numPr>
        <w:rPr>
          <w:rFonts w:eastAsia="SimSun"/>
          <w:lang w:eastAsia="zh-CN"/>
        </w:rPr>
      </w:pPr>
      <w:r w:rsidRPr="00BE140C">
        <w:rPr>
          <w:rFonts w:eastAsia="SimSun"/>
          <w:lang w:eastAsia="zh-CN"/>
        </w:rPr>
        <w:t>家庭事工與教育事工並行發展</w:t>
      </w:r>
    </w:p>
    <w:p w14:paraId="57B52970" w14:textId="77777777" w:rsidR="00BE140C" w:rsidRPr="00BE140C" w:rsidRDefault="00BE140C" w:rsidP="00BE140C">
      <w:pPr>
        <w:numPr>
          <w:ilvl w:val="0"/>
          <w:numId w:val="19"/>
        </w:numPr>
        <w:rPr>
          <w:rFonts w:eastAsia="SimSun"/>
          <w:lang w:eastAsia="zh-CN"/>
        </w:rPr>
      </w:pPr>
      <w:r w:rsidRPr="00BE140C">
        <w:rPr>
          <w:rFonts w:eastAsia="SimSun"/>
          <w:lang w:eastAsia="zh-CN"/>
        </w:rPr>
        <w:t>籌劃開設家庭事工證書科</w:t>
      </w:r>
    </w:p>
    <w:p w14:paraId="5C03965C" w14:textId="77777777" w:rsidR="00BE140C" w:rsidRPr="00BE140C" w:rsidRDefault="00BE140C" w:rsidP="00BE140C">
      <w:pPr>
        <w:numPr>
          <w:ilvl w:val="0"/>
          <w:numId w:val="19"/>
        </w:numPr>
        <w:rPr>
          <w:rFonts w:eastAsia="SimSun"/>
          <w:lang w:eastAsia="zh-CN"/>
        </w:rPr>
      </w:pPr>
      <w:r w:rsidRPr="00BE140C">
        <w:rPr>
          <w:rFonts w:eastAsia="SimSun"/>
          <w:lang w:eastAsia="zh-CN"/>
        </w:rPr>
        <w:t>逐步發展神學碩士科（</w:t>
      </w:r>
      <w:r w:rsidRPr="00BE140C">
        <w:rPr>
          <w:rFonts w:eastAsia="SimSun"/>
          <w:lang w:eastAsia="zh-CN"/>
        </w:rPr>
        <w:t>M.</w:t>
      </w:r>
      <w:r w:rsidRPr="00BE140C">
        <w:rPr>
          <w:rFonts w:eastAsia="SimSun"/>
          <w:lang w:eastAsia="zh-CN"/>
        </w:rPr>
        <w:t>；已獲</w:t>
      </w:r>
      <w:r w:rsidRPr="00BE140C">
        <w:rPr>
          <w:rFonts w:eastAsia="SimSun"/>
          <w:lang w:eastAsia="zh-CN"/>
        </w:rPr>
        <w:t xml:space="preserve"> ATS </w:t>
      </w:r>
      <w:r w:rsidRPr="00BE140C">
        <w:rPr>
          <w:rFonts w:eastAsia="SimSun"/>
          <w:lang w:eastAsia="zh-CN"/>
        </w:rPr>
        <w:t>認證）</w:t>
      </w:r>
    </w:p>
    <w:p w14:paraId="10AC3E1D" w14:textId="77777777" w:rsidR="00BE140C" w:rsidRPr="00BE140C" w:rsidRDefault="00BE140C" w:rsidP="00BE140C">
      <w:pPr>
        <w:pStyle w:val="Heading1"/>
        <w:rPr>
          <w:lang w:eastAsia="zh-CN"/>
        </w:rPr>
      </w:pPr>
      <w:r w:rsidRPr="00BE140C">
        <w:rPr>
          <w:lang w:eastAsia="zh-CN"/>
        </w:rPr>
        <w:t>「基神培育中心」（</w:t>
      </w:r>
      <w:r w:rsidRPr="00BE140C">
        <w:rPr>
          <w:lang w:eastAsia="zh-CN"/>
        </w:rPr>
        <w:t>CWTS Ministry Institute</w:t>
      </w:r>
      <w:r w:rsidRPr="00BE140C">
        <w:rPr>
          <w:lang w:eastAsia="zh-CN"/>
        </w:rPr>
        <w:t>）</w:t>
      </w:r>
    </w:p>
    <w:p w14:paraId="3AD78739" w14:textId="77777777" w:rsidR="00BE140C" w:rsidRPr="00BE140C" w:rsidRDefault="00BE140C" w:rsidP="00BE140C">
      <w:pPr>
        <w:numPr>
          <w:ilvl w:val="0"/>
          <w:numId w:val="20"/>
        </w:numPr>
        <w:rPr>
          <w:rFonts w:eastAsia="SimSun"/>
          <w:lang w:eastAsia="zh-CN"/>
        </w:rPr>
      </w:pPr>
      <w:r w:rsidRPr="00BE140C">
        <w:rPr>
          <w:rFonts w:eastAsia="SimSun"/>
          <w:lang w:eastAsia="zh-CN"/>
        </w:rPr>
        <w:t>繼續提供培育教會信徒領袖的學程與課程</w:t>
      </w:r>
    </w:p>
    <w:p w14:paraId="796B6162" w14:textId="77777777" w:rsidR="00BE140C" w:rsidRPr="00BE140C" w:rsidRDefault="00BE140C" w:rsidP="00BE140C">
      <w:pPr>
        <w:numPr>
          <w:ilvl w:val="0"/>
          <w:numId w:val="20"/>
        </w:numPr>
        <w:rPr>
          <w:rFonts w:eastAsia="SimSun"/>
          <w:lang w:eastAsia="zh-CN"/>
        </w:rPr>
      </w:pPr>
      <w:r w:rsidRPr="00BE140C">
        <w:rPr>
          <w:rFonts w:eastAsia="SimSun"/>
          <w:lang w:eastAsia="zh-CN"/>
        </w:rPr>
        <w:t>繼續加強建立與教會合作的平台。</w:t>
      </w:r>
    </w:p>
    <w:p w14:paraId="2783D7FA" w14:textId="77777777" w:rsidR="00BE140C" w:rsidRPr="00BE140C" w:rsidRDefault="00BE140C" w:rsidP="00BE140C">
      <w:pPr>
        <w:numPr>
          <w:ilvl w:val="0"/>
          <w:numId w:val="20"/>
        </w:numPr>
        <w:rPr>
          <w:rFonts w:eastAsia="SimSun"/>
          <w:lang w:eastAsia="zh-CN"/>
        </w:rPr>
      </w:pPr>
      <w:r w:rsidRPr="00BE140C">
        <w:rPr>
          <w:rFonts w:eastAsia="SimSun"/>
          <w:lang w:eastAsia="zh-CN"/>
        </w:rPr>
        <w:t>除了灣區與現有的教學點，繼續評估在東岸與美東南等地開設教學點的可行性</w:t>
      </w:r>
    </w:p>
    <w:p w14:paraId="0801508A" w14:textId="77777777" w:rsidR="00BE140C" w:rsidRPr="00BE140C" w:rsidRDefault="00BE140C" w:rsidP="00BE140C">
      <w:pPr>
        <w:pStyle w:val="Heading1"/>
        <w:rPr>
          <w:lang w:eastAsia="zh-CN"/>
        </w:rPr>
      </w:pPr>
      <w:r w:rsidRPr="00BE140C">
        <w:rPr>
          <w:lang w:eastAsia="zh-CN"/>
        </w:rPr>
        <w:t>中英雙語神學教育</w:t>
      </w:r>
    </w:p>
    <w:p w14:paraId="357B72E2" w14:textId="77777777" w:rsidR="00BE140C" w:rsidRPr="00BE140C" w:rsidRDefault="00BE140C" w:rsidP="00BE140C">
      <w:pPr>
        <w:numPr>
          <w:ilvl w:val="0"/>
          <w:numId w:val="21"/>
        </w:numPr>
        <w:rPr>
          <w:rFonts w:eastAsia="SimSun"/>
          <w:lang w:eastAsia="zh-CN"/>
        </w:rPr>
      </w:pPr>
      <w:r w:rsidRPr="00BE140C">
        <w:rPr>
          <w:rFonts w:eastAsia="SimSun"/>
          <w:lang w:eastAsia="zh-CN"/>
        </w:rPr>
        <w:t>十年內尋求與英語神學院合作，開課、共同頒發學位、或雙學位</w:t>
      </w:r>
    </w:p>
    <w:p w14:paraId="5BF31D25" w14:textId="77777777" w:rsidR="00BE140C" w:rsidRPr="00BE140C" w:rsidRDefault="00BE140C" w:rsidP="00BE140C">
      <w:pPr>
        <w:numPr>
          <w:ilvl w:val="0"/>
          <w:numId w:val="21"/>
        </w:numPr>
        <w:rPr>
          <w:rFonts w:eastAsia="SimSun"/>
          <w:lang w:eastAsia="zh-CN"/>
        </w:rPr>
      </w:pPr>
      <w:r w:rsidRPr="00BE140C">
        <w:rPr>
          <w:rFonts w:eastAsia="SimSun"/>
          <w:lang w:eastAsia="zh-CN"/>
        </w:rPr>
        <w:t>事奉北美華人一代教會，支持北美華裔二代教會，畢業生更能有效事奉北美教會</w:t>
      </w:r>
    </w:p>
    <w:p w14:paraId="18B1F481" w14:textId="77777777" w:rsidR="00BE140C" w:rsidRPr="00BE140C" w:rsidRDefault="00BE140C" w:rsidP="00BE140C">
      <w:pPr>
        <w:numPr>
          <w:ilvl w:val="0"/>
          <w:numId w:val="21"/>
        </w:numPr>
        <w:rPr>
          <w:rFonts w:eastAsia="SimSun"/>
          <w:lang w:eastAsia="zh-CN"/>
        </w:rPr>
      </w:pPr>
      <w:r w:rsidRPr="00BE140C">
        <w:rPr>
          <w:rFonts w:eastAsia="SimSun"/>
          <w:lang w:eastAsia="zh-CN"/>
        </w:rPr>
        <w:t>參與華人與跨文化宣教</w:t>
      </w:r>
    </w:p>
    <w:p w14:paraId="5AA63F4A" w14:textId="77777777" w:rsidR="00BE140C" w:rsidRPr="00BE140C" w:rsidRDefault="00BE140C" w:rsidP="00BE140C">
      <w:pPr>
        <w:rPr>
          <w:rFonts w:eastAsia="SimSun" w:hint="eastAsia"/>
          <w:lang w:eastAsia="zh-CN"/>
        </w:rPr>
      </w:pPr>
    </w:p>
    <w:p w14:paraId="12D7DD63" w14:textId="199CD127" w:rsidR="00BE140C" w:rsidRPr="00BE140C" w:rsidRDefault="001C71E2" w:rsidP="001C71E2">
      <w:pPr>
        <w:pStyle w:val="Title"/>
        <w:rPr>
          <w:rFonts w:eastAsia="SimSun" w:hint="eastAsia"/>
          <w:lang w:eastAsia="zh-CN"/>
        </w:rPr>
      </w:pPr>
      <w:r>
        <w:rPr>
          <w:rFonts w:ascii="Microsoft YaHei" w:eastAsia="Microsoft YaHei" w:hAnsi="Microsoft YaHei" w:cs="Microsoft YaHei" w:hint="eastAsia"/>
          <w:lang w:eastAsia="zh-CN"/>
        </w:rPr>
        <w:t>历史</w:t>
      </w:r>
    </w:p>
    <w:p w14:paraId="37760EB1" w14:textId="77777777" w:rsidR="001C71E2" w:rsidRPr="001C71E2" w:rsidRDefault="001C71E2" w:rsidP="001C71E2">
      <w:pPr>
        <w:rPr>
          <w:rFonts w:eastAsia="SimSun"/>
          <w:lang w:eastAsia="zh-CN"/>
        </w:rPr>
      </w:pPr>
      <w:r w:rsidRPr="001C71E2">
        <w:rPr>
          <w:rFonts w:eastAsia="SimSun"/>
          <w:lang w:eastAsia="zh-CN"/>
        </w:rPr>
        <w:t>基督工人神學院（</w:t>
      </w:r>
      <w:r w:rsidRPr="001C71E2">
        <w:rPr>
          <w:rFonts w:eastAsia="SimSun"/>
          <w:lang w:eastAsia="zh-CN"/>
        </w:rPr>
        <w:t>Christian Witness Theological Seminary</w:t>
      </w:r>
      <w:r w:rsidRPr="001C71E2">
        <w:rPr>
          <w:rFonts w:eastAsia="SimSun"/>
          <w:lang w:eastAsia="zh-CN"/>
        </w:rPr>
        <w:t>，簡稱</w:t>
      </w:r>
      <w:r w:rsidRPr="001C71E2">
        <w:rPr>
          <w:rFonts w:eastAsia="SimSun"/>
          <w:lang w:eastAsia="zh-CN"/>
        </w:rPr>
        <w:t xml:space="preserve"> CWTS</w:t>
      </w:r>
      <w:r w:rsidRPr="001C71E2">
        <w:rPr>
          <w:rFonts w:eastAsia="SimSun"/>
          <w:lang w:eastAsia="zh-CN"/>
        </w:rPr>
        <w:t>）創立於</w:t>
      </w:r>
      <w:r w:rsidRPr="001C71E2">
        <w:rPr>
          <w:rFonts w:eastAsia="SimSun"/>
          <w:lang w:eastAsia="zh-CN"/>
        </w:rPr>
        <w:t>1973</w:t>
      </w:r>
      <w:r w:rsidRPr="001C71E2">
        <w:rPr>
          <w:rFonts w:eastAsia="SimSun"/>
          <w:lang w:eastAsia="zh-CN"/>
        </w:rPr>
        <w:t>年，源於于力工牧師與一群信徒於</w:t>
      </w:r>
      <w:r w:rsidRPr="001C71E2">
        <w:rPr>
          <w:rFonts w:eastAsia="SimSun"/>
          <w:lang w:eastAsia="zh-CN"/>
        </w:rPr>
        <w:t>1964</w:t>
      </w:r>
      <w:r w:rsidRPr="001C71E2">
        <w:rPr>
          <w:rFonts w:eastAsia="SimSun"/>
          <w:lang w:eastAsia="zh-CN"/>
        </w:rPr>
        <w:t>年領受的異象，旨在為神的國度培育工人。初期，學院在柏克萊福音教會借用場地授課，並在舊金山灣區的教會中實習。</w:t>
      </w:r>
      <w:r w:rsidRPr="001C71E2">
        <w:rPr>
          <w:rFonts w:eastAsia="SimSun"/>
          <w:lang w:eastAsia="zh-CN"/>
        </w:rPr>
        <w:t>1976</w:t>
      </w:r>
      <w:r w:rsidRPr="001C71E2">
        <w:rPr>
          <w:rFonts w:eastAsia="SimSun"/>
          <w:lang w:eastAsia="zh-CN"/>
        </w:rPr>
        <w:t>年，一位弟兄奉獻柏克萊市的一棟公寓，作為學院的事工和學生宿舍之用。</w:t>
      </w:r>
      <w:r w:rsidRPr="001C71E2">
        <w:rPr>
          <w:rFonts w:eastAsia="SimSun"/>
          <w:lang w:eastAsia="zh-CN"/>
        </w:rPr>
        <w:t>1978</w:t>
      </w:r>
      <w:r w:rsidRPr="001C71E2">
        <w:rPr>
          <w:rFonts w:eastAsia="SimSun"/>
          <w:lang w:eastAsia="zh-CN"/>
        </w:rPr>
        <w:t>年，學院獲得加州教育廳批准立案，正式命名為「基督工人神學院」。</w:t>
      </w:r>
      <w:r w:rsidRPr="001C71E2">
        <w:rPr>
          <w:rFonts w:eastAsia="SimSun"/>
          <w:lang w:eastAsia="zh-CN"/>
        </w:rPr>
        <w:t>1979</w:t>
      </w:r>
      <w:r w:rsidRPr="001C71E2">
        <w:rPr>
          <w:rFonts w:eastAsia="SimSun"/>
          <w:lang w:eastAsia="zh-CN"/>
        </w:rPr>
        <w:t>年，學院獲得美國聯邦法律授權招收國際學生，並於</w:t>
      </w:r>
      <w:r w:rsidRPr="001C71E2">
        <w:rPr>
          <w:rFonts w:eastAsia="SimSun"/>
          <w:lang w:eastAsia="zh-CN"/>
        </w:rPr>
        <w:t>1984</w:t>
      </w:r>
      <w:r w:rsidRPr="001C71E2">
        <w:rPr>
          <w:rFonts w:eastAsia="SimSun"/>
          <w:lang w:eastAsia="zh-CN"/>
        </w:rPr>
        <w:t>年獲得加州教育廳批准頒發學士與碩士學位。</w:t>
      </w:r>
      <w:r w:rsidRPr="001C71E2">
        <w:rPr>
          <w:rFonts w:eastAsia="SimSun"/>
          <w:lang w:eastAsia="zh-CN"/>
        </w:rPr>
        <w:t>​</w:t>
      </w:r>
    </w:p>
    <w:p w14:paraId="471E80DB" w14:textId="77777777" w:rsidR="001C71E2" w:rsidRDefault="001C71E2" w:rsidP="001C71E2">
      <w:pPr>
        <w:rPr>
          <w:rFonts w:eastAsia="SimSun"/>
          <w:lang w:eastAsia="zh-CN"/>
        </w:rPr>
      </w:pPr>
      <w:r w:rsidRPr="001C71E2">
        <w:rPr>
          <w:rFonts w:eastAsia="SimSun"/>
          <w:lang w:eastAsia="zh-CN"/>
        </w:rPr>
        <w:t>學院歷經多次遷址：</w:t>
      </w:r>
      <w:r w:rsidRPr="001C71E2">
        <w:rPr>
          <w:rFonts w:eastAsia="SimSun"/>
          <w:lang w:eastAsia="zh-CN"/>
        </w:rPr>
        <w:t>1996</w:t>
      </w:r>
      <w:r w:rsidRPr="001C71E2">
        <w:rPr>
          <w:rFonts w:eastAsia="SimSun"/>
          <w:lang w:eastAsia="zh-CN"/>
        </w:rPr>
        <w:t>年遷至康科德市，</w:t>
      </w:r>
      <w:r w:rsidRPr="001C71E2">
        <w:rPr>
          <w:rFonts w:eastAsia="SimSun"/>
          <w:lang w:eastAsia="zh-CN"/>
        </w:rPr>
        <w:t>2009</w:t>
      </w:r>
      <w:r w:rsidRPr="001C71E2">
        <w:rPr>
          <w:rFonts w:eastAsia="SimSun"/>
          <w:lang w:eastAsia="zh-CN"/>
        </w:rPr>
        <w:t>年暫遷至苗必達市，</w:t>
      </w:r>
      <w:r w:rsidRPr="001C71E2">
        <w:rPr>
          <w:rFonts w:eastAsia="SimSun"/>
          <w:lang w:eastAsia="zh-CN"/>
        </w:rPr>
        <w:t>2010</w:t>
      </w:r>
      <w:r w:rsidRPr="001C71E2">
        <w:rPr>
          <w:rFonts w:eastAsia="SimSun"/>
          <w:lang w:eastAsia="zh-CN"/>
        </w:rPr>
        <w:t>年搬遷至現址聖荷西市，校舍更加寬敞，設備更為完善。目前，</w:t>
      </w:r>
      <w:r w:rsidRPr="001C71E2">
        <w:rPr>
          <w:rFonts w:eastAsia="SimSun"/>
          <w:lang w:eastAsia="zh-CN"/>
        </w:rPr>
        <w:t>CWTS</w:t>
      </w:r>
      <w:r w:rsidRPr="001C71E2">
        <w:rPr>
          <w:rFonts w:eastAsia="SimSun"/>
          <w:lang w:eastAsia="zh-CN"/>
        </w:rPr>
        <w:t>提供教牧學博士（</w:t>
      </w:r>
      <w:proofErr w:type="spellStart"/>
      <w:r w:rsidRPr="001C71E2">
        <w:rPr>
          <w:rFonts w:eastAsia="SimSun"/>
          <w:lang w:eastAsia="zh-CN"/>
        </w:rPr>
        <w:t>D.Min</w:t>
      </w:r>
      <w:proofErr w:type="spellEnd"/>
      <w:r w:rsidRPr="001C71E2">
        <w:rPr>
          <w:rFonts w:eastAsia="SimSun"/>
          <w:lang w:eastAsia="zh-CN"/>
        </w:rPr>
        <w:t>.</w:t>
      </w:r>
      <w:r w:rsidRPr="001C71E2">
        <w:rPr>
          <w:rFonts w:eastAsia="SimSun"/>
          <w:lang w:eastAsia="zh-CN"/>
        </w:rPr>
        <w:t>）、神學碩士（</w:t>
      </w:r>
      <w:r w:rsidRPr="001C71E2">
        <w:rPr>
          <w:rFonts w:eastAsia="SimSun"/>
          <w:lang w:eastAsia="zh-CN"/>
        </w:rPr>
        <w:t>Th.M.</w:t>
      </w:r>
      <w:r w:rsidRPr="001C71E2">
        <w:rPr>
          <w:rFonts w:eastAsia="SimSun"/>
          <w:lang w:eastAsia="zh-CN"/>
        </w:rPr>
        <w:t>）、道學碩士（</w:t>
      </w:r>
      <w:r w:rsidRPr="001C71E2">
        <w:rPr>
          <w:rFonts w:eastAsia="SimSun"/>
          <w:lang w:eastAsia="zh-CN"/>
        </w:rPr>
        <w:t>M.Div.</w:t>
      </w:r>
      <w:r w:rsidRPr="001C71E2">
        <w:rPr>
          <w:rFonts w:eastAsia="SimSun"/>
          <w:lang w:eastAsia="zh-CN"/>
        </w:rPr>
        <w:t>）等多個學位課程，以及文憑和證書課程。學生來</w:t>
      </w:r>
      <w:r w:rsidRPr="001C71E2">
        <w:rPr>
          <w:rFonts w:eastAsia="SimSun"/>
          <w:lang w:eastAsia="zh-CN"/>
        </w:rPr>
        <w:lastRenderedPageBreak/>
        <w:t>自中國、香港、台灣、東南亞、北美等地，學院致力於培育全職教牧人員和信徒領袖。</w:t>
      </w:r>
      <w:r w:rsidRPr="001C71E2">
        <w:rPr>
          <w:rFonts w:eastAsia="SimSun"/>
          <w:lang w:eastAsia="zh-CN"/>
        </w:rPr>
        <w:t>2004</w:t>
      </w:r>
      <w:r w:rsidRPr="001C71E2">
        <w:rPr>
          <w:rFonts w:eastAsia="SimSun"/>
          <w:lang w:eastAsia="zh-CN"/>
        </w:rPr>
        <w:t>年，</w:t>
      </w:r>
      <w:r w:rsidRPr="001C71E2">
        <w:rPr>
          <w:rFonts w:eastAsia="SimSun"/>
          <w:lang w:eastAsia="zh-CN"/>
        </w:rPr>
        <w:t>CWTS</w:t>
      </w:r>
      <w:r w:rsidRPr="001C71E2">
        <w:rPr>
          <w:rFonts w:eastAsia="SimSun"/>
          <w:lang w:eastAsia="zh-CN"/>
        </w:rPr>
        <w:t>成為美加神學院校協會（</w:t>
      </w:r>
      <w:r w:rsidRPr="001C71E2">
        <w:rPr>
          <w:rFonts w:eastAsia="SimSun"/>
          <w:lang w:eastAsia="zh-CN"/>
        </w:rPr>
        <w:t>ATS</w:t>
      </w:r>
      <w:r w:rsidRPr="001C71E2">
        <w:rPr>
          <w:rFonts w:eastAsia="SimSun"/>
          <w:lang w:eastAsia="zh-CN"/>
        </w:rPr>
        <w:t>）的副會員，</w:t>
      </w:r>
      <w:r w:rsidRPr="001C71E2">
        <w:rPr>
          <w:rFonts w:eastAsia="SimSun"/>
          <w:lang w:eastAsia="zh-CN"/>
        </w:rPr>
        <w:t>2016</w:t>
      </w:r>
      <w:r w:rsidRPr="001C71E2">
        <w:rPr>
          <w:rFonts w:eastAsia="SimSun"/>
          <w:lang w:eastAsia="zh-CN"/>
        </w:rPr>
        <w:t>年獲得正會員身份，教牧博士及碩士課程獲得正式認證。</w:t>
      </w:r>
      <w:r w:rsidRPr="001C71E2">
        <w:rPr>
          <w:rFonts w:eastAsia="SimSun"/>
          <w:lang w:eastAsia="zh-CN"/>
        </w:rPr>
        <w:t>2022</w:t>
      </w:r>
      <w:r w:rsidRPr="001C71E2">
        <w:rPr>
          <w:rFonts w:eastAsia="SimSun"/>
          <w:lang w:eastAsia="zh-CN"/>
        </w:rPr>
        <w:t>年，學院開設了碩士學位的全網路課程，進一步擴展了教育的覆蓋範圍。</w:t>
      </w:r>
      <w:r w:rsidRPr="001C71E2">
        <w:rPr>
          <w:rFonts w:eastAsia="SimSun"/>
          <w:lang w:eastAsia="zh-CN"/>
        </w:rPr>
        <w:t>​</w:t>
      </w:r>
    </w:p>
    <w:p w14:paraId="03B49AD3" w14:textId="77777777" w:rsidR="001C71E2" w:rsidRDefault="001C71E2" w:rsidP="001C71E2">
      <w:pPr>
        <w:rPr>
          <w:rFonts w:eastAsia="SimSun"/>
          <w:lang w:eastAsia="zh-CN"/>
        </w:rPr>
      </w:pPr>
    </w:p>
    <w:p w14:paraId="7D0463D1" w14:textId="77777777" w:rsidR="001C71E2" w:rsidRPr="001C71E2" w:rsidRDefault="001C71E2" w:rsidP="001C71E2">
      <w:pPr>
        <w:pStyle w:val="Title"/>
        <w:rPr>
          <w:lang w:eastAsia="zh-CN"/>
        </w:rPr>
      </w:pPr>
      <w:r w:rsidRPr="001C71E2">
        <w:rPr>
          <w:lang w:eastAsia="zh-CN"/>
        </w:rPr>
        <w:t>學院認證</w:t>
      </w:r>
    </w:p>
    <w:p w14:paraId="2C7638A5" w14:textId="77777777" w:rsidR="001C71E2" w:rsidRPr="001C71E2" w:rsidRDefault="001C71E2" w:rsidP="001C71E2">
      <w:pPr>
        <w:rPr>
          <w:rFonts w:eastAsia="SimSun"/>
          <w:lang w:eastAsia="zh-CN"/>
        </w:rPr>
      </w:pPr>
      <w:r w:rsidRPr="001C71E2">
        <w:rPr>
          <w:rFonts w:eastAsia="SimSun"/>
          <w:lang w:eastAsia="zh-CN"/>
        </w:rPr>
        <w:t>為「美加神學院協會」</w:t>
      </w:r>
      <w:r w:rsidRPr="001C71E2">
        <w:rPr>
          <w:rFonts w:eastAsia="SimSun"/>
          <w:lang w:eastAsia="zh-CN"/>
        </w:rPr>
        <w:t xml:space="preserve">(The Association of Theological Schools, [ATS]) </w:t>
      </w:r>
      <w:r w:rsidRPr="001C71E2">
        <w:rPr>
          <w:rFonts w:eastAsia="SimSun"/>
          <w:lang w:eastAsia="zh-CN"/>
        </w:rPr>
        <w:t>正式會員，獲得以下學位的認證：</w:t>
      </w:r>
    </w:p>
    <w:p w14:paraId="4E67E530" w14:textId="77777777" w:rsidR="001C71E2" w:rsidRPr="001C71E2" w:rsidRDefault="001C71E2" w:rsidP="001C71E2">
      <w:pPr>
        <w:numPr>
          <w:ilvl w:val="0"/>
          <w:numId w:val="22"/>
        </w:numPr>
        <w:rPr>
          <w:rFonts w:eastAsia="SimSun"/>
          <w:lang w:eastAsia="zh-CN"/>
        </w:rPr>
      </w:pPr>
      <w:r w:rsidRPr="001C71E2">
        <w:rPr>
          <w:rFonts w:eastAsia="SimSun"/>
          <w:lang w:eastAsia="zh-CN"/>
        </w:rPr>
        <w:t>Doctor of Ministry (</w:t>
      </w:r>
      <w:proofErr w:type="spellStart"/>
      <w:r w:rsidRPr="001C71E2">
        <w:rPr>
          <w:rFonts w:eastAsia="SimSun"/>
          <w:lang w:eastAsia="zh-CN"/>
        </w:rPr>
        <w:t>DMin</w:t>
      </w:r>
      <w:proofErr w:type="spellEnd"/>
      <w:r w:rsidRPr="001C71E2">
        <w:rPr>
          <w:rFonts w:eastAsia="SimSun"/>
          <w:lang w:eastAsia="zh-CN"/>
        </w:rPr>
        <w:t xml:space="preserve">) </w:t>
      </w:r>
      <w:r w:rsidRPr="001C71E2">
        <w:rPr>
          <w:rFonts w:eastAsia="SimSun"/>
          <w:lang w:eastAsia="zh-CN"/>
        </w:rPr>
        <w:t>教牧博士</w:t>
      </w:r>
    </w:p>
    <w:p w14:paraId="02D034B6" w14:textId="77777777" w:rsidR="001C71E2" w:rsidRPr="001C71E2" w:rsidRDefault="001C71E2" w:rsidP="001C71E2">
      <w:pPr>
        <w:numPr>
          <w:ilvl w:val="0"/>
          <w:numId w:val="22"/>
        </w:numPr>
        <w:rPr>
          <w:rFonts w:eastAsia="SimSun"/>
          <w:lang w:eastAsia="zh-CN"/>
        </w:rPr>
      </w:pPr>
      <w:r w:rsidRPr="001C71E2">
        <w:rPr>
          <w:rFonts w:eastAsia="SimSun"/>
          <w:lang w:eastAsia="zh-CN"/>
        </w:rPr>
        <w:t xml:space="preserve">Master of Theology (ThM) </w:t>
      </w:r>
      <w:r w:rsidRPr="001C71E2">
        <w:rPr>
          <w:rFonts w:eastAsia="SimSun"/>
          <w:lang w:eastAsia="zh-CN"/>
        </w:rPr>
        <w:t>神學碩士</w:t>
      </w:r>
    </w:p>
    <w:p w14:paraId="0882EE88" w14:textId="77777777" w:rsidR="001C71E2" w:rsidRPr="001C71E2" w:rsidRDefault="001C71E2" w:rsidP="001C71E2">
      <w:pPr>
        <w:numPr>
          <w:ilvl w:val="0"/>
          <w:numId w:val="22"/>
        </w:numPr>
        <w:rPr>
          <w:rFonts w:eastAsia="SimSun"/>
          <w:lang w:eastAsia="zh-CN"/>
        </w:rPr>
      </w:pPr>
      <w:r w:rsidRPr="001C71E2">
        <w:rPr>
          <w:rFonts w:eastAsia="SimSun"/>
          <w:lang w:eastAsia="zh-CN"/>
        </w:rPr>
        <w:t xml:space="preserve">Master of Divinity (MDiv) </w:t>
      </w:r>
      <w:r w:rsidRPr="001C71E2">
        <w:rPr>
          <w:rFonts w:eastAsia="SimSun"/>
          <w:lang w:eastAsia="zh-CN"/>
        </w:rPr>
        <w:t>道學碩士</w:t>
      </w:r>
    </w:p>
    <w:p w14:paraId="220584AB" w14:textId="77777777" w:rsidR="001C71E2" w:rsidRPr="001C71E2" w:rsidRDefault="001C71E2" w:rsidP="001C71E2">
      <w:pPr>
        <w:numPr>
          <w:ilvl w:val="0"/>
          <w:numId w:val="22"/>
        </w:numPr>
        <w:rPr>
          <w:rFonts w:eastAsia="SimSun"/>
          <w:lang w:eastAsia="zh-CN"/>
        </w:rPr>
      </w:pPr>
      <w:r w:rsidRPr="001C71E2">
        <w:rPr>
          <w:rFonts w:eastAsia="SimSun"/>
          <w:lang w:eastAsia="zh-CN"/>
        </w:rPr>
        <w:t xml:space="preserve">Master of Christian Ministry (MCM) </w:t>
      </w:r>
      <w:r w:rsidRPr="001C71E2">
        <w:rPr>
          <w:rFonts w:eastAsia="SimSun"/>
          <w:lang w:eastAsia="zh-CN"/>
        </w:rPr>
        <w:t>基督教聖工碩士</w:t>
      </w:r>
    </w:p>
    <w:p w14:paraId="48BF5380" w14:textId="77777777" w:rsidR="001C71E2" w:rsidRPr="001C71E2" w:rsidRDefault="001C71E2" w:rsidP="001C71E2">
      <w:pPr>
        <w:numPr>
          <w:ilvl w:val="0"/>
          <w:numId w:val="22"/>
        </w:numPr>
        <w:rPr>
          <w:rFonts w:eastAsia="SimSun"/>
          <w:lang w:eastAsia="zh-CN"/>
        </w:rPr>
      </w:pPr>
      <w:proofErr w:type="gramStart"/>
      <w:r w:rsidRPr="001C71E2">
        <w:rPr>
          <w:rFonts w:eastAsia="SimSun"/>
          <w:lang w:eastAsia="zh-CN"/>
        </w:rPr>
        <w:t>Master in Biblical Studies</w:t>
      </w:r>
      <w:proofErr w:type="gramEnd"/>
      <w:r w:rsidRPr="001C71E2">
        <w:rPr>
          <w:rFonts w:eastAsia="SimSun"/>
          <w:lang w:eastAsia="zh-CN"/>
        </w:rPr>
        <w:t xml:space="preserve"> (MBS) </w:t>
      </w:r>
      <w:r w:rsidRPr="001C71E2">
        <w:rPr>
          <w:rFonts w:eastAsia="SimSun"/>
          <w:lang w:eastAsia="zh-CN"/>
        </w:rPr>
        <w:t>聖經研究碩士</w:t>
      </w:r>
    </w:p>
    <w:p w14:paraId="6EF339B7" w14:textId="77777777" w:rsidR="001C71E2" w:rsidRPr="001C71E2" w:rsidRDefault="001C71E2" w:rsidP="001C71E2">
      <w:pPr>
        <w:rPr>
          <w:rFonts w:eastAsia="SimSun"/>
          <w:lang w:eastAsia="zh-CN"/>
        </w:rPr>
      </w:pPr>
      <w:r w:rsidRPr="001C71E2">
        <w:rPr>
          <w:rFonts w:eastAsia="SimSun"/>
          <w:lang w:eastAsia="zh-CN"/>
        </w:rPr>
        <w:t>美國加州私立大專教育機關</w:t>
      </w:r>
      <w:r w:rsidRPr="001C71E2">
        <w:rPr>
          <w:rFonts w:eastAsia="SimSun"/>
          <w:lang w:eastAsia="zh-CN"/>
        </w:rPr>
        <w:t xml:space="preserve"> (BPPE) </w:t>
      </w:r>
      <w:r w:rsidRPr="001C71E2">
        <w:rPr>
          <w:rFonts w:eastAsia="SimSun"/>
          <w:lang w:eastAsia="zh-CN"/>
        </w:rPr>
        <w:t>認可</w:t>
      </w:r>
    </w:p>
    <w:p w14:paraId="03FA0C55" w14:textId="77777777" w:rsidR="001C71E2" w:rsidRPr="001C71E2" w:rsidRDefault="001C71E2" w:rsidP="001C71E2">
      <w:pPr>
        <w:rPr>
          <w:rFonts w:eastAsia="SimSun"/>
          <w:lang w:eastAsia="zh-CN"/>
        </w:rPr>
      </w:pPr>
      <w:r w:rsidRPr="001C71E2">
        <w:rPr>
          <w:rFonts w:eastAsia="SimSun"/>
          <w:lang w:eastAsia="zh-CN"/>
        </w:rPr>
        <w:t>美國聯邦政府移民局授權可發</w:t>
      </w:r>
      <w:r w:rsidRPr="001C71E2">
        <w:rPr>
          <w:rFonts w:eastAsia="SimSun"/>
          <w:lang w:eastAsia="zh-CN"/>
        </w:rPr>
        <w:t xml:space="preserve"> I-20 </w:t>
      </w:r>
      <w:r w:rsidRPr="001C71E2">
        <w:rPr>
          <w:rFonts w:eastAsia="SimSun"/>
          <w:lang w:eastAsia="zh-CN"/>
        </w:rPr>
        <w:t>給以下的學位的國外學生：</w:t>
      </w:r>
    </w:p>
    <w:p w14:paraId="2AB7CD41" w14:textId="77777777" w:rsidR="001C71E2" w:rsidRPr="001C71E2" w:rsidRDefault="001C71E2" w:rsidP="001C71E2">
      <w:pPr>
        <w:numPr>
          <w:ilvl w:val="0"/>
          <w:numId w:val="23"/>
        </w:numPr>
        <w:rPr>
          <w:rFonts w:eastAsia="SimSun"/>
          <w:lang w:eastAsia="zh-CN"/>
        </w:rPr>
      </w:pPr>
      <w:r w:rsidRPr="001C71E2">
        <w:rPr>
          <w:rFonts w:eastAsia="SimSun"/>
          <w:lang w:eastAsia="zh-CN"/>
        </w:rPr>
        <w:t>Doctor of Ministry (</w:t>
      </w:r>
      <w:proofErr w:type="spellStart"/>
      <w:r w:rsidRPr="001C71E2">
        <w:rPr>
          <w:rFonts w:eastAsia="SimSun"/>
          <w:lang w:eastAsia="zh-CN"/>
        </w:rPr>
        <w:t>DMin</w:t>
      </w:r>
      <w:proofErr w:type="spellEnd"/>
      <w:r w:rsidRPr="001C71E2">
        <w:rPr>
          <w:rFonts w:eastAsia="SimSun"/>
          <w:lang w:eastAsia="zh-CN"/>
        </w:rPr>
        <w:t xml:space="preserve">) </w:t>
      </w:r>
      <w:r w:rsidRPr="001C71E2">
        <w:rPr>
          <w:rFonts w:eastAsia="SimSun"/>
          <w:lang w:eastAsia="zh-CN"/>
        </w:rPr>
        <w:t>教牧博士</w:t>
      </w:r>
    </w:p>
    <w:p w14:paraId="684A0F2D" w14:textId="77777777" w:rsidR="001C71E2" w:rsidRPr="001C71E2" w:rsidRDefault="001C71E2" w:rsidP="001C71E2">
      <w:pPr>
        <w:numPr>
          <w:ilvl w:val="0"/>
          <w:numId w:val="23"/>
        </w:numPr>
        <w:rPr>
          <w:rFonts w:eastAsia="SimSun"/>
          <w:lang w:eastAsia="zh-CN"/>
        </w:rPr>
      </w:pPr>
      <w:r w:rsidRPr="001C71E2">
        <w:rPr>
          <w:rFonts w:eastAsia="SimSun"/>
          <w:lang w:eastAsia="zh-CN"/>
        </w:rPr>
        <w:t xml:space="preserve">Master of Theology (ThM) </w:t>
      </w:r>
      <w:r w:rsidRPr="001C71E2">
        <w:rPr>
          <w:rFonts w:eastAsia="SimSun"/>
          <w:lang w:eastAsia="zh-CN"/>
        </w:rPr>
        <w:t>神學碩士</w:t>
      </w:r>
    </w:p>
    <w:p w14:paraId="7C352602" w14:textId="77777777" w:rsidR="001C71E2" w:rsidRPr="001C71E2" w:rsidRDefault="001C71E2" w:rsidP="001C71E2">
      <w:pPr>
        <w:numPr>
          <w:ilvl w:val="0"/>
          <w:numId w:val="23"/>
        </w:numPr>
        <w:rPr>
          <w:rFonts w:eastAsia="SimSun"/>
          <w:lang w:eastAsia="zh-CN"/>
        </w:rPr>
      </w:pPr>
      <w:r w:rsidRPr="001C71E2">
        <w:rPr>
          <w:rFonts w:eastAsia="SimSun"/>
          <w:lang w:eastAsia="zh-CN"/>
        </w:rPr>
        <w:t xml:space="preserve">Master of Divinity (MDiv) </w:t>
      </w:r>
      <w:r w:rsidRPr="001C71E2">
        <w:rPr>
          <w:rFonts w:eastAsia="SimSun"/>
          <w:lang w:eastAsia="zh-CN"/>
        </w:rPr>
        <w:t>道學碩士</w:t>
      </w:r>
    </w:p>
    <w:p w14:paraId="1E0013D0" w14:textId="77777777" w:rsidR="001C71E2" w:rsidRPr="001C71E2" w:rsidRDefault="001C71E2" w:rsidP="001C71E2">
      <w:pPr>
        <w:numPr>
          <w:ilvl w:val="0"/>
          <w:numId w:val="23"/>
        </w:numPr>
        <w:rPr>
          <w:rFonts w:eastAsia="SimSun"/>
          <w:lang w:eastAsia="zh-CN"/>
        </w:rPr>
      </w:pPr>
      <w:r w:rsidRPr="001C71E2">
        <w:rPr>
          <w:rFonts w:eastAsia="SimSun"/>
          <w:lang w:eastAsia="zh-CN"/>
        </w:rPr>
        <w:t xml:space="preserve">Master of Christian Ministry (MCM) </w:t>
      </w:r>
      <w:r w:rsidRPr="001C71E2">
        <w:rPr>
          <w:rFonts w:eastAsia="SimSun"/>
          <w:lang w:eastAsia="zh-CN"/>
        </w:rPr>
        <w:t>基督教聖工碩士</w:t>
      </w:r>
    </w:p>
    <w:p w14:paraId="1BE8966B" w14:textId="43793B68" w:rsidR="001C71E2" w:rsidRDefault="001C71E2" w:rsidP="001C71E2">
      <w:pPr>
        <w:numPr>
          <w:ilvl w:val="0"/>
          <w:numId w:val="23"/>
        </w:numPr>
        <w:rPr>
          <w:rFonts w:eastAsia="SimSun"/>
          <w:lang w:eastAsia="zh-CN"/>
        </w:rPr>
      </w:pPr>
      <w:proofErr w:type="gramStart"/>
      <w:r w:rsidRPr="001C71E2">
        <w:rPr>
          <w:rFonts w:eastAsia="SimSun"/>
          <w:lang w:eastAsia="zh-CN"/>
        </w:rPr>
        <w:t>Master in Biblical Studies</w:t>
      </w:r>
      <w:proofErr w:type="gramEnd"/>
      <w:r w:rsidRPr="001C71E2">
        <w:rPr>
          <w:rFonts w:eastAsia="SimSun"/>
          <w:lang w:eastAsia="zh-CN"/>
        </w:rPr>
        <w:t xml:space="preserve"> (MBS) </w:t>
      </w:r>
      <w:r w:rsidRPr="001C71E2">
        <w:rPr>
          <w:rFonts w:eastAsia="SimSun"/>
          <w:lang w:eastAsia="zh-CN"/>
        </w:rPr>
        <w:t>聖經研究碩士</w:t>
      </w:r>
    </w:p>
    <w:p w14:paraId="0BD671E3" w14:textId="77777777" w:rsidR="001C71E2" w:rsidRDefault="001C71E2" w:rsidP="001C71E2">
      <w:pPr>
        <w:rPr>
          <w:rFonts w:eastAsia="SimSun"/>
          <w:lang w:eastAsia="zh-CN"/>
        </w:rPr>
      </w:pPr>
    </w:p>
    <w:p w14:paraId="4F12885E" w14:textId="77777777" w:rsidR="001C71E2" w:rsidRDefault="001C71E2" w:rsidP="001C71E2">
      <w:pPr>
        <w:rPr>
          <w:rFonts w:eastAsia="SimSun"/>
          <w:lang w:eastAsia="zh-CN"/>
        </w:rPr>
      </w:pPr>
    </w:p>
    <w:p w14:paraId="3266F42F" w14:textId="77777777" w:rsidR="001C71E2" w:rsidRDefault="001C71E2" w:rsidP="001C71E2">
      <w:pPr>
        <w:rPr>
          <w:rFonts w:eastAsia="SimSun"/>
          <w:lang w:eastAsia="zh-CN"/>
        </w:rPr>
      </w:pPr>
    </w:p>
    <w:p w14:paraId="02DCF17B" w14:textId="77777777" w:rsidR="001C71E2" w:rsidRDefault="001C71E2" w:rsidP="001C71E2">
      <w:pPr>
        <w:rPr>
          <w:rFonts w:eastAsia="SimSun"/>
          <w:lang w:eastAsia="zh-CN"/>
        </w:rPr>
      </w:pPr>
    </w:p>
    <w:p w14:paraId="56A63D25" w14:textId="77777777" w:rsidR="001C71E2" w:rsidRDefault="001C71E2" w:rsidP="001C71E2">
      <w:pPr>
        <w:rPr>
          <w:rFonts w:eastAsia="SimSun"/>
          <w:lang w:eastAsia="zh-CN"/>
        </w:rPr>
      </w:pPr>
    </w:p>
    <w:p w14:paraId="574256C8" w14:textId="77777777" w:rsidR="001C71E2" w:rsidRDefault="001C71E2" w:rsidP="001C71E2">
      <w:pPr>
        <w:pStyle w:val="Title"/>
        <w:rPr>
          <w:rFonts w:eastAsia="SimSun"/>
          <w:lang w:eastAsia="zh-CN"/>
        </w:rPr>
      </w:pPr>
      <w:r w:rsidRPr="001C71E2">
        <w:rPr>
          <w:lang w:eastAsia="zh-CN"/>
        </w:rPr>
        <w:lastRenderedPageBreak/>
        <w:t>學位學制</w:t>
      </w:r>
    </w:p>
    <w:p w14:paraId="391C6F0C" w14:textId="79B1E818" w:rsidR="001C71E2" w:rsidRPr="001C71E2" w:rsidRDefault="001C71E2" w:rsidP="001C71E2">
      <w:pPr>
        <w:pStyle w:val="Heading1"/>
        <w:rPr>
          <w:lang w:eastAsia="zh-CN"/>
        </w:rPr>
      </w:pPr>
      <w:r w:rsidRPr="001C71E2">
        <w:rPr>
          <w:lang w:eastAsia="zh-CN"/>
        </w:rPr>
        <w:t>教牧博士學位</w:t>
      </w:r>
      <w:r w:rsidRPr="001C71E2">
        <w:rPr>
          <w:rFonts w:eastAsia="SimSun"/>
          <w:lang w:eastAsia="zh-CN"/>
        </w:rPr>
        <w:t>（</w:t>
      </w:r>
      <w:r w:rsidRPr="001C71E2">
        <w:rPr>
          <w:rFonts w:eastAsia="SimSun"/>
          <w:lang w:eastAsia="zh-CN"/>
        </w:rPr>
        <w:t>3-6</w:t>
      </w:r>
      <w:r w:rsidRPr="001C71E2">
        <w:rPr>
          <w:rFonts w:eastAsia="SimSun"/>
          <w:lang w:eastAsia="zh-CN"/>
        </w:rPr>
        <w:t>年，</w:t>
      </w:r>
      <w:r w:rsidRPr="001C71E2">
        <w:rPr>
          <w:rFonts w:eastAsia="SimSun"/>
          <w:lang w:eastAsia="zh-CN"/>
        </w:rPr>
        <w:t>40</w:t>
      </w:r>
      <w:r w:rsidRPr="001C71E2">
        <w:rPr>
          <w:rFonts w:eastAsia="SimSun"/>
          <w:lang w:eastAsia="zh-CN"/>
        </w:rPr>
        <w:t>學分）</w:t>
      </w:r>
    </w:p>
    <w:p w14:paraId="12DCE9D7" w14:textId="77777777" w:rsidR="001C71E2" w:rsidRDefault="001C71E2" w:rsidP="001C71E2">
      <w:pPr>
        <w:rPr>
          <w:rFonts w:eastAsia="SimSun"/>
          <w:lang w:eastAsia="zh-CN"/>
        </w:rPr>
      </w:pPr>
      <w:r w:rsidRPr="001C71E2">
        <w:rPr>
          <w:rFonts w:eastAsia="SimSun"/>
          <w:lang w:eastAsia="zh-CN"/>
        </w:rPr>
        <w:t>本課程提供教會及機構同工進修機會，使學生透過資深教師的教導及學生之間的交流，屬靈生命得以進深，領導能力得以增長，牧養教導得以加強，治會理念得以更新，並對所從事的事工，在理論與實踐上經過探討與反省後，可以更有效地服事教會。</w:t>
      </w:r>
    </w:p>
    <w:p w14:paraId="5E3BB12D" w14:textId="77777777" w:rsidR="001C71E2" w:rsidRPr="001C71E2" w:rsidRDefault="001C71E2" w:rsidP="00CC74D9">
      <w:pPr>
        <w:pStyle w:val="Heading3"/>
        <w:rPr>
          <w:lang w:eastAsia="zh-CN"/>
        </w:rPr>
      </w:pPr>
      <w:r w:rsidRPr="001C71E2">
        <w:rPr>
          <w:lang w:eastAsia="zh-CN"/>
        </w:rPr>
        <w:t>課程</w:t>
      </w:r>
      <w:r w:rsidRPr="001C71E2">
        <w:rPr>
          <w:rFonts w:ascii="Microsoft YaHei" w:eastAsia="Microsoft YaHei" w:hAnsi="Microsoft YaHei" w:cs="Microsoft YaHei" w:hint="eastAsia"/>
          <w:lang w:eastAsia="zh-CN"/>
        </w:rPr>
        <w:t>內</w:t>
      </w:r>
      <w:r w:rsidRPr="001C71E2">
        <w:rPr>
          <w:rFonts w:ascii="MS Gothic" w:eastAsia="MS Gothic" w:hAnsi="MS Gothic" w:cs="MS Gothic" w:hint="eastAsia"/>
          <w:lang w:eastAsia="zh-CN"/>
        </w:rPr>
        <w:t>容</w:t>
      </w:r>
    </w:p>
    <w:p w14:paraId="3308E0FE" w14:textId="77777777" w:rsidR="001C71E2" w:rsidRPr="001C71E2" w:rsidRDefault="001C71E2" w:rsidP="001C71E2">
      <w:pPr>
        <w:rPr>
          <w:rFonts w:eastAsia="SimSun"/>
          <w:lang w:eastAsia="zh-CN"/>
        </w:rPr>
      </w:pPr>
      <w:r w:rsidRPr="001C71E2">
        <w:rPr>
          <w:rFonts w:eastAsia="SimSun"/>
          <w:lang w:eastAsia="zh-CN"/>
        </w:rPr>
        <w:t>課程分為三部分：必修</w:t>
      </w:r>
      <w:r w:rsidRPr="001C71E2">
        <w:rPr>
          <w:rFonts w:eastAsia="SimSun"/>
          <w:lang w:eastAsia="zh-CN"/>
        </w:rPr>
        <w:t xml:space="preserve"> 8 </w:t>
      </w:r>
      <w:r w:rsidRPr="001C71E2">
        <w:rPr>
          <w:rFonts w:eastAsia="SimSun"/>
          <w:lang w:eastAsia="zh-CN"/>
        </w:rPr>
        <w:t>學分、選修</w:t>
      </w:r>
      <w:r w:rsidRPr="001C71E2">
        <w:rPr>
          <w:rFonts w:eastAsia="SimSun"/>
          <w:lang w:eastAsia="zh-CN"/>
        </w:rPr>
        <w:t xml:space="preserve"> 24 </w:t>
      </w:r>
      <w:r w:rsidRPr="001C71E2">
        <w:rPr>
          <w:rFonts w:eastAsia="SimSun"/>
          <w:lang w:eastAsia="zh-CN"/>
        </w:rPr>
        <w:t>學分、博士論文</w:t>
      </w:r>
      <w:r w:rsidRPr="001C71E2">
        <w:rPr>
          <w:rFonts w:eastAsia="SimSun"/>
          <w:lang w:eastAsia="zh-CN"/>
        </w:rPr>
        <w:t xml:space="preserve"> 8 </w:t>
      </w:r>
      <w:r w:rsidRPr="001C71E2">
        <w:rPr>
          <w:rFonts w:eastAsia="SimSun"/>
          <w:lang w:eastAsia="zh-CN"/>
        </w:rPr>
        <w:t>學分，總共</w:t>
      </w:r>
      <w:r w:rsidRPr="001C71E2">
        <w:rPr>
          <w:rFonts w:eastAsia="SimSun"/>
          <w:lang w:eastAsia="zh-CN"/>
        </w:rPr>
        <w:t xml:space="preserve"> 40 </w:t>
      </w:r>
      <w:r w:rsidRPr="001C71E2">
        <w:rPr>
          <w:rFonts w:eastAsia="SimSun"/>
          <w:lang w:eastAsia="zh-CN"/>
        </w:rPr>
        <w:t>學分。</w:t>
      </w:r>
    </w:p>
    <w:p w14:paraId="76AC3B59" w14:textId="77777777" w:rsidR="001C71E2" w:rsidRPr="001C71E2" w:rsidRDefault="001C71E2" w:rsidP="001C71E2">
      <w:pPr>
        <w:rPr>
          <w:rFonts w:eastAsia="SimSun"/>
          <w:lang w:eastAsia="zh-CN"/>
        </w:rPr>
      </w:pPr>
      <w:r w:rsidRPr="001C71E2">
        <w:rPr>
          <w:rFonts w:eastAsia="SimSun"/>
          <w:lang w:eastAsia="zh-CN"/>
        </w:rPr>
        <w:t>A. </w:t>
      </w:r>
      <w:proofErr w:type="gramStart"/>
      <w:r w:rsidRPr="001C71E2">
        <w:rPr>
          <w:rFonts w:eastAsia="SimSun"/>
          <w:b/>
          <w:bCs/>
          <w:lang w:eastAsia="zh-CN"/>
        </w:rPr>
        <w:t>必修科</w:t>
      </w:r>
      <w:r w:rsidRPr="001C71E2">
        <w:rPr>
          <w:rFonts w:eastAsia="SimSun"/>
          <w:b/>
          <w:bCs/>
          <w:lang w:eastAsia="zh-CN"/>
        </w:rPr>
        <w:t>(</w:t>
      </w:r>
      <w:proofErr w:type="gramEnd"/>
      <w:r w:rsidRPr="001C71E2">
        <w:rPr>
          <w:rFonts w:eastAsia="SimSun"/>
          <w:b/>
          <w:bCs/>
          <w:lang w:eastAsia="zh-CN"/>
        </w:rPr>
        <w:t>兩門，</w:t>
      </w:r>
      <w:r w:rsidRPr="001C71E2">
        <w:rPr>
          <w:rFonts w:eastAsia="SimSun"/>
          <w:b/>
          <w:bCs/>
          <w:lang w:eastAsia="zh-CN"/>
        </w:rPr>
        <w:t xml:space="preserve">8 </w:t>
      </w:r>
      <w:proofErr w:type="gramStart"/>
      <w:r w:rsidRPr="001C71E2">
        <w:rPr>
          <w:rFonts w:eastAsia="SimSun"/>
          <w:b/>
          <w:bCs/>
          <w:lang w:eastAsia="zh-CN"/>
        </w:rPr>
        <w:t>學分</w:t>
      </w:r>
      <w:r w:rsidRPr="001C71E2">
        <w:rPr>
          <w:rFonts w:eastAsia="SimSun"/>
          <w:b/>
          <w:bCs/>
          <w:lang w:eastAsia="zh-CN"/>
        </w:rPr>
        <w:t>)</w:t>
      </w:r>
      <w:r w:rsidRPr="001C71E2">
        <w:rPr>
          <w:rFonts w:eastAsia="SimSun"/>
          <w:lang w:eastAsia="zh-CN"/>
        </w:rPr>
        <w:t>：</w:t>
      </w:r>
      <w:proofErr w:type="gramEnd"/>
      <w:r w:rsidRPr="001C71E2">
        <w:rPr>
          <w:rFonts w:eastAsia="SimSun"/>
          <w:lang w:eastAsia="zh-CN"/>
        </w:rPr>
        <w:t>當代教牧神學、教牧博士論文研寫。</w:t>
      </w:r>
    </w:p>
    <w:p w14:paraId="486DC5AF" w14:textId="77777777" w:rsidR="001C71E2" w:rsidRPr="001C71E2" w:rsidRDefault="001C71E2" w:rsidP="001C71E2">
      <w:pPr>
        <w:rPr>
          <w:rFonts w:eastAsia="SimSun"/>
          <w:lang w:eastAsia="zh-CN"/>
        </w:rPr>
      </w:pPr>
      <w:r w:rsidRPr="001C71E2">
        <w:rPr>
          <w:rFonts w:eastAsia="SimSun"/>
          <w:lang w:eastAsia="zh-CN"/>
        </w:rPr>
        <w:t>B. </w:t>
      </w:r>
      <w:proofErr w:type="gramStart"/>
      <w:r w:rsidRPr="001C71E2">
        <w:rPr>
          <w:rFonts w:eastAsia="SimSun"/>
          <w:b/>
          <w:bCs/>
          <w:lang w:eastAsia="zh-CN"/>
        </w:rPr>
        <w:t>選修課</w:t>
      </w:r>
      <w:r w:rsidRPr="001C71E2">
        <w:rPr>
          <w:rFonts w:eastAsia="SimSun"/>
          <w:b/>
          <w:bCs/>
          <w:lang w:eastAsia="zh-CN"/>
        </w:rPr>
        <w:t>(</w:t>
      </w:r>
      <w:proofErr w:type="gramEnd"/>
      <w:r w:rsidRPr="001C71E2">
        <w:rPr>
          <w:rFonts w:eastAsia="SimSun"/>
          <w:b/>
          <w:bCs/>
          <w:lang w:eastAsia="zh-CN"/>
        </w:rPr>
        <w:t>六門，</w:t>
      </w:r>
      <w:r w:rsidRPr="001C71E2">
        <w:rPr>
          <w:rFonts w:eastAsia="SimSun"/>
          <w:b/>
          <w:bCs/>
          <w:lang w:eastAsia="zh-CN"/>
        </w:rPr>
        <w:t xml:space="preserve">24 </w:t>
      </w:r>
      <w:proofErr w:type="gramStart"/>
      <w:r w:rsidRPr="001C71E2">
        <w:rPr>
          <w:rFonts w:eastAsia="SimSun"/>
          <w:b/>
          <w:bCs/>
          <w:lang w:eastAsia="zh-CN"/>
        </w:rPr>
        <w:t>學分</w:t>
      </w:r>
      <w:r w:rsidRPr="001C71E2">
        <w:rPr>
          <w:rFonts w:eastAsia="SimSun"/>
          <w:b/>
          <w:bCs/>
          <w:lang w:eastAsia="zh-CN"/>
        </w:rPr>
        <w:t>)</w:t>
      </w:r>
      <w:r w:rsidRPr="001C71E2">
        <w:rPr>
          <w:rFonts w:eastAsia="SimSun"/>
          <w:lang w:eastAsia="zh-CN"/>
        </w:rPr>
        <w:t>：</w:t>
      </w:r>
      <w:proofErr w:type="gramEnd"/>
      <w:r w:rsidRPr="001C71E2">
        <w:rPr>
          <w:rFonts w:eastAsia="SimSun"/>
          <w:lang w:eastAsia="zh-CN"/>
        </w:rPr>
        <w:t>有四類核心科目：牧養與輔導、領導與治理、講道與教導、宣教與佈道；學生從其中任選六門課。</w:t>
      </w:r>
    </w:p>
    <w:p w14:paraId="6CCD3C28" w14:textId="5B05039B" w:rsidR="001C71E2" w:rsidRDefault="001C71E2" w:rsidP="001C71E2">
      <w:pPr>
        <w:rPr>
          <w:rFonts w:eastAsia="SimSun" w:hint="eastAsia"/>
          <w:lang w:eastAsia="zh-CN"/>
        </w:rPr>
      </w:pPr>
      <w:r w:rsidRPr="001C71E2">
        <w:rPr>
          <w:rFonts w:eastAsia="SimSun"/>
          <w:lang w:eastAsia="zh-CN"/>
        </w:rPr>
        <w:t>C. </w:t>
      </w:r>
      <w:r w:rsidRPr="001C71E2">
        <w:rPr>
          <w:rFonts w:eastAsia="SimSun"/>
          <w:b/>
          <w:bCs/>
          <w:lang w:eastAsia="zh-CN"/>
        </w:rPr>
        <w:t>畢業論文</w:t>
      </w:r>
      <w:r w:rsidRPr="001C71E2">
        <w:rPr>
          <w:rFonts w:eastAsia="SimSun"/>
          <w:b/>
          <w:bCs/>
          <w:lang w:eastAsia="zh-CN"/>
        </w:rPr>
        <w:t>/</w:t>
      </w:r>
      <w:proofErr w:type="gramStart"/>
      <w:r w:rsidRPr="001C71E2">
        <w:rPr>
          <w:rFonts w:eastAsia="SimSun"/>
          <w:b/>
          <w:bCs/>
          <w:lang w:eastAsia="zh-CN"/>
        </w:rPr>
        <w:t>企劃</w:t>
      </w:r>
      <w:r w:rsidRPr="001C71E2">
        <w:rPr>
          <w:rFonts w:eastAsia="SimSun"/>
          <w:b/>
          <w:bCs/>
          <w:lang w:eastAsia="zh-CN"/>
        </w:rPr>
        <w:t>(</w:t>
      </w:r>
      <w:proofErr w:type="gramEnd"/>
      <w:r w:rsidRPr="001C71E2">
        <w:rPr>
          <w:rFonts w:eastAsia="SimSun"/>
          <w:b/>
          <w:bCs/>
          <w:lang w:eastAsia="zh-CN"/>
        </w:rPr>
        <w:t xml:space="preserve">8 </w:t>
      </w:r>
      <w:proofErr w:type="gramStart"/>
      <w:r w:rsidRPr="001C71E2">
        <w:rPr>
          <w:rFonts w:eastAsia="SimSun"/>
          <w:b/>
          <w:bCs/>
          <w:lang w:eastAsia="zh-CN"/>
        </w:rPr>
        <w:t>學分</w:t>
      </w:r>
      <w:r w:rsidRPr="001C71E2">
        <w:rPr>
          <w:rFonts w:eastAsia="SimSun"/>
          <w:b/>
          <w:bCs/>
          <w:lang w:eastAsia="zh-CN"/>
        </w:rPr>
        <w:t>)</w:t>
      </w:r>
      <w:r w:rsidRPr="001C71E2">
        <w:rPr>
          <w:rFonts w:eastAsia="SimSun"/>
          <w:lang w:eastAsia="zh-CN"/>
        </w:rPr>
        <w:t>：</w:t>
      </w:r>
      <w:proofErr w:type="gramEnd"/>
      <w:r w:rsidRPr="001C71E2">
        <w:rPr>
          <w:rFonts w:eastAsia="SimSun"/>
          <w:lang w:eastAsia="zh-CN"/>
        </w:rPr>
        <w:t>形式可為教牧研究、訓練手冊、研讀指南、事工計劃。</w:t>
      </w:r>
    </w:p>
    <w:p w14:paraId="493C279E" w14:textId="2E49C7AE" w:rsidR="001C71E2" w:rsidRDefault="001C71E2" w:rsidP="00CC74D9">
      <w:pPr>
        <w:pStyle w:val="Heading3"/>
        <w:rPr>
          <w:rFonts w:ascii="SimSun" w:eastAsia="SimSun" w:hAnsi="SimSun"/>
          <w:lang w:eastAsia="zh-CN"/>
        </w:rPr>
      </w:pPr>
      <w:r w:rsidRPr="001C71E2">
        <w:rPr>
          <w:lang w:eastAsia="zh-CN"/>
        </w:rPr>
        <w:t>核心科目</w:t>
      </w:r>
      <w:r w:rsidR="00F50435">
        <w:rPr>
          <w:rFonts w:ascii="SimSun" w:eastAsia="SimSun" w:hAnsi="SimSun" w:hint="eastAsia"/>
          <w:lang w:eastAsia="zh-CN"/>
        </w:rPr>
        <w:t>：</w:t>
      </w:r>
    </w:p>
    <w:p w14:paraId="0733882B" w14:textId="097BD4A1" w:rsidR="00F50435" w:rsidRPr="00F50435" w:rsidRDefault="00F50435" w:rsidP="00F50435">
      <w:pPr>
        <w:rPr>
          <w:rFonts w:eastAsia="SimSun" w:hint="eastAsia"/>
          <w:lang w:eastAsia="zh-CN"/>
        </w:rPr>
      </w:pPr>
      <w:hyperlink r:id="rId6" w:history="1">
        <w:r w:rsidRPr="00791EAD">
          <w:rPr>
            <w:rStyle w:val="Hyperlink"/>
            <w:rFonts w:eastAsia="SimSun"/>
            <w:lang w:eastAsia="zh-CN"/>
          </w:rPr>
          <w:t>https://www.cwts.edu/zh/academic/degrees-programs/doctor-of-ministry/</w:t>
        </w:r>
      </w:hyperlink>
      <w:r>
        <w:rPr>
          <w:rFonts w:eastAsia="SimSun" w:hint="eastAsia"/>
          <w:lang w:eastAsia="zh-CN"/>
        </w:rPr>
        <w:t xml:space="preserve"> </w:t>
      </w:r>
    </w:p>
    <w:p w14:paraId="14F36CAD" w14:textId="77777777" w:rsidR="00CC74D9" w:rsidRPr="00CC74D9" w:rsidRDefault="00CC74D9" w:rsidP="00CC74D9">
      <w:pPr>
        <w:pStyle w:val="Heading3"/>
        <w:rPr>
          <w:lang w:eastAsia="zh-CN"/>
        </w:rPr>
      </w:pPr>
      <w:r w:rsidRPr="00CC74D9">
        <w:rPr>
          <w:lang w:eastAsia="zh-CN"/>
        </w:rPr>
        <w:t>上課方式</w:t>
      </w:r>
    </w:p>
    <w:p w14:paraId="599CF0B4" w14:textId="77777777" w:rsidR="00CC74D9" w:rsidRPr="00CC74D9" w:rsidRDefault="00CC74D9" w:rsidP="00CC74D9">
      <w:pPr>
        <w:rPr>
          <w:rFonts w:eastAsia="SimSun"/>
          <w:lang w:eastAsia="zh-CN"/>
        </w:rPr>
      </w:pPr>
      <w:r w:rsidRPr="00CC74D9">
        <w:rPr>
          <w:rFonts w:eastAsia="SimSun"/>
          <w:lang w:eastAsia="zh-CN"/>
        </w:rPr>
        <w:t xml:space="preserve">A. </w:t>
      </w:r>
      <w:proofErr w:type="gramStart"/>
      <w:r w:rsidRPr="00CC74D9">
        <w:rPr>
          <w:rFonts w:eastAsia="SimSun"/>
          <w:lang w:eastAsia="zh-CN"/>
        </w:rPr>
        <w:t>除畢業論文</w:t>
      </w:r>
      <w:r w:rsidRPr="00CC74D9">
        <w:rPr>
          <w:rFonts w:eastAsia="SimSun"/>
          <w:lang w:eastAsia="zh-CN"/>
        </w:rPr>
        <w:t>/</w:t>
      </w:r>
      <w:r w:rsidRPr="00CC74D9">
        <w:rPr>
          <w:rFonts w:eastAsia="SimSun"/>
          <w:lang w:eastAsia="zh-CN"/>
        </w:rPr>
        <w:t>企劃之外，採用密集方式授課，每年聚集二次，每次一至二門課，每門課上課五天，共三十小時。</w:t>
      </w:r>
      <w:proofErr w:type="gramEnd"/>
    </w:p>
    <w:p w14:paraId="74CB0AA5" w14:textId="77777777" w:rsidR="00CC74D9" w:rsidRPr="00CC74D9" w:rsidRDefault="00CC74D9" w:rsidP="00CC74D9">
      <w:pPr>
        <w:rPr>
          <w:rFonts w:eastAsia="SimSun"/>
          <w:lang w:eastAsia="zh-CN"/>
        </w:rPr>
      </w:pPr>
      <w:r w:rsidRPr="00CC74D9">
        <w:rPr>
          <w:rFonts w:eastAsia="SimSun"/>
          <w:lang w:eastAsia="zh-CN"/>
        </w:rPr>
        <w:t xml:space="preserve">B. </w:t>
      </w:r>
      <w:r w:rsidRPr="00CC74D9">
        <w:rPr>
          <w:rFonts w:eastAsia="SimSun"/>
          <w:lang w:eastAsia="zh-CN"/>
        </w:rPr>
        <w:t>冬季密集班：每年一至二月。夏季密集班：每年六至八月。</w:t>
      </w:r>
    </w:p>
    <w:p w14:paraId="73EA05E1" w14:textId="5A74D4F3" w:rsidR="00CC74D9" w:rsidRPr="00CC74D9" w:rsidRDefault="00CC74D9" w:rsidP="00CC74D9">
      <w:pPr>
        <w:pStyle w:val="Heading1"/>
        <w:rPr>
          <w:lang w:eastAsia="zh-CN"/>
        </w:rPr>
      </w:pPr>
      <w:r w:rsidRPr="00CC74D9">
        <w:rPr>
          <w:lang w:eastAsia="zh-CN"/>
        </w:rPr>
        <w:t>神學碩士學位</w:t>
      </w:r>
      <w:r w:rsidRPr="00CC74D9">
        <w:rPr>
          <w:rFonts w:eastAsia="SimSun"/>
          <w:lang w:eastAsia="zh-CN"/>
        </w:rPr>
        <w:t>（</w:t>
      </w:r>
      <w:r w:rsidRPr="00CC74D9">
        <w:rPr>
          <w:rFonts w:eastAsia="SimSun"/>
          <w:lang w:eastAsia="zh-CN"/>
        </w:rPr>
        <w:t>2</w:t>
      </w:r>
      <w:r w:rsidRPr="00CC74D9">
        <w:rPr>
          <w:rFonts w:eastAsia="SimSun"/>
          <w:lang w:eastAsia="zh-CN"/>
        </w:rPr>
        <w:t>年，</w:t>
      </w:r>
      <w:r w:rsidRPr="00CC74D9">
        <w:rPr>
          <w:rFonts w:eastAsia="SimSun"/>
          <w:lang w:eastAsia="zh-CN"/>
        </w:rPr>
        <w:t>30</w:t>
      </w:r>
      <w:r w:rsidRPr="00CC74D9">
        <w:rPr>
          <w:rFonts w:eastAsia="SimSun"/>
          <w:lang w:eastAsia="zh-CN"/>
        </w:rPr>
        <w:t>學分）</w:t>
      </w:r>
    </w:p>
    <w:p w14:paraId="73F0735C" w14:textId="77777777" w:rsidR="00CC74D9" w:rsidRDefault="00CC74D9" w:rsidP="00CC74D9">
      <w:pPr>
        <w:rPr>
          <w:rFonts w:eastAsia="SimSun"/>
          <w:lang w:eastAsia="zh-CN"/>
        </w:rPr>
      </w:pPr>
      <w:r w:rsidRPr="00CC74D9">
        <w:rPr>
          <w:rFonts w:eastAsia="SimSun"/>
          <w:lang w:eastAsia="zh-CN"/>
        </w:rPr>
        <w:t>本課程為有負擔於教導事奉、渴望在聖經和神學上更進一步的學生，或有意繼續攻讀博士學位的學生提供進深的訓練。課程內容涵蓋聖經研究、神學研究以及教學與講道能力等各個方面，學生可以從舊約、新約以及系統神學三個方向中擇一修讀。</w:t>
      </w:r>
    </w:p>
    <w:p w14:paraId="090CE511" w14:textId="77777777" w:rsidR="00CC74D9" w:rsidRPr="00CC74D9" w:rsidRDefault="00CC74D9" w:rsidP="00CC74D9">
      <w:pPr>
        <w:pStyle w:val="Heading3"/>
        <w:rPr>
          <w:lang w:eastAsia="zh-CN"/>
        </w:rPr>
      </w:pPr>
      <w:r w:rsidRPr="00CC74D9">
        <w:rPr>
          <w:lang w:eastAsia="zh-CN"/>
        </w:rPr>
        <w:t>什麼是神學碩士學位？</w:t>
      </w:r>
    </w:p>
    <w:p w14:paraId="4EBC6A0F" w14:textId="77777777" w:rsidR="00CC74D9" w:rsidRPr="00CC74D9" w:rsidRDefault="00CC74D9" w:rsidP="00CC74D9">
      <w:pPr>
        <w:numPr>
          <w:ilvl w:val="0"/>
          <w:numId w:val="24"/>
        </w:numPr>
        <w:rPr>
          <w:rFonts w:eastAsia="SimSun"/>
          <w:lang w:eastAsia="zh-CN"/>
        </w:rPr>
      </w:pPr>
      <w:r w:rsidRPr="00CC74D9">
        <w:rPr>
          <w:rFonts w:eastAsia="SimSun"/>
          <w:lang w:eastAsia="zh-CN"/>
        </w:rPr>
        <w:t>神學碩士是道學碩士學位之上的第二學位，提供比後者更進深的神學訓練。在基神，神學碩士需要兩年的全時間修讀，內容包括課程學習和論文撰寫（請見上表）。</w:t>
      </w:r>
    </w:p>
    <w:p w14:paraId="2D3D93B9" w14:textId="77777777" w:rsidR="00CC74D9" w:rsidRPr="00CC74D9" w:rsidRDefault="00CC74D9" w:rsidP="00CC74D9">
      <w:pPr>
        <w:numPr>
          <w:ilvl w:val="0"/>
          <w:numId w:val="24"/>
        </w:numPr>
        <w:rPr>
          <w:rFonts w:eastAsia="SimSun"/>
          <w:lang w:eastAsia="zh-CN"/>
        </w:rPr>
      </w:pPr>
      <w:r w:rsidRPr="00CC74D9">
        <w:rPr>
          <w:rFonts w:eastAsia="SimSun"/>
          <w:lang w:eastAsia="zh-CN"/>
        </w:rPr>
        <w:t>有關入學要求與申請表格，</w:t>
      </w:r>
      <w:hyperlink r:id="rId7" w:history="1">
        <w:r w:rsidRPr="00CC74D9">
          <w:rPr>
            <w:rStyle w:val="Hyperlink"/>
            <w:rFonts w:eastAsia="SimSun"/>
            <w:lang w:eastAsia="zh-CN"/>
          </w:rPr>
          <w:t>請見此</w:t>
        </w:r>
      </w:hyperlink>
      <w:r w:rsidRPr="00CC74D9">
        <w:rPr>
          <w:rFonts w:eastAsia="SimSun"/>
          <w:lang w:eastAsia="zh-CN"/>
        </w:rPr>
        <w:t>。</w:t>
      </w:r>
    </w:p>
    <w:p w14:paraId="2E58E49E" w14:textId="77777777" w:rsidR="00CC74D9" w:rsidRPr="00CC74D9" w:rsidRDefault="00CC74D9" w:rsidP="00CC74D9">
      <w:pPr>
        <w:numPr>
          <w:ilvl w:val="0"/>
          <w:numId w:val="24"/>
        </w:numPr>
        <w:rPr>
          <w:rFonts w:eastAsia="SimSun"/>
          <w:lang w:eastAsia="zh-CN"/>
        </w:rPr>
      </w:pPr>
      <w:r w:rsidRPr="00CC74D9">
        <w:rPr>
          <w:rFonts w:eastAsia="SimSun"/>
          <w:lang w:eastAsia="zh-CN"/>
        </w:rPr>
        <w:t>有關註冊費用與學費事宜以及申請獎助學金相關訊息，</w:t>
      </w:r>
      <w:r w:rsidRPr="00CC74D9">
        <w:rPr>
          <w:rFonts w:eastAsia="SimSun"/>
          <w:lang w:eastAsia="zh-CN"/>
        </w:rPr>
        <w:fldChar w:fldCharType="begin"/>
      </w:r>
      <w:r w:rsidRPr="00CC74D9">
        <w:rPr>
          <w:rFonts w:eastAsia="SimSun"/>
          <w:lang w:eastAsia="zh-CN"/>
        </w:rPr>
        <w:instrText>HYPERLINK "https://www.cwts.edu/zh/admissions/tuition-scholarship"</w:instrText>
      </w:r>
      <w:r w:rsidRPr="00CC74D9">
        <w:rPr>
          <w:rFonts w:eastAsia="SimSun"/>
          <w:lang w:eastAsia="zh-CN"/>
        </w:rPr>
      </w:r>
      <w:r w:rsidRPr="00CC74D9">
        <w:rPr>
          <w:rFonts w:eastAsia="SimSun"/>
          <w:lang w:eastAsia="zh-CN"/>
        </w:rPr>
        <w:fldChar w:fldCharType="separate"/>
      </w:r>
      <w:r w:rsidRPr="00CC74D9">
        <w:rPr>
          <w:rStyle w:val="Hyperlink"/>
          <w:rFonts w:eastAsia="SimSun"/>
          <w:lang w:eastAsia="zh-CN"/>
        </w:rPr>
        <w:t>請見此</w:t>
      </w:r>
      <w:r w:rsidRPr="00CC74D9">
        <w:rPr>
          <w:rFonts w:eastAsia="SimSun"/>
          <w:lang w:eastAsia="zh-CN"/>
        </w:rPr>
        <w:fldChar w:fldCharType="end"/>
      </w:r>
      <w:r w:rsidRPr="00CC74D9">
        <w:rPr>
          <w:rFonts w:eastAsia="SimSun"/>
          <w:lang w:eastAsia="zh-CN"/>
        </w:rPr>
        <w:t>。</w:t>
      </w:r>
    </w:p>
    <w:p w14:paraId="23475505" w14:textId="77777777" w:rsidR="00CC74D9" w:rsidRDefault="00CC74D9" w:rsidP="00CC74D9">
      <w:pPr>
        <w:numPr>
          <w:ilvl w:val="0"/>
          <w:numId w:val="24"/>
        </w:numPr>
        <w:rPr>
          <w:rFonts w:eastAsia="SimSun"/>
          <w:lang w:eastAsia="zh-CN"/>
        </w:rPr>
      </w:pPr>
      <w:r w:rsidRPr="00CC74D9">
        <w:rPr>
          <w:rFonts w:eastAsia="SimSun"/>
          <w:lang w:eastAsia="zh-CN"/>
        </w:rPr>
        <w:t>若有任何的問題，請致郵</w:t>
      </w:r>
      <w:r w:rsidRPr="00CC74D9">
        <w:rPr>
          <w:rFonts w:eastAsia="SimSun"/>
          <w:lang w:eastAsia="zh-CN"/>
        </w:rPr>
        <w:t> </w:t>
      </w:r>
      <w:hyperlink r:id="rId8" w:history="1">
        <w:r w:rsidRPr="00CC74D9">
          <w:rPr>
            <w:rStyle w:val="Hyperlink"/>
            <w:rFonts w:eastAsia="SimSun"/>
            <w:lang w:eastAsia="zh-CN"/>
          </w:rPr>
          <w:t>admissions@cwts.edu</w:t>
        </w:r>
      </w:hyperlink>
      <w:r w:rsidRPr="00CC74D9">
        <w:rPr>
          <w:rFonts w:eastAsia="SimSun"/>
          <w:lang w:eastAsia="zh-CN"/>
        </w:rPr>
        <w:t>。</w:t>
      </w:r>
    </w:p>
    <w:p w14:paraId="45C84817" w14:textId="77777777" w:rsidR="00CC74D9" w:rsidRPr="00CC74D9" w:rsidRDefault="00CC74D9" w:rsidP="00CC74D9">
      <w:pPr>
        <w:pStyle w:val="Heading3"/>
        <w:rPr>
          <w:lang w:eastAsia="zh-CN"/>
        </w:rPr>
      </w:pPr>
      <w:r w:rsidRPr="00CC74D9">
        <w:rPr>
          <w:lang w:eastAsia="zh-CN"/>
        </w:rPr>
        <w:lastRenderedPageBreak/>
        <w:t>為何我要申讀基神的神學碩士學位？</w:t>
      </w:r>
    </w:p>
    <w:p w14:paraId="2F828654" w14:textId="77777777" w:rsidR="00CC74D9" w:rsidRPr="00CC74D9" w:rsidRDefault="00CC74D9" w:rsidP="00CC74D9">
      <w:pPr>
        <w:numPr>
          <w:ilvl w:val="0"/>
          <w:numId w:val="25"/>
        </w:numPr>
        <w:rPr>
          <w:rFonts w:eastAsia="SimSun"/>
          <w:lang w:eastAsia="zh-CN"/>
        </w:rPr>
      </w:pPr>
      <w:r w:rsidRPr="00CC74D9">
        <w:rPr>
          <w:rFonts w:eastAsia="SimSun"/>
          <w:lang w:eastAsia="zh-CN"/>
        </w:rPr>
        <w:t>為投身華人神學教育作好準備；</w:t>
      </w:r>
    </w:p>
    <w:p w14:paraId="3D68148A" w14:textId="77777777" w:rsidR="00CC74D9" w:rsidRPr="00CC74D9" w:rsidRDefault="00CC74D9" w:rsidP="00CC74D9">
      <w:pPr>
        <w:numPr>
          <w:ilvl w:val="0"/>
          <w:numId w:val="25"/>
        </w:numPr>
        <w:rPr>
          <w:rFonts w:eastAsia="SimSun"/>
          <w:lang w:eastAsia="zh-CN"/>
        </w:rPr>
      </w:pPr>
      <w:r w:rsidRPr="00CC74D9">
        <w:rPr>
          <w:rFonts w:eastAsia="SimSun"/>
          <w:lang w:eastAsia="zh-CN"/>
        </w:rPr>
        <w:t>充實和深化您的教導、講道和文字事奉；</w:t>
      </w:r>
    </w:p>
    <w:p w14:paraId="5CE8CBAC" w14:textId="77777777" w:rsidR="00CC74D9" w:rsidRPr="00CC74D9" w:rsidRDefault="00CC74D9" w:rsidP="00CC74D9">
      <w:pPr>
        <w:numPr>
          <w:ilvl w:val="0"/>
          <w:numId w:val="25"/>
        </w:numPr>
        <w:rPr>
          <w:rFonts w:eastAsia="SimSun"/>
          <w:lang w:eastAsia="zh-CN"/>
        </w:rPr>
      </w:pPr>
      <w:r w:rsidRPr="00CC74D9">
        <w:rPr>
          <w:rFonts w:eastAsia="SimSun"/>
          <w:lang w:eastAsia="zh-CN"/>
        </w:rPr>
        <w:t>透過對神學和聖經領域中特定課題的研習，您將獲得深度的神學訓練；</w:t>
      </w:r>
    </w:p>
    <w:p w14:paraId="69DA61A5" w14:textId="77777777" w:rsidR="00CC74D9" w:rsidRDefault="00CC74D9" w:rsidP="00CC74D9">
      <w:pPr>
        <w:numPr>
          <w:ilvl w:val="0"/>
          <w:numId w:val="25"/>
        </w:numPr>
        <w:rPr>
          <w:rFonts w:eastAsia="SimSun"/>
          <w:lang w:eastAsia="zh-CN"/>
        </w:rPr>
      </w:pPr>
      <w:r w:rsidRPr="00CC74D9">
        <w:rPr>
          <w:rFonts w:eastAsia="SimSun"/>
          <w:lang w:eastAsia="zh-CN"/>
        </w:rPr>
        <w:t>為您未來攻讀博士學位作好預備。</w:t>
      </w:r>
    </w:p>
    <w:p w14:paraId="37D83C1E" w14:textId="77777777" w:rsidR="00CC74D9" w:rsidRPr="00CC74D9" w:rsidRDefault="00CC74D9" w:rsidP="00CC74D9">
      <w:pPr>
        <w:pStyle w:val="Heading3"/>
        <w:rPr>
          <w:lang w:eastAsia="zh-CN"/>
        </w:rPr>
      </w:pPr>
      <w:r w:rsidRPr="00CC74D9">
        <w:rPr>
          <w:lang w:eastAsia="zh-CN"/>
        </w:rPr>
        <w:t>基神神學碩士課程的特色</w:t>
      </w:r>
    </w:p>
    <w:p w14:paraId="7D872B54" w14:textId="77777777" w:rsidR="00CC74D9" w:rsidRPr="00CC74D9" w:rsidRDefault="00CC74D9" w:rsidP="00CC74D9">
      <w:pPr>
        <w:numPr>
          <w:ilvl w:val="0"/>
          <w:numId w:val="26"/>
        </w:numPr>
        <w:rPr>
          <w:rFonts w:eastAsia="SimSun"/>
          <w:lang w:eastAsia="zh-CN"/>
        </w:rPr>
      </w:pPr>
      <w:r w:rsidRPr="00CC74D9">
        <w:rPr>
          <w:rFonts w:eastAsia="SimSun"/>
          <w:lang w:eastAsia="zh-CN"/>
        </w:rPr>
        <w:t>在整個學習過程中（包括論文的寫作），將有基神的教授與您進行一對一的指導</w:t>
      </w:r>
    </w:p>
    <w:p w14:paraId="45962CF4" w14:textId="77777777" w:rsidR="00CC74D9" w:rsidRPr="00CC74D9" w:rsidRDefault="00CC74D9" w:rsidP="00CC74D9">
      <w:pPr>
        <w:numPr>
          <w:ilvl w:val="0"/>
          <w:numId w:val="26"/>
        </w:numPr>
        <w:rPr>
          <w:rFonts w:eastAsia="SimSun"/>
          <w:lang w:eastAsia="zh-CN"/>
        </w:rPr>
      </w:pPr>
      <w:r w:rsidRPr="00CC74D9">
        <w:rPr>
          <w:rFonts w:eastAsia="SimSun"/>
          <w:lang w:eastAsia="zh-CN"/>
        </w:rPr>
        <w:t>基神將提供一套整全的教學方式，包括多樣的神學科目，屬靈生命的塑造，以及與其他同學的團契交流</w:t>
      </w:r>
    </w:p>
    <w:p w14:paraId="2D4754CC" w14:textId="77777777" w:rsidR="00CC74D9" w:rsidRPr="00CC74D9" w:rsidRDefault="00CC74D9" w:rsidP="00CC74D9">
      <w:pPr>
        <w:numPr>
          <w:ilvl w:val="0"/>
          <w:numId w:val="26"/>
        </w:numPr>
        <w:rPr>
          <w:rFonts w:eastAsia="SimSun"/>
          <w:lang w:eastAsia="zh-CN"/>
        </w:rPr>
      </w:pPr>
      <w:r w:rsidRPr="00CC74D9">
        <w:rPr>
          <w:rFonts w:eastAsia="SimSun"/>
          <w:lang w:eastAsia="zh-CN"/>
        </w:rPr>
        <w:t>看到華人文化的特殊性，並注重在華人的處境中培養學生的事奉能力</w:t>
      </w:r>
    </w:p>
    <w:p w14:paraId="248CECE1" w14:textId="77777777" w:rsidR="00CC74D9" w:rsidRPr="00CC74D9" w:rsidRDefault="00CC74D9" w:rsidP="00CC74D9">
      <w:pPr>
        <w:numPr>
          <w:ilvl w:val="0"/>
          <w:numId w:val="26"/>
        </w:numPr>
        <w:rPr>
          <w:rFonts w:eastAsia="SimSun"/>
          <w:lang w:eastAsia="zh-CN"/>
        </w:rPr>
      </w:pPr>
      <w:r w:rsidRPr="00CC74D9">
        <w:rPr>
          <w:rFonts w:eastAsia="SimSun"/>
          <w:lang w:eastAsia="zh-CN"/>
        </w:rPr>
        <w:t>每月與神學碩士科系主任、神學碩士的修讀學生、以及其他神學院的學者交流互通</w:t>
      </w:r>
    </w:p>
    <w:p w14:paraId="4D683440" w14:textId="77777777" w:rsidR="00CC74D9" w:rsidRPr="00CC74D9" w:rsidRDefault="00CC74D9" w:rsidP="00CC74D9">
      <w:pPr>
        <w:numPr>
          <w:ilvl w:val="0"/>
          <w:numId w:val="26"/>
        </w:numPr>
        <w:rPr>
          <w:rFonts w:eastAsia="SimSun"/>
          <w:lang w:eastAsia="zh-CN"/>
        </w:rPr>
      </w:pPr>
      <w:r w:rsidRPr="00CC74D9">
        <w:rPr>
          <w:rFonts w:eastAsia="SimSun"/>
          <w:lang w:eastAsia="zh-CN"/>
        </w:rPr>
        <w:t>關注更大範圍福音派的近況，包括福音派的學術動向（如年度陳道明牧師神學講堂，每次都會邀請福音派著名學者，並舉辦與主題相應的工作坊）</w:t>
      </w:r>
    </w:p>
    <w:p w14:paraId="4DFC7BD8" w14:textId="63A4C7DA" w:rsidR="00CC74D9" w:rsidRPr="00CC74D9" w:rsidRDefault="00F50435" w:rsidP="00F50435">
      <w:pPr>
        <w:pStyle w:val="Heading3"/>
        <w:rPr>
          <w:rFonts w:eastAsia="SimSun"/>
          <w:lang w:eastAsia="zh-CN"/>
        </w:rPr>
      </w:pPr>
      <w:r w:rsidRPr="001C71E2">
        <w:rPr>
          <w:lang w:eastAsia="zh-CN"/>
        </w:rPr>
        <w:t>核心科目</w:t>
      </w:r>
    </w:p>
    <w:p w14:paraId="1C6B0CA8" w14:textId="400A4FF4" w:rsidR="001D4404" w:rsidRDefault="00F50435" w:rsidP="0094267A">
      <w:pPr>
        <w:rPr>
          <w:rFonts w:eastAsia="SimSun"/>
          <w:lang w:eastAsia="zh-CN"/>
        </w:rPr>
      </w:pPr>
      <w:hyperlink r:id="rId9" w:history="1">
        <w:r w:rsidRPr="00791EAD">
          <w:rPr>
            <w:rStyle w:val="Hyperlink"/>
            <w:rFonts w:eastAsia="SimSun"/>
            <w:lang w:eastAsia="zh-CN"/>
          </w:rPr>
          <w:t>https://www.cwts.edu/zh/academic/degrees-programs/master-of-theology/</w:t>
        </w:r>
      </w:hyperlink>
    </w:p>
    <w:p w14:paraId="51C931A3" w14:textId="0E873979" w:rsidR="00F50435" w:rsidRDefault="00F50435" w:rsidP="00F50435">
      <w:pPr>
        <w:pStyle w:val="Heading3"/>
        <w:rPr>
          <w:rFonts w:eastAsia="SimSun"/>
          <w:lang w:eastAsia="zh-CN"/>
        </w:rPr>
      </w:pPr>
      <w:r w:rsidRPr="00F50435">
        <w:rPr>
          <w:rFonts w:hint="eastAsia"/>
          <w:lang w:eastAsia="zh-CN"/>
        </w:rPr>
        <w:t>前往學位申請</w:t>
      </w:r>
    </w:p>
    <w:p w14:paraId="561C8C5A" w14:textId="6A81363E" w:rsidR="00F50435" w:rsidRPr="002424F5" w:rsidRDefault="002424F5" w:rsidP="00F50435">
      <w:pPr>
        <w:rPr>
          <w:rFonts w:eastAsia="SimSun" w:hint="eastAsia"/>
          <w:lang w:eastAsia="zh-CN"/>
        </w:rPr>
      </w:pPr>
      <w:hyperlink r:id="rId10" w:history="1">
        <w:r w:rsidRPr="00791EAD">
          <w:rPr>
            <w:rStyle w:val="Hyperlink"/>
            <w:rFonts w:eastAsia="SimSun"/>
            <w:lang w:eastAsia="zh-CN"/>
          </w:rPr>
          <w:t>https://www.cwts.edu/zh/admissions/application-procedure/master/</w:t>
        </w:r>
      </w:hyperlink>
      <w:r>
        <w:rPr>
          <w:rFonts w:eastAsia="SimSun" w:hint="eastAsia"/>
          <w:lang w:eastAsia="zh-CN"/>
        </w:rPr>
        <w:t xml:space="preserve"> </w:t>
      </w:r>
    </w:p>
    <w:p w14:paraId="206FA748" w14:textId="77777777" w:rsidR="00F50435" w:rsidRDefault="00F50435" w:rsidP="0094267A">
      <w:pPr>
        <w:rPr>
          <w:rFonts w:eastAsia="SimSun"/>
          <w:lang w:eastAsia="zh-CN"/>
        </w:rPr>
      </w:pPr>
    </w:p>
    <w:p w14:paraId="71186AB9" w14:textId="77777777" w:rsidR="001D4404" w:rsidRDefault="001D4404" w:rsidP="0094267A">
      <w:pPr>
        <w:rPr>
          <w:rFonts w:eastAsia="SimSun"/>
          <w:lang w:eastAsia="zh-CN"/>
        </w:rPr>
      </w:pPr>
    </w:p>
    <w:p w14:paraId="6D82F49D" w14:textId="77777777" w:rsidR="001D4404" w:rsidRPr="0094267A" w:rsidRDefault="001D4404" w:rsidP="0094267A">
      <w:pPr>
        <w:rPr>
          <w:rFonts w:eastAsia="SimSun" w:hint="eastAsia"/>
          <w:lang w:eastAsia="zh-CN"/>
        </w:rPr>
      </w:pPr>
    </w:p>
    <w:p w14:paraId="038CADFB" w14:textId="170B2067" w:rsidR="0094267A" w:rsidRPr="0094267A" w:rsidRDefault="0094267A" w:rsidP="0094267A">
      <w:pPr>
        <w:pStyle w:val="Heading1"/>
        <w:rPr>
          <w:lang w:eastAsia="zh-CN"/>
        </w:rPr>
      </w:pPr>
      <w:r w:rsidRPr="0094267A">
        <w:rPr>
          <w:lang w:eastAsia="zh-CN"/>
        </w:rPr>
        <w:t>道學碩士學位</w:t>
      </w:r>
      <w:r w:rsidRPr="0094267A">
        <w:rPr>
          <w:rFonts w:eastAsia="SimSun"/>
          <w:lang w:eastAsia="zh-CN"/>
        </w:rPr>
        <w:t>（</w:t>
      </w:r>
      <w:r w:rsidRPr="0094267A">
        <w:rPr>
          <w:rFonts w:eastAsia="SimSun"/>
          <w:lang w:eastAsia="zh-CN"/>
        </w:rPr>
        <w:t>3</w:t>
      </w:r>
      <w:r w:rsidRPr="0094267A">
        <w:rPr>
          <w:rFonts w:eastAsia="SimSun"/>
          <w:lang w:eastAsia="zh-CN"/>
        </w:rPr>
        <w:t>年，</w:t>
      </w:r>
      <w:r w:rsidRPr="0094267A">
        <w:rPr>
          <w:rFonts w:eastAsia="SimSun"/>
          <w:lang w:eastAsia="zh-CN"/>
        </w:rPr>
        <w:t>90</w:t>
      </w:r>
      <w:r w:rsidRPr="0094267A">
        <w:rPr>
          <w:rFonts w:eastAsia="SimSun"/>
          <w:lang w:eastAsia="zh-CN"/>
        </w:rPr>
        <w:t>學分）</w:t>
      </w:r>
    </w:p>
    <w:p w14:paraId="3104CC9D" w14:textId="53EF1030" w:rsidR="001C71E2" w:rsidRDefault="0094267A" w:rsidP="001C71E2">
      <w:pPr>
        <w:rPr>
          <w:rFonts w:eastAsia="SimSun"/>
          <w:lang w:eastAsia="zh-CN"/>
        </w:rPr>
      </w:pPr>
      <w:r w:rsidRPr="0094267A">
        <w:rPr>
          <w:rFonts w:eastAsia="SimSun"/>
          <w:lang w:eastAsia="zh-CN"/>
        </w:rPr>
        <w:t>本課程是為預備全職事奉者提供基本和全面的訓練。內容包括聖經研究、神</w:t>
      </w:r>
      <w:r w:rsidRPr="0094267A">
        <w:rPr>
          <w:rFonts w:eastAsia="SimSun"/>
          <w:lang w:eastAsia="zh-CN"/>
        </w:rPr>
        <w:t xml:space="preserve"> </w:t>
      </w:r>
      <w:r w:rsidRPr="0094267A">
        <w:rPr>
          <w:rFonts w:eastAsia="SimSun"/>
          <w:lang w:eastAsia="zh-CN"/>
        </w:rPr>
        <w:t>學研究、事奉技巧及操練。除課堂學習外，學生須接受學院安排的屬靈操</w:t>
      </w:r>
      <w:r w:rsidRPr="0094267A">
        <w:rPr>
          <w:rFonts w:eastAsia="SimSun"/>
          <w:lang w:eastAsia="zh-CN"/>
        </w:rPr>
        <w:t xml:space="preserve"> </w:t>
      </w:r>
      <w:r w:rsidRPr="0094267A">
        <w:rPr>
          <w:rFonts w:eastAsia="SimSun"/>
          <w:lang w:eastAsia="zh-CN"/>
        </w:rPr>
        <w:t>練，及參與實習工作四學期。</w:t>
      </w:r>
    </w:p>
    <w:p w14:paraId="52ED7E59" w14:textId="7C14EED3" w:rsidR="00F50435" w:rsidRPr="001C71E2" w:rsidRDefault="00F50435" w:rsidP="00F50435">
      <w:pPr>
        <w:pStyle w:val="Heading3"/>
        <w:rPr>
          <w:rFonts w:eastAsia="SimSun" w:hint="eastAsia"/>
          <w:lang w:eastAsia="zh-CN"/>
        </w:rPr>
      </w:pPr>
      <w:r w:rsidRPr="001C71E2">
        <w:rPr>
          <w:lang w:eastAsia="zh-CN"/>
        </w:rPr>
        <w:t>核心科目</w:t>
      </w:r>
    </w:p>
    <w:p w14:paraId="49A2F92C" w14:textId="7472E05F" w:rsidR="001C1765" w:rsidRDefault="002424F5" w:rsidP="001D4404">
      <w:pPr>
        <w:rPr>
          <w:rFonts w:eastAsia="SimSun"/>
          <w:lang w:eastAsia="zh-CN"/>
        </w:rPr>
      </w:pPr>
      <w:hyperlink r:id="rId11" w:history="1">
        <w:r w:rsidRPr="00791EAD">
          <w:rPr>
            <w:rStyle w:val="Hyperlink"/>
            <w:rFonts w:eastAsia="SimSun"/>
            <w:lang w:eastAsia="zh-CN"/>
          </w:rPr>
          <w:t>https://www.cwts.edu/zh/academic/degrees-programs/master-of-divinity/</w:t>
        </w:r>
      </w:hyperlink>
    </w:p>
    <w:p w14:paraId="21E362DF" w14:textId="77777777" w:rsidR="002424F5" w:rsidRDefault="002424F5" w:rsidP="002424F5">
      <w:pPr>
        <w:pStyle w:val="Heading3"/>
        <w:rPr>
          <w:rFonts w:eastAsia="SimSun"/>
          <w:lang w:eastAsia="zh-CN"/>
        </w:rPr>
      </w:pPr>
      <w:r w:rsidRPr="00F50435">
        <w:rPr>
          <w:rFonts w:hint="eastAsia"/>
          <w:lang w:eastAsia="zh-CN"/>
        </w:rPr>
        <w:t>前往學位申請</w:t>
      </w:r>
    </w:p>
    <w:p w14:paraId="2B54BB69" w14:textId="77777777" w:rsidR="002424F5" w:rsidRPr="002424F5" w:rsidRDefault="002424F5" w:rsidP="002424F5">
      <w:pPr>
        <w:rPr>
          <w:rFonts w:eastAsia="SimSun" w:hint="eastAsia"/>
          <w:lang w:eastAsia="zh-CN"/>
        </w:rPr>
      </w:pPr>
      <w:hyperlink r:id="rId12" w:history="1">
        <w:r w:rsidRPr="00791EAD">
          <w:rPr>
            <w:rStyle w:val="Hyperlink"/>
            <w:rFonts w:eastAsia="SimSun"/>
            <w:lang w:eastAsia="zh-CN"/>
          </w:rPr>
          <w:t>https://www.cwts.edu/zh/admissions/application-procedure/master/</w:t>
        </w:r>
      </w:hyperlink>
      <w:r>
        <w:rPr>
          <w:rFonts w:eastAsia="SimSun" w:hint="eastAsia"/>
          <w:lang w:eastAsia="zh-CN"/>
        </w:rPr>
        <w:t xml:space="preserve"> </w:t>
      </w:r>
    </w:p>
    <w:p w14:paraId="1C8459C8" w14:textId="77777777" w:rsidR="002424F5" w:rsidRDefault="002424F5" w:rsidP="001D4404">
      <w:pPr>
        <w:rPr>
          <w:rFonts w:eastAsia="SimSun"/>
          <w:lang w:eastAsia="zh-CN"/>
        </w:rPr>
      </w:pPr>
    </w:p>
    <w:p w14:paraId="3DB75CBC" w14:textId="3DE4C5B5" w:rsidR="001C1765" w:rsidRPr="001C1765" w:rsidRDefault="001C1765" w:rsidP="001C1765">
      <w:pPr>
        <w:pStyle w:val="Heading1"/>
        <w:rPr>
          <w:lang w:eastAsia="zh-CN"/>
        </w:rPr>
      </w:pPr>
      <w:r w:rsidRPr="001C1765">
        <w:rPr>
          <w:lang w:eastAsia="zh-CN"/>
        </w:rPr>
        <w:lastRenderedPageBreak/>
        <w:t>聖經研究碩士學位</w:t>
      </w:r>
      <w:r w:rsidRPr="001C1765">
        <w:rPr>
          <w:rFonts w:eastAsia="SimSun"/>
          <w:lang w:eastAsia="zh-CN"/>
        </w:rPr>
        <w:t>（</w:t>
      </w:r>
      <w:r w:rsidRPr="001C1765">
        <w:rPr>
          <w:rFonts w:eastAsia="SimSun"/>
          <w:lang w:eastAsia="zh-CN"/>
        </w:rPr>
        <w:t>2</w:t>
      </w:r>
      <w:r w:rsidRPr="001C1765">
        <w:rPr>
          <w:rFonts w:eastAsia="SimSun"/>
          <w:lang w:eastAsia="zh-CN"/>
        </w:rPr>
        <w:t>年，</w:t>
      </w:r>
      <w:r w:rsidRPr="001C1765">
        <w:rPr>
          <w:rFonts w:eastAsia="SimSun"/>
          <w:lang w:eastAsia="zh-CN"/>
        </w:rPr>
        <w:t>60</w:t>
      </w:r>
      <w:r w:rsidRPr="001C1765">
        <w:rPr>
          <w:rFonts w:eastAsia="SimSun"/>
          <w:lang w:eastAsia="zh-CN"/>
        </w:rPr>
        <w:t>學分）</w:t>
      </w:r>
    </w:p>
    <w:p w14:paraId="0F330367" w14:textId="0A43BD51" w:rsidR="00F50435" w:rsidRDefault="001C1765" w:rsidP="001C1765">
      <w:pPr>
        <w:rPr>
          <w:rFonts w:eastAsia="SimSun" w:hint="eastAsia"/>
          <w:lang w:eastAsia="zh-CN"/>
        </w:rPr>
      </w:pPr>
      <w:r w:rsidRPr="001C1765">
        <w:rPr>
          <w:rFonts w:eastAsia="SimSun"/>
          <w:lang w:eastAsia="zh-CN"/>
        </w:rPr>
        <w:t>本課程旨在裝備學員日在教會教導神學和聖經，並日後可以在聖經方面作進深研究。</w:t>
      </w:r>
    </w:p>
    <w:p w14:paraId="33164090" w14:textId="77777777" w:rsidR="00F50435" w:rsidRPr="00CC74D9" w:rsidRDefault="00F50435" w:rsidP="00F50435">
      <w:pPr>
        <w:pStyle w:val="Heading3"/>
        <w:rPr>
          <w:rFonts w:eastAsia="SimSun"/>
          <w:lang w:eastAsia="zh-CN"/>
        </w:rPr>
      </w:pPr>
      <w:r w:rsidRPr="001C71E2">
        <w:rPr>
          <w:lang w:eastAsia="zh-CN"/>
        </w:rPr>
        <w:t>核心科目</w:t>
      </w:r>
    </w:p>
    <w:p w14:paraId="0A46CFC7" w14:textId="2A49DD27" w:rsidR="001C1765" w:rsidRDefault="002424F5" w:rsidP="001C1765">
      <w:pPr>
        <w:rPr>
          <w:rFonts w:eastAsia="SimSun"/>
          <w:lang w:eastAsia="zh-CN"/>
        </w:rPr>
      </w:pPr>
      <w:hyperlink r:id="rId13" w:history="1">
        <w:r w:rsidRPr="00791EAD">
          <w:rPr>
            <w:rStyle w:val="Hyperlink"/>
            <w:rFonts w:eastAsia="SimSun"/>
            <w:lang w:eastAsia="zh-CN"/>
          </w:rPr>
          <w:t>https://www.cwts.edu/zh/academic/degrees-programs/master-of-biblical-studies/</w:t>
        </w:r>
      </w:hyperlink>
      <w:r>
        <w:rPr>
          <w:rFonts w:eastAsia="SimSun" w:hint="eastAsia"/>
          <w:lang w:eastAsia="zh-CN"/>
        </w:rPr>
        <w:t xml:space="preserve"> </w:t>
      </w:r>
    </w:p>
    <w:p w14:paraId="3DD4E0C7" w14:textId="77777777" w:rsidR="002424F5" w:rsidRPr="002424F5" w:rsidRDefault="002424F5" w:rsidP="002424F5">
      <w:pPr>
        <w:pStyle w:val="Heading3"/>
        <w:rPr>
          <w:rFonts w:hint="eastAsia"/>
          <w:lang w:eastAsia="zh-CN"/>
        </w:rPr>
      </w:pPr>
      <w:r w:rsidRPr="002424F5">
        <w:rPr>
          <w:rFonts w:hint="eastAsia"/>
          <w:lang w:eastAsia="zh-CN"/>
        </w:rPr>
        <w:t>前往學位申請</w:t>
      </w:r>
    </w:p>
    <w:p w14:paraId="54FE3DD2" w14:textId="7B6556A3" w:rsidR="002424F5" w:rsidRPr="002424F5" w:rsidRDefault="002424F5" w:rsidP="002424F5">
      <w:pPr>
        <w:rPr>
          <w:rFonts w:eastAsia="SimSun" w:hint="eastAsia"/>
          <w:lang w:eastAsia="zh-CN"/>
        </w:rPr>
      </w:pPr>
      <w:hyperlink r:id="rId14" w:history="1">
        <w:r w:rsidRPr="00791EAD">
          <w:rPr>
            <w:rStyle w:val="Hyperlink"/>
            <w:rFonts w:eastAsia="SimSun"/>
            <w:lang w:eastAsia="zh-CN"/>
          </w:rPr>
          <w:t>https://www.cwts.edu/zh/admissions/application-procedure/master/</w:t>
        </w:r>
      </w:hyperlink>
      <w:r>
        <w:rPr>
          <w:rFonts w:eastAsia="SimSun" w:hint="eastAsia"/>
          <w:lang w:eastAsia="zh-CN"/>
        </w:rPr>
        <w:t xml:space="preserve"> </w:t>
      </w:r>
    </w:p>
    <w:p w14:paraId="12D1AEB9" w14:textId="77777777" w:rsidR="001C1765" w:rsidRDefault="001C1765" w:rsidP="001C1765">
      <w:pPr>
        <w:rPr>
          <w:rFonts w:eastAsia="SimSun"/>
          <w:lang w:eastAsia="zh-CN"/>
        </w:rPr>
      </w:pPr>
    </w:p>
    <w:p w14:paraId="622C0042" w14:textId="77777777" w:rsidR="001C1765" w:rsidRDefault="001C1765" w:rsidP="001C1765">
      <w:pPr>
        <w:rPr>
          <w:rFonts w:eastAsia="SimSun"/>
          <w:lang w:eastAsia="zh-CN"/>
        </w:rPr>
      </w:pPr>
    </w:p>
    <w:p w14:paraId="559A2A9E" w14:textId="15FEEDF5" w:rsidR="001C1765" w:rsidRPr="001C1765" w:rsidRDefault="001C1765" w:rsidP="001C1765">
      <w:pPr>
        <w:pStyle w:val="Heading1"/>
        <w:rPr>
          <w:lang w:eastAsia="zh-CN"/>
        </w:rPr>
      </w:pPr>
      <w:r w:rsidRPr="001C1765">
        <w:rPr>
          <w:lang w:eastAsia="zh-CN"/>
        </w:rPr>
        <w:t>基督教聖工碩士學位</w:t>
      </w:r>
      <w:r w:rsidRPr="001C1765">
        <w:rPr>
          <w:rFonts w:eastAsia="SimSun"/>
          <w:lang w:eastAsia="zh-CN"/>
        </w:rPr>
        <w:t>（</w:t>
      </w:r>
      <w:r w:rsidRPr="001C1765">
        <w:rPr>
          <w:rFonts w:eastAsia="SimSun"/>
          <w:lang w:eastAsia="zh-CN"/>
        </w:rPr>
        <w:t>2</w:t>
      </w:r>
      <w:r w:rsidRPr="001C1765">
        <w:rPr>
          <w:rFonts w:eastAsia="SimSun"/>
          <w:lang w:eastAsia="zh-CN"/>
        </w:rPr>
        <w:t>年，</w:t>
      </w:r>
      <w:r w:rsidRPr="001C1765">
        <w:rPr>
          <w:rFonts w:eastAsia="SimSun"/>
          <w:lang w:eastAsia="zh-CN"/>
        </w:rPr>
        <w:t>60</w:t>
      </w:r>
      <w:r w:rsidRPr="001C1765">
        <w:rPr>
          <w:rFonts w:eastAsia="SimSun"/>
          <w:lang w:eastAsia="zh-CN"/>
        </w:rPr>
        <w:t>學分）</w:t>
      </w:r>
    </w:p>
    <w:p w14:paraId="1661C38C" w14:textId="77777777" w:rsidR="001C1765" w:rsidRDefault="001C1765" w:rsidP="001C1765">
      <w:pPr>
        <w:rPr>
          <w:rFonts w:eastAsia="SimSun"/>
          <w:lang w:eastAsia="zh-CN"/>
        </w:rPr>
      </w:pPr>
      <w:r w:rsidRPr="001C1765">
        <w:rPr>
          <w:rFonts w:eastAsia="SimSun"/>
          <w:lang w:eastAsia="zh-CN"/>
        </w:rPr>
        <w:t>本課程是為預備全職或帶職事奉者提供基本的訓練。課程內容著重實踐及聖經科目﹐並分為四項主修﹕教牧事工﹑家庭事工﹑兒童事工﹑宣教事工。學生須接受學院安排的屬靈操練，並參與實習工作二學期。</w:t>
      </w:r>
    </w:p>
    <w:p w14:paraId="1A98D85B" w14:textId="4DDAA78E" w:rsidR="002424F5" w:rsidRPr="002424F5" w:rsidRDefault="002424F5" w:rsidP="002424F5">
      <w:pPr>
        <w:pStyle w:val="Heading3"/>
        <w:rPr>
          <w:rFonts w:eastAsia="SimSun" w:hint="eastAsia"/>
          <w:lang w:eastAsia="zh-CN"/>
        </w:rPr>
      </w:pPr>
      <w:r w:rsidRPr="001C71E2">
        <w:rPr>
          <w:lang w:eastAsia="zh-CN"/>
        </w:rPr>
        <w:t>核心科目</w:t>
      </w:r>
    </w:p>
    <w:p w14:paraId="75D02B29" w14:textId="586C8FD0" w:rsidR="00F50435" w:rsidRDefault="002424F5" w:rsidP="00096550">
      <w:pPr>
        <w:rPr>
          <w:rFonts w:eastAsia="SimSun"/>
          <w:lang w:eastAsia="zh-CN"/>
        </w:rPr>
      </w:pPr>
      <w:hyperlink r:id="rId15" w:history="1">
        <w:r w:rsidRPr="00791EAD">
          <w:rPr>
            <w:rStyle w:val="Hyperlink"/>
            <w:rFonts w:eastAsia="SimSun"/>
            <w:lang w:eastAsia="zh-CN"/>
          </w:rPr>
          <w:t>https://www.cwts.edu/zh/academic/degrees-programs/master-of-christian-ministry/</w:t>
        </w:r>
      </w:hyperlink>
    </w:p>
    <w:p w14:paraId="261E4AEA" w14:textId="77777777" w:rsidR="002424F5" w:rsidRPr="002424F5" w:rsidRDefault="002424F5" w:rsidP="002424F5">
      <w:pPr>
        <w:pStyle w:val="Heading3"/>
        <w:rPr>
          <w:rFonts w:hint="eastAsia"/>
          <w:lang w:eastAsia="zh-CN"/>
        </w:rPr>
      </w:pPr>
      <w:r w:rsidRPr="002424F5">
        <w:rPr>
          <w:rFonts w:hint="eastAsia"/>
          <w:lang w:eastAsia="zh-CN"/>
        </w:rPr>
        <w:t>前往學位申請</w:t>
      </w:r>
    </w:p>
    <w:p w14:paraId="732CB444" w14:textId="77777777" w:rsidR="002424F5" w:rsidRPr="002424F5" w:rsidRDefault="002424F5" w:rsidP="002424F5">
      <w:pPr>
        <w:rPr>
          <w:rFonts w:eastAsia="SimSun" w:hint="eastAsia"/>
          <w:lang w:eastAsia="zh-CN"/>
        </w:rPr>
      </w:pPr>
      <w:hyperlink r:id="rId16" w:history="1">
        <w:r w:rsidRPr="00791EAD">
          <w:rPr>
            <w:rStyle w:val="Hyperlink"/>
            <w:rFonts w:eastAsia="SimSun"/>
            <w:lang w:eastAsia="zh-CN"/>
          </w:rPr>
          <w:t>https://www.cwts.edu/zh/admissions/application-procedure/master/</w:t>
        </w:r>
      </w:hyperlink>
      <w:r>
        <w:rPr>
          <w:rFonts w:eastAsia="SimSun" w:hint="eastAsia"/>
          <w:lang w:eastAsia="zh-CN"/>
        </w:rPr>
        <w:t xml:space="preserve"> </w:t>
      </w:r>
    </w:p>
    <w:p w14:paraId="53715CE6" w14:textId="77777777" w:rsidR="002424F5" w:rsidRDefault="002424F5" w:rsidP="00096550">
      <w:pPr>
        <w:rPr>
          <w:rFonts w:eastAsia="SimSun"/>
          <w:lang w:eastAsia="zh-CN"/>
        </w:rPr>
      </w:pPr>
    </w:p>
    <w:p w14:paraId="06D1906C" w14:textId="402413A3" w:rsidR="00F50435" w:rsidRPr="00F50435" w:rsidRDefault="00F50435" w:rsidP="00F50435">
      <w:pPr>
        <w:pStyle w:val="Heading1"/>
        <w:rPr>
          <w:lang w:eastAsia="zh-CN"/>
        </w:rPr>
      </w:pPr>
      <w:r w:rsidRPr="00F50435">
        <w:rPr>
          <w:lang w:eastAsia="zh-CN"/>
        </w:rPr>
        <w:t>基督教聖工碩士學位</w:t>
      </w:r>
      <w:r w:rsidRPr="00F50435">
        <w:rPr>
          <w:lang w:eastAsia="zh-CN"/>
        </w:rPr>
        <w:t>(</w:t>
      </w:r>
      <w:r w:rsidRPr="00F50435">
        <w:rPr>
          <w:lang w:eastAsia="zh-CN"/>
        </w:rPr>
        <w:t>網路</w:t>
      </w:r>
      <w:r w:rsidR="002424F5">
        <w:rPr>
          <w:rFonts w:eastAsia="SimSun" w:hint="eastAsia"/>
          <w:lang w:eastAsia="zh-CN"/>
        </w:rPr>
        <w:t xml:space="preserve"> </w:t>
      </w:r>
      <w:r w:rsidR="002424F5">
        <w:rPr>
          <w:rFonts w:eastAsia="SimSun"/>
          <w:lang w:eastAsia="zh-CN"/>
        </w:rPr>
        <w:t>–</w:t>
      </w:r>
      <w:r w:rsidR="002424F5">
        <w:rPr>
          <w:rFonts w:eastAsia="SimSun" w:hint="eastAsia"/>
          <w:lang w:eastAsia="zh-CN"/>
        </w:rPr>
        <w:t xml:space="preserve"> Online Program</w:t>
      </w:r>
      <w:r w:rsidRPr="00F50435">
        <w:rPr>
          <w:lang w:eastAsia="zh-CN"/>
        </w:rPr>
        <w:t>)</w:t>
      </w:r>
      <w:r w:rsidRPr="00F50435">
        <w:rPr>
          <w:rFonts w:eastAsia="SimSun"/>
          <w:lang w:eastAsia="zh-CN"/>
        </w:rPr>
        <w:t>（</w:t>
      </w:r>
      <w:r w:rsidRPr="00F50435">
        <w:rPr>
          <w:rFonts w:eastAsia="SimSun"/>
          <w:lang w:eastAsia="zh-CN"/>
        </w:rPr>
        <w:t>3</w:t>
      </w:r>
      <w:r w:rsidRPr="00F50435">
        <w:rPr>
          <w:rFonts w:eastAsia="SimSun"/>
          <w:lang w:eastAsia="zh-CN"/>
        </w:rPr>
        <w:t>年，</w:t>
      </w:r>
      <w:r w:rsidRPr="00F50435">
        <w:rPr>
          <w:rFonts w:eastAsia="SimSun"/>
          <w:lang w:eastAsia="zh-CN"/>
        </w:rPr>
        <w:t>60</w:t>
      </w:r>
      <w:r w:rsidRPr="00F50435">
        <w:rPr>
          <w:rFonts w:eastAsia="SimSun"/>
          <w:lang w:eastAsia="zh-CN"/>
        </w:rPr>
        <w:t>學分）</w:t>
      </w:r>
    </w:p>
    <w:p w14:paraId="309E42D2" w14:textId="77777777" w:rsidR="00F50435" w:rsidRPr="00F50435" w:rsidRDefault="00F50435" w:rsidP="00F50435">
      <w:pPr>
        <w:rPr>
          <w:rFonts w:eastAsia="SimSun"/>
          <w:lang w:eastAsia="zh-CN"/>
        </w:rPr>
      </w:pPr>
      <w:r w:rsidRPr="00F50435">
        <w:rPr>
          <w:rFonts w:eastAsia="SimSun"/>
          <w:lang w:eastAsia="zh-CN"/>
        </w:rPr>
        <w:t>基督教聖工碩士網路課程是為遠距離同學設計的﹐其課程和學位與以上校本部的基督教聖工碩士課程相同。不同之處在於網路課程分為三學期</w:t>
      </w:r>
      <w:r w:rsidRPr="00F50435">
        <w:rPr>
          <w:rFonts w:eastAsia="SimSun"/>
          <w:lang w:eastAsia="zh-CN"/>
        </w:rPr>
        <w:t xml:space="preserve">: </w:t>
      </w:r>
      <w:r w:rsidRPr="00F50435">
        <w:rPr>
          <w:rFonts w:eastAsia="SimSun"/>
          <w:lang w:eastAsia="zh-CN"/>
        </w:rPr>
        <w:t>春季、夏季、秋季，都是網路授課。聖工碩士網路課程沒有專業方向科目的要求，修讀本學位的同學只是需要任意選修</w:t>
      </w:r>
      <w:r w:rsidRPr="00F50435">
        <w:rPr>
          <w:rFonts w:eastAsia="SimSun"/>
          <w:lang w:eastAsia="zh-CN"/>
        </w:rPr>
        <w:t xml:space="preserve"> 4 </w:t>
      </w:r>
      <w:r w:rsidRPr="00F50435">
        <w:rPr>
          <w:rFonts w:eastAsia="SimSun"/>
          <w:lang w:eastAsia="zh-CN"/>
        </w:rPr>
        <w:t>個學分的實用選修科目。以下是</w:t>
      </w:r>
      <w:r w:rsidRPr="00F50435">
        <w:rPr>
          <w:rFonts w:eastAsia="SimSun"/>
          <w:lang w:eastAsia="zh-CN"/>
        </w:rPr>
        <w:t xml:space="preserve"> 2022 </w:t>
      </w:r>
      <w:r w:rsidRPr="00F50435">
        <w:rPr>
          <w:rFonts w:eastAsia="SimSun"/>
          <w:lang w:eastAsia="zh-CN"/>
        </w:rPr>
        <w:t>至</w:t>
      </w:r>
      <w:r w:rsidRPr="00F50435">
        <w:rPr>
          <w:rFonts w:eastAsia="SimSun"/>
          <w:lang w:eastAsia="zh-CN"/>
        </w:rPr>
        <w:t xml:space="preserve"> 2025 </w:t>
      </w:r>
      <w:r w:rsidRPr="00F50435">
        <w:rPr>
          <w:rFonts w:eastAsia="SimSun"/>
          <w:lang w:eastAsia="zh-CN"/>
        </w:rPr>
        <w:t>學年的課程表。</w:t>
      </w:r>
    </w:p>
    <w:p w14:paraId="4CE0127E" w14:textId="77777777" w:rsidR="002424F5" w:rsidRPr="002424F5" w:rsidRDefault="002424F5" w:rsidP="002424F5">
      <w:pPr>
        <w:pStyle w:val="Heading3"/>
        <w:rPr>
          <w:lang w:eastAsia="zh-CN"/>
        </w:rPr>
      </w:pPr>
      <w:r w:rsidRPr="002424F5">
        <w:rPr>
          <w:lang w:eastAsia="zh-CN"/>
        </w:rPr>
        <w:t>學位課程的目標和目的</w:t>
      </w:r>
    </w:p>
    <w:p w14:paraId="4B32551F" w14:textId="77777777" w:rsidR="002424F5" w:rsidRPr="002424F5" w:rsidRDefault="002424F5" w:rsidP="002424F5">
      <w:pPr>
        <w:rPr>
          <w:rFonts w:eastAsia="SimSun"/>
          <w:lang w:eastAsia="zh-CN"/>
        </w:rPr>
      </w:pPr>
      <w:r w:rsidRPr="002424F5">
        <w:rPr>
          <w:rFonts w:eastAsia="SimSun"/>
          <w:lang w:eastAsia="zh-CN"/>
        </w:rPr>
        <w:t xml:space="preserve">CWTS </w:t>
      </w:r>
      <w:r w:rsidRPr="002424F5">
        <w:rPr>
          <w:rFonts w:eastAsia="SimSun"/>
          <w:lang w:eastAsia="zh-CN"/>
        </w:rPr>
        <w:t>旨在培養裝備良好的基督教聖工碩士畢業生，他們：</w:t>
      </w:r>
    </w:p>
    <w:p w14:paraId="64F86EEF" w14:textId="77777777" w:rsidR="002424F5" w:rsidRPr="002424F5" w:rsidRDefault="002424F5" w:rsidP="002424F5">
      <w:pPr>
        <w:numPr>
          <w:ilvl w:val="0"/>
          <w:numId w:val="27"/>
        </w:numPr>
        <w:rPr>
          <w:rFonts w:eastAsia="SimSun"/>
          <w:lang w:eastAsia="zh-CN"/>
        </w:rPr>
      </w:pPr>
      <w:r w:rsidRPr="002424F5">
        <w:rPr>
          <w:rFonts w:eastAsia="SimSun"/>
          <w:lang w:eastAsia="zh-CN"/>
        </w:rPr>
        <w:t>能通過使用恰當的方法，展現對信仰傳承的良好掌握，包括聖經內容、神學討論和歷史發展；</w:t>
      </w:r>
    </w:p>
    <w:p w14:paraId="29C4BD83" w14:textId="77777777" w:rsidR="002424F5" w:rsidRPr="002424F5" w:rsidRDefault="002424F5" w:rsidP="002424F5">
      <w:pPr>
        <w:numPr>
          <w:ilvl w:val="0"/>
          <w:numId w:val="27"/>
        </w:numPr>
        <w:rPr>
          <w:rFonts w:eastAsia="SimSun"/>
          <w:lang w:eastAsia="zh-CN"/>
        </w:rPr>
      </w:pPr>
      <w:r w:rsidRPr="002424F5">
        <w:rPr>
          <w:rFonts w:eastAsia="SimSun"/>
          <w:lang w:eastAsia="zh-CN"/>
        </w:rPr>
        <w:t>活出堅韌的靈命，具有成熟和服事必備的基督品格；</w:t>
      </w:r>
    </w:p>
    <w:p w14:paraId="7BA719A3" w14:textId="77777777" w:rsidR="002424F5" w:rsidRPr="002424F5" w:rsidRDefault="002424F5" w:rsidP="002424F5">
      <w:pPr>
        <w:numPr>
          <w:ilvl w:val="0"/>
          <w:numId w:val="27"/>
        </w:numPr>
        <w:rPr>
          <w:rFonts w:eastAsia="SimSun"/>
          <w:lang w:eastAsia="zh-CN"/>
        </w:rPr>
      </w:pPr>
      <w:r w:rsidRPr="002424F5">
        <w:rPr>
          <w:rFonts w:eastAsia="SimSun"/>
          <w:lang w:eastAsia="zh-CN"/>
        </w:rPr>
        <w:lastRenderedPageBreak/>
        <w:t>具備辨別和參與不同文化背景的能力。在傳道、教導、輔導、教會領導等實踐和事工技能方面具備基礎知識和中等水平的熟練程度，並且藉專攻某一事工領域，使他們能夠在各種事工環境中有效地服務。</w:t>
      </w:r>
    </w:p>
    <w:p w14:paraId="2B407195" w14:textId="77777777" w:rsidR="002424F5" w:rsidRPr="002424F5" w:rsidRDefault="002424F5" w:rsidP="002424F5">
      <w:pPr>
        <w:pStyle w:val="Heading3"/>
        <w:rPr>
          <w:rFonts w:eastAsia="SimSun" w:hint="eastAsia"/>
          <w:lang w:eastAsia="zh-CN"/>
        </w:rPr>
      </w:pPr>
      <w:r w:rsidRPr="001C71E2">
        <w:rPr>
          <w:lang w:eastAsia="zh-CN"/>
        </w:rPr>
        <w:t>核心科目</w:t>
      </w:r>
    </w:p>
    <w:p w14:paraId="137EC80C" w14:textId="5A5003D5" w:rsidR="002424F5" w:rsidRDefault="002424F5" w:rsidP="002424F5">
      <w:pPr>
        <w:pStyle w:val="Heading3"/>
        <w:rPr>
          <w:rFonts w:asciiTheme="minorHAnsi" w:eastAsia="SimSun" w:hAnsiTheme="minorHAnsi" w:cstheme="minorBidi"/>
          <w:b w:val="0"/>
          <w:bCs w:val="0"/>
          <w:color w:val="auto"/>
          <w:lang w:eastAsia="zh-CN"/>
        </w:rPr>
      </w:pPr>
      <w:hyperlink r:id="rId17" w:history="1">
        <w:r w:rsidRPr="00791EAD">
          <w:rPr>
            <w:rStyle w:val="Hyperlink"/>
            <w:rFonts w:asciiTheme="minorHAnsi" w:eastAsia="SimSun" w:hAnsiTheme="minorHAnsi" w:cstheme="minorBidi"/>
            <w:b w:val="0"/>
            <w:bCs w:val="0"/>
            <w:lang w:eastAsia="zh-CN"/>
          </w:rPr>
          <w:t>https://www.cwts.edu/zh/academic/degrees-programs/master-of-christian-ministry-online/</w:t>
        </w:r>
      </w:hyperlink>
    </w:p>
    <w:p w14:paraId="06EC766F" w14:textId="51967120" w:rsidR="002424F5" w:rsidRPr="002424F5" w:rsidRDefault="002424F5" w:rsidP="002424F5">
      <w:pPr>
        <w:pStyle w:val="Heading3"/>
        <w:rPr>
          <w:rFonts w:hint="eastAsia"/>
          <w:lang w:eastAsia="zh-CN"/>
        </w:rPr>
      </w:pPr>
      <w:r w:rsidRPr="002424F5">
        <w:rPr>
          <w:rFonts w:hint="eastAsia"/>
          <w:lang w:eastAsia="zh-CN"/>
        </w:rPr>
        <w:t>前往學位申請</w:t>
      </w:r>
    </w:p>
    <w:p w14:paraId="38883AEB" w14:textId="77777777" w:rsidR="002424F5" w:rsidRDefault="002424F5" w:rsidP="002424F5">
      <w:pPr>
        <w:rPr>
          <w:rFonts w:eastAsia="SimSun"/>
          <w:lang w:eastAsia="zh-CN"/>
        </w:rPr>
      </w:pPr>
      <w:hyperlink r:id="rId18" w:history="1">
        <w:r w:rsidRPr="00791EAD">
          <w:rPr>
            <w:rStyle w:val="Hyperlink"/>
            <w:rFonts w:eastAsia="SimSun"/>
            <w:lang w:eastAsia="zh-CN"/>
          </w:rPr>
          <w:t>https://www.cwts.edu/zh/admissions/application-procedure/master/</w:t>
        </w:r>
      </w:hyperlink>
      <w:r>
        <w:rPr>
          <w:rFonts w:eastAsia="SimSun" w:hint="eastAsia"/>
          <w:lang w:eastAsia="zh-CN"/>
        </w:rPr>
        <w:t xml:space="preserve"> </w:t>
      </w:r>
    </w:p>
    <w:p w14:paraId="2B0AA5EF" w14:textId="77777777" w:rsidR="002424F5" w:rsidRDefault="002424F5" w:rsidP="002424F5">
      <w:pPr>
        <w:rPr>
          <w:rFonts w:eastAsia="SimSun"/>
          <w:lang w:eastAsia="zh-CN"/>
        </w:rPr>
      </w:pPr>
    </w:p>
    <w:p w14:paraId="732089C3" w14:textId="77777777" w:rsidR="002424F5" w:rsidRDefault="002424F5" w:rsidP="002424F5">
      <w:pPr>
        <w:rPr>
          <w:rFonts w:eastAsia="SimSun"/>
          <w:lang w:eastAsia="zh-CN"/>
        </w:rPr>
      </w:pPr>
    </w:p>
    <w:p w14:paraId="3ADCB176" w14:textId="0B79DB87" w:rsidR="002424F5" w:rsidRDefault="002424F5" w:rsidP="002424F5">
      <w:pPr>
        <w:pStyle w:val="Heading1"/>
        <w:rPr>
          <w:rFonts w:eastAsia="SimSun"/>
          <w:lang w:eastAsia="zh-CN"/>
        </w:rPr>
      </w:pPr>
      <w:r w:rsidRPr="002424F5">
        <w:rPr>
          <w:lang w:eastAsia="zh-CN"/>
        </w:rPr>
        <w:t>神學精要碩士</w:t>
      </w:r>
      <w:r w:rsidRPr="002424F5">
        <w:rPr>
          <w:rFonts w:eastAsia="SimSun"/>
          <w:lang w:eastAsia="zh-CN"/>
        </w:rPr>
        <w:t>（</w:t>
      </w:r>
      <w:r w:rsidRPr="002424F5">
        <w:rPr>
          <w:rFonts w:eastAsia="SimSun"/>
          <w:lang w:eastAsia="zh-CN"/>
        </w:rPr>
        <w:t>3</w:t>
      </w:r>
      <w:r w:rsidRPr="002424F5">
        <w:rPr>
          <w:rFonts w:eastAsia="SimSun"/>
          <w:lang w:eastAsia="zh-CN"/>
        </w:rPr>
        <w:t>年，</w:t>
      </w:r>
      <w:r w:rsidRPr="002424F5">
        <w:rPr>
          <w:rFonts w:eastAsia="SimSun"/>
          <w:lang w:eastAsia="zh-CN"/>
        </w:rPr>
        <w:t>36</w:t>
      </w:r>
      <w:r w:rsidRPr="002424F5">
        <w:rPr>
          <w:rFonts w:eastAsia="SimSun"/>
          <w:lang w:eastAsia="zh-CN"/>
        </w:rPr>
        <w:t>學分）</w:t>
      </w:r>
    </w:p>
    <w:p w14:paraId="39D25174" w14:textId="77777777" w:rsidR="002424F5" w:rsidRPr="002424F5" w:rsidRDefault="002424F5" w:rsidP="002424F5">
      <w:pPr>
        <w:rPr>
          <w:rFonts w:eastAsia="SimSun" w:hint="eastAsia"/>
          <w:lang w:eastAsia="zh-CN"/>
        </w:rPr>
      </w:pPr>
    </w:p>
    <w:p w14:paraId="3F90C885" w14:textId="77777777" w:rsidR="002424F5" w:rsidRPr="002424F5" w:rsidRDefault="002424F5" w:rsidP="002424F5">
      <w:pPr>
        <w:pStyle w:val="Heading3"/>
        <w:rPr>
          <w:lang w:eastAsia="zh-CN"/>
        </w:rPr>
      </w:pPr>
      <w:r w:rsidRPr="002424F5">
        <w:rPr>
          <w:lang w:eastAsia="zh-CN"/>
        </w:rPr>
        <w:t>學位課程的目標和目的</w:t>
      </w:r>
    </w:p>
    <w:p w14:paraId="5A8C6BC8" w14:textId="7BCD4B71" w:rsidR="002424F5" w:rsidRDefault="002424F5" w:rsidP="002424F5">
      <w:pPr>
        <w:rPr>
          <w:rFonts w:eastAsia="SimSun"/>
          <w:lang w:eastAsia="zh-CN"/>
        </w:rPr>
      </w:pPr>
      <w:r w:rsidRPr="002424F5">
        <w:rPr>
          <w:rFonts w:eastAsia="SimSun"/>
          <w:lang w:eastAsia="zh-CN"/>
        </w:rPr>
        <w:t>本課程的目的是為信徒提供核心的基督教信仰和思想的基礎神學教育。學生可透過不同上課方式（網路、</w:t>
      </w:r>
      <w:r w:rsidRPr="002424F5">
        <w:rPr>
          <w:rFonts w:eastAsia="SimSun"/>
          <w:lang w:eastAsia="zh-CN"/>
        </w:rPr>
        <w:t>Zoom</w:t>
      </w:r>
      <w:r w:rsidRPr="002424F5">
        <w:rPr>
          <w:rFonts w:eastAsia="SimSun"/>
          <w:lang w:eastAsia="zh-CN"/>
        </w:rPr>
        <w:t>、實體）完成學位。學生須接受學院安排的屬靈操練，及參與實習事奉一學期。</w:t>
      </w:r>
      <w:r w:rsidRPr="002424F5">
        <w:rPr>
          <w:rFonts w:eastAsia="SimSun"/>
          <w:lang w:eastAsia="zh-CN"/>
        </w:rPr>
        <w:br/>
      </w:r>
      <w:r w:rsidRPr="002424F5">
        <w:rPr>
          <w:rFonts w:eastAsia="SimSun"/>
          <w:lang w:eastAsia="zh-CN"/>
        </w:rPr>
        <w:t>註：入學條件與其它碩士學位相同，但只需要一封推薦信。海外學生只能通過網路修讀此學位，不能獲得</w:t>
      </w:r>
      <w:r w:rsidRPr="002424F5">
        <w:rPr>
          <w:rFonts w:eastAsia="SimSun"/>
          <w:lang w:eastAsia="zh-CN"/>
        </w:rPr>
        <w:t>F1</w:t>
      </w:r>
      <w:r w:rsidRPr="002424F5">
        <w:rPr>
          <w:rFonts w:eastAsia="SimSun"/>
          <w:lang w:eastAsia="zh-CN"/>
        </w:rPr>
        <w:t>學生簽證。</w:t>
      </w:r>
    </w:p>
    <w:p w14:paraId="1E6717BA" w14:textId="77777777" w:rsidR="002424F5" w:rsidRPr="002424F5" w:rsidRDefault="002424F5" w:rsidP="002424F5">
      <w:pPr>
        <w:rPr>
          <w:rFonts w:eastAsia="SimSun" w:hint="eastAsia"/>
          <w:lang w:eastAsia="zh-CN"/>
        </w:rPr>
      </w:pPr>
    </w:p>
    <w:p w14:paraId="7B6DE05C" w14:textId="77777777" w:rsidR="002424F5" w:rsidRDefault="002424F5" w:rsidP="002424F5">
      <w:pPr>
        <w:pStyle w:val="Heading3"/>
        <w:rPr>
          <w:rFonts w:eastAsia="SimSun"/>
          <w:lang w:eastAsia="zh-CN"/>
        </w:rPr>
      </w:pPr>
      <w:r w:rsidRPr="001C71E2">
        <w:rPr>
          <w:lang w:eastAsia="zh-CN"/>
        </w:rPr>
        <w:t>核心科目</w:t>
      </w:r>
    </w:p>
    <w:p w14:paraId="4C127989" w14:textId="77777777" w:rsidR="002424F5" w:rsidRDefault="002424F5" w:rsidP="002424F5">
      <w:pPr>
        <w:pStyle w:val="Heading3"/>
        <w:rPr>
          <w:rFonts w:asciiTheme="minorHAnsi" w:eastAsia="SimSun" w:hAnsiTheme="minorHAnsi" w:cstheme="minorBidi"/>
          <w:b w:val="0"/>
          <w:bCs w:val="0"/>
          <w:color w:val="auto"/>
          <w:lang w:eastAsia="zh-CN"/>
        </w:rPr>
      </w:pPr>
      <w:hyperlink r:id="rId19" w:history="1">
        <w:r w:rsidRPr="00791EAD">
          <w:rPr>
            <w:rStyle w:val="Hyperlink"/>
            <w:rFonts w:asciiTheme="minorHAnsi" w:eastAsia="SimSun" w:hAnsiTheme="minorHAnsi" w:cstheme="minorBidi"/>
            <w:b w:val="0"/>
            <w:bCs w:val="0"/>
            <w:lang w:eastAsia="zh-CN"/>
          </w:rPr>
          <w:t>https://www.cwts.edu/zh/academic/degrees-programs/master-of-theological-essentials/</w:t>
        </w:r>
      </w:hyperlink>
      <w:r>
        <w:rPr>
          <w:rFonts w:asciiTheme="minorHAnsi" w:eastAsia="SimSun" w:hAnsiTheme="minorHAnsi" w:cstheme="minorBidi" w:hint="eastAsia"/>
          <w:b w:val="0"/>
          <w:bCs w:val="0"/>
          <w:color w:val="auto"/>
          <w:lang w:eastAsia="zh-CN"/>
        </w:rPr>
        <w:t xml:space="preserve">  </w:t>
      </w:r>
    </w:p>
    <w:p w14:paraId="1ABE1794" w14:textId="5822DA03" w:rsidR="002424F5" w:rsidRPr="002424F5" w:rsidRDefault="002424F5" w:rsidP="002424F5">
      <w:pPr>
        <w:pStyle w:val="Heading3"/>
        <w:rPr>
          <w:rFonts w:eastAsia="SimSun" w:hint="eastAsia"/>
          <w:lang w:eastAsia="zh-CN"/>
        </w:rPr>
      </w:pPr>
      <w:r w:rsidRPr="002424F5">
        <w:rPr>
          <w:rFonts w:hint="eastAsia"/>
          <w:lang w:eastAsia="zh-CN"/>
        </w:rPr>
        <w:t>前往學位申請</w:t>
      </w:r>
    </w:p>
    <w:p w14:paraId="099B5B0A" w14:textId="77777777" w:rsidR="002424F5" w:rsidRDefault="002424F5" w:rsidP="002424F5">
      <w:pPr>
        <w:rPr>
          <w:rFonts w:eastAsia="SimSun"/>
          <w:lang w:eastAsia="zh-CN"/>
        </w:rPr>
      </w:pPr>
      <w:hyperlink r:id="rId20" w:history="1">
        <w:r w:rsidRPr="00791EAD">
          <w:rPr>
            <w:rStyle w:val="Hyperlink"/>
            <w:rFonts w:eastAsia="SimSun"/>
            <w:lang w:eastAsia="zh-CN"/>
          </w:rPr>
          <w:t>https://www.cwts.edu/zh/admissions/application-procedure/master/</w:t>
        </w:r>
      </w:hyperlink>
      <w:r>
        <w:rPr>
          <w:rFonts w:eastAsia="SimSun" w:hint="eastAsia"/>
          <w:lang w:eastAsia="zh-CN"/>
        </w:rPr>
        <w:t xml:space="preserve"> </w:t>
      </w:r>
    </w:p>
    <w:p w14:paraId="0EED16A9" w14:textId="77777777" w:rsidR="00F50435" w:rsidRDefault="00F50435" w:rsidP="00096550">
      <w:pPr>
        <w:rPr>
          <w:rFonts w:eastAsia="SimSun"/>
          <w:lang w:eastAsia="zh-CN"/>
        </w:rPr>
      </w:pPr>
    </w:p>
    <w:p w14:paraId="3C149EF0" w14:textId="00586839" w:rsidR="002424F5" w:rsidRDefault="002424F5" w:rsidP="00096550">
      <w:pPr>
        <w:rPr>
          <w:rFonts w:eastAsia="SimSun"/>
          <w:lang w:eastAsia="zh-CN"/>
        </w:rPr>
      </w:pPr>
    </w:p>
    <w:p w14:paraId="380C2EF6" w14:textId="77777777" w:rsidR="002424F5" w:rsidRDefault="002424F5" w:rsidP="00096550">
      <w:pPr>
        <w:rPr>
          <w:rFonts w:eastAsia="SimSun"/>
          <w:lang w:eastAsia="zh-CN"/>
        </w:rPr>
      </w:pPr>
    </w:p>
    <w:p w14:paraId="2B9E40EA" w14:textId="77777777" w:rsidR="002424F5" w:rsidRDefault="002424F5" w:rsidP="00096550">
      <w:pPr>
        <w:rPr>
          <w:rFonts w:eastAsia="SimSun" w:hint="eastAsia"/>
          <w:lang w:eastAsia="zh-CN"/>
        </w:rPr>
      </w:pPr>
    </w:p>
    <w:p w14:paraId="28E0FE54" w14:textId="712D1FC1" w:rsidR="002424F5" w:rsidRPr="002424F5" w:rsidRDefault="002424F5" w:rsidP="002424F5">
      <w:pPr>
        <w:pStyle w:val="Heading1"/>
        <w:rPr>
          <w:lang w:eastAsia="zh-CN"/>
        </w:rPr>
      </w:pPr>
      <w:r w:rsidRPr="002424F5">
        <w:rPr>
          <w:lang w:eastAsia="zh-CN"/>
        </w:rPr>
        <w:lastRenderedPageBreak/>
        <w:t>基督教研究文憑</w:t>
      </w:r>
      <w:r w:rsidRPr="002424F5">
        <w:rPr>
          <w:rFonts w:eastAsia="SimSun"/>
          <w:lang w:eastAsia="zh-CN"/>
        </w:rPr>
        <w:t>（</w:t>
      </w:r>
      <w:r w:rsidRPr="002424F5">
        <w:rPr>
          <w:rFonts w:eastAsia="SimSun"/>
          <w:lang w:eastAsia="zh-CN"/>
        </w:rPr>
        <w:t>1</w:t>
      </w:r>
      <w:r w:rsidRPr="002424F5">
        <w:rPr>
          <w:rFonts w:eastAsia="SimSun"/>
          <w:lang w:eastAsia="zh-CN"/>
        </w:rPr>
        <w:t>年，</w:t>
      </w:r>
      <w:r w:rsidRPr="002424F5">
        <w:rPr>
          <w:rFonts w:eastAsia="SimSun"/>
          <w:lang w:eastAsia="zh-CN"/>
        </w:rPr>
        <w:t>30</w:t>
      </w:r>
      <w:r w:rsidRPr="002424F5">
        <w:rPr>
          <w:rFonts w:eastAsia="SimSun"/>
          <w:lang w:eastAsia="zh-CN"/>
        </w:rPr>
        <w:t>學分）</w:t>
      </w:r>
    </w:p>
    <w:p w14:paraId="5A89AB6A" w14:textId="77777777" w:rsidR="002424F5" w:rsidRPr="002424F5" w:rsidRDefault="002424F5" w:rsidP="002424F5">
      <w:pPr>
        <w:rPr>
          <w:rFonts w:eastAsia="SimSun"/>
          <w:lang w:eastAsia="zh-CN"/>
        </w:rPr>
      </w:pPr>
      <w:r w:rsidRPr="002424F5">
        <w:rPr>
          <w:rFonts w:eastAsia="SimSun"/>
          <w:lang w:eastAsia="zh-CN"/>
        </w:rPr>
        <w:t>本課程是為有志全職或帶職事奉，但又未能全時間修讀學位的信徒而設的基礎訓練，全時間修讀者通常於一年內完成。課程全部學分可轉至本院碩士學位課程。</w:t>
      </w:r>
    </w:p>
    <w:p w14:paraId="21E537EA" w14:textId="77777777" w:rsidR="002424F5" w:rsidRDefault="002424F5" w:rsidP="002424F5">
      <w:pPr>
        <w:pStyle w:val="Heading3"/>
        <w:rPr>
          <w:rFonts w:eastAsia="SimSun"/>
          <w:lang w:eastAsia="zh-CN"/>
        </w:rPr>
      </w:pPr>
      <w:r w:rsidRPr="001C71E2">
        <w:rPr>
          <w:lang w:eastAsia="zh-CN"/>
        </w:rPr>
        <w:t>核心科目</w:t>
      </w:r>
    </w:p>
    <w:p w14:paraId="13868F68" w14:textId="104E4DFC" w:rsidR="002424F5" w:rsidRDefault="002424F5" w:rsidP="002424F5">
      <w:pPr>
        <w:pStyle w:val="Heading3"/>
        <w:rPr>
          <w:rFonts w:eastAsia="SimSun"/>
          <w:lang w:eastAsia="zh-CN"/>
        </w:rPr>
      </w:pPr>
      <w:hyperlink r:id="rId21" w:history="1">
        <w:r w:rsidRPr="00791EAD">
          <w:rPr>
            <w:rStyle w:val="Hyperlink"/>
            <w:rFonts w:asciiTheme="minorHAnsi" w:eastAsia="SimSun" w:hAnsiTheme="minorHAnsi" w:cstheme="minorBidi"/>
            <w:b w:val="0"/>
            <w:bCs w:val="0"/>
            <w:lang w:eastAsia="zh-CN"/>
          </w:rPr>
          <w:t>https://www.cwts.edu/zh/academic/degrees-programs/diploma-of-christian-studies/</w:t>
        </w:r>
      </w:hyperlink>
      <w:r>
        <w:rPr>
          <w:rFonts w:eastAsia="SimSun" w:hint="eastAsia"/>
          <w:lang w:eastAsia="zh-CN"/>
        </w:rPr>
        <w:t xml:space="preserve"> </w:t>
      </w:r>
      <w:r>
        <w:rPr>
          <w:rFonts w:eastAsia="SimSun" w:hint="eastAsia"/>
          <w:lang w:eastAsia="zh-CN"/>
        </w:rPr>
        <w:t xml:space="preserve"> </w:t>
      </w:r>
    </w:p>
    <w:p w14:paraId="20A37642" w14:textId="77777777" w:rsidR="002424F5" w:rsidRPr="002424F5" w:rsidRDefault="002424F5" w:rsidP="002424F5">
      <w:pPr>
        <w:pStyle w:val="Heading1"/>
        <w:rPr>
          <w:rFonts w:eastAsia="SimSun" w:hint="eastAsia"/>
          <w:lang w:eastAsia="zh-CN"/>
        </w:rPr>
      </w:pPr>
    </w:p>
    <w:p w14:paraId="469D4A14" w14:textId="6B0B8770" w:rsidR="002424F5" w:rsidRPr="002424F5" w:rsidRDefault="002424F5" w:rsidP="002424F5">
      <w:pPr>
        <w:pStyle w:val="Heading1"/>
        <w:rPr>
          <w:lang w:eastAsia="zh-CN"/>
        </w:rPr>
      </w:pPr>
      <w:r w:rsidRPr="002424F5">
        <w:rPr>
          <w:lang w:eastAsia="zh-CN"/>
        </w:rPr>
        <w:t>教會事工文憑</w:t>
      </w:r>
      <w:r w:rsidRPr="002424F5">
        <w:rPr>
          <w:rFonts w:eastAsia="SimSun"/>
          <w:lang w:eastAsia="zh-CN"/>
        </w:rPr>
        <w:t>（</w:t>
      </w:r>
      <w:r w:rsidRPr="002424F5">
        <w:rPr>
          <w:rFonts w:eastAsia="SimSun"/>
          <w:lang w:eastAsia="zh-CN"/>
        </w:rPr>
        <w:t>1</w:t>
      </w:r>
      <w:r w:rsidRPr="002424F5">
        <w:rPr>
          <w:rFonts w:eastAsia="SimSun"/>
          <w:lang w:eastAsia="zh-CN"/>
        </w:rPr>
        <w:t>年，</w:t>
      </w:r>
      <w:r w:rsidRPr="002424F5">
        <w:rPr>
          <w:rFonts w:eastAsia="SimSun"/>
          <w:lang w:eastAsia="zh-CN"/>
        </w:rPr>
        <w:t>30</w:t>
      </w:r>
      <w:r w:rsidRPr="002424F5">
        <w:rPr>
          <w:rFonts w:eastAsia="SimSun"/>
          <w:lang w:eastAsia="zh-CN"/>
        </w:rPr>
        <w:t>學分）</w:t>
      </w:r>
    </w:p>
    <w:p w14:paraId="1B2FBC28" w14:textId="77777777" w:rsidR="002424F5" w:rsidRPr="002424F5" w:rsidRDefault="002424F5" w:rsidP="002424F5">
      <w:pPr>
        <w:rPr>
          <w:rFonts w:eastAsia="SimSun"/>
          <w:lang w:eastAsia="zh-CN"/>
        </w:rPr>
      </w:pPr>
      <w:r w:rsidRPr="002424F5">
        <w:rPr>
          <w:rFonts w:eastAsia="SimSun"/>
          <w:lang w:eastAsia="zh-CN"/>
        </w:rPr>
        <w:t>本課程為平信徒領袖提供訓練，裝備他們在教會裡擔任長執、團契導師等職事。課程全部的學分可轉至本院碩士學位課程。</w:t>
      </w:r>
    </w:p>
    <w:p w14:paraId="7B00C51E" w14:textId="77777777" w:rsidR="002424F5" w:rsidRDefault="002424F5" w:rsidP="002424F5">
      <w:pPr>
        <w:pStyle w:val="Heading3"/>
        <w:rPr>
          <w:rFonts w:eastAsia="SimSun"/>
          <w:lang w:eastAsia="zh-CN"/>
        </w:rPr>
      </w:pPr>
      <w:r w:rsidRPr="001C71E2">
        <w:rPr>
          <w:lang w:eastAsia="zh-CN"/>
        </w:rPr>
        <w:t>核心科目</w:t>
      </w:r>
    </w:p>
    <w:p w14:paraId="250A76A0" w14:textId="378C0DDF" w:rsidR="002424F5" w:rsidRDefault="002424F5" w:rsidP="00096550">
      <w:pPr>
        <w:rPr>
          <w:rFonts w:eastAsia="SimSun"/>
          <w:lang w:eastAsia="zh-CN"/>
        </w:rPr>
      </w:pPr>
      <w:hyperlink r:id="rId22" w:history="1">
        <w:r w:rsidRPr="00791EAD">
          <w:rPr>
            <w:rStyle w:val="Hyperlink"/>
            <w:rFonts w:eastAsia="SimSun"/>
            <w:lang w:eastAsia="zh-CN"/>
          </w:rPr>
          <w:t>https://www.cwts.edu/zh/academic/degrees-programs/diploma-in-church-leadership/</w:t>
        </w:r>
      </w:hyperlink>
      <w:r>
        <w:rPr>
          <w:rFonts w:eastAsia="SimSun" w:hint="eastAsia"/>
          <w:lang w:eastAsia="zh-CN"/>
        </w:rPr>
        <w:t xml:space="preserve"> </w:t>
      </w:r>
    </w:p>
    <w:p w14:paraId="6AEE0E13" w14:textId="77777777" w:rsidR="002424F5" w:rsidRDefault="002424F5" w:rsidP="00096550">
      <w:pPr>
        <w:rPr>
          <w:rFonts w:eastAsia="SimSun"/>
          <w:lang w:eastAsia="zh-CN"/>
        </w:rPr>
      </w:pPr>
    </w:p>
    <w:p w14:paraId="3BD834B8" w14:textId="15C44E99" w:rsidR="005176EC" w:rsidRDefault="005176EC" w:rsidP="005176EC">
      <w:pPr>
        <w:pStyle w:val="Heading2"/>
        <w:rPr>
          <w:rFonts w:eastAsia="SimSun"/>
          <w:lang w:eastAsia="zh-CN"/>
        </w:rPr>
      </w:pPr>
      <w:r w:rsidRPr="005176EC">
        <w:rPr>
          <w:lang w:eastAsia="zh-CN"/>
        </w:rPr>
        <w:t>全網絡碩士學位</w:t>
      </w:r>
      <w:r>
        <w:rPr>
          <w:rFonts w:ascii="SimSun" w:eastAsia="SimSun" w:hAnsi="SimSun" w:hint="eastAsia"/>
          <w:lang w:eastAsia="zh-CN"/>
        </w:rPr>
        <w:t>：</w:t>
      </w:r>
    </w:p>
    <w:p w14:paraId="76B02344" w14:textId="77777777" w:rsidR="005176EC" w:rsidRPr="005176EC" w:rsidRDefault="005176EC" w:rsidP="005176EC">
      <w:pPr>
        <w:rPr>
          <w:rFonts w:eastAsia="SimSun"/>
          <w:lang w:eastAsia="zh-CN"/>
        </w:rPr>
      </w:pPr>
      <w:r w:rsidRPr="005176EC">
        <w:rPr>
          <w:rFonts w:eastAsia="SimSun"/>
          <w:lang w:eastAsia="zh-CN"/>
        </w:rPr>
        <w:t>基督工人神學院推出的全網絡碩士學位包括：</w:t>
      </w:r>
      <w:r w:rsidRPr="005176EC">
        <w:rPr>
          <w:rFonts w:eastAsia="SimSun"/>
          <w:lang w:eastAsia="zh-CN"/>
        </w:rPr>
        <w:fldChar w:fldCharType="begin"/>
      </w:r>
      <w:r w:rsidRPr="005176EC">
        <w:rPr>
          <w:rFonts w:eastAsia="SimSun"/>
          <w:lang w:eastAsia="zh-CN"/>
        </w:rPr>
        <w:instrText>HYPERLINK "https://www.cwts.edu/zh/academic/degrees-programs/master-of-theological-essentials"</w:instrText>
      </w:r>
      <w:r w:rsidRPr="005176EC">
        <w:rPr>
          <w:rFonts w:eastAsia="SimSun"/>
          <w:lang w:eastAsia="zh-CN"/>
        </w:rPr>
      </w:r>
      <w:r w:rsidRPr="005176EC">
        <w:rPr>
          <w:rFonts w:eastAsia="SimSun"/>
          <w:lang w:eastAsia="zh-CN"/>
        </w:rPr>
        <w:fldChar w:fldCharType="separate"/>
      </w:r>
      <w:r w:rsidRPr="005176EC">
        <w:rPr>
          <w:rStyle w:val="Hyperlink"/>
          <w:rFonts w:eastAsia="SimSun"/>
          <w:lang w:eastAsia="zh-CN"/>
        </w:rPr>
        <w:t>神學精要碩士</w:t>
      </w:r>
      <w:r w:rsidRPr="005176EC">
        <w:rPr>
          <w:rStyle w:val="Hyperlink"/>
          <w:rFonts w:eastAsia="SimSun"/>
          <w:lang w:eastAsia="zh-CN"/>
        </w:rPr>
        <w:t>(Master of Theology Essential</w:t>
      </w:r>
      <w:r w:rsidRPr="005176EC">
        <w:rPr>
          <w:rStyle w:val="Hyperlink"/>
          <w:rFonts w:eastAsia="SimSun"/>
          <w:lang w:eastAsia="zh-CN"/>
        </w:rPr>
        <w:t>，簡稱</w:t>
      </w:r>
      <w:r w:rsidRPr="005176EC">
        <w:rPr>
          <w:rStyle w:val="Hyperlink"/>
          <w:rFonts w:eastAsia="SimSun"/>
          <w:lang w:eastAsia="zh-CN"/>
        </w:rPr>
        <w:t xml:space="preserve"> MTE)</w:t>
      </w:r>
      <w:r w:rsidRPr="005176EC">
        <w:rPr>
          <w:rFonts w:eastAsia="SimSun"/>
          <w:lang w:eastAsia="zh-CN"/>
        </w:rPr>
        <w:fldChar w:fldCharType="end"/>
      </w:r>
      <w:r w:rsidRPr="005176EC">
        <w:rPr>
          <w:rFonts w:eastAsia="SimSun"/>
          <w:lang w:eastAsia="zh-CN"/>
        </w:rPr>
        <w:t> </w:t>
      </w:r>
      <w:r w:rsidRPr="005176EC">
        <w:rPr>
          <w:rFonts w:eastAsia="SimSun"/>
          <w:lang w:eastAsia="zh-CN"/>
        </w:rPr>
        <w:t>和</w:t>
      </w:r>
      <w:r w:rsidRPr="005176EC">
        <w:rPr>
          <w:rFonts w:eastAsia="SimSun"/>
          <w:lang w:eastAsia="zh-CN"/>
        </w:rPr>
        <w:fldChar w:fldCharType="begin"/>
      </w:r>
      <w:r w:rsidRPr="005176EC">
        <w:rPr>
          <w:rFonts w:eastAsia="SimSun"/>
          <w:lang w:eastAsia="zh-CN"/>
        </w:rPr>
        <w:instrText>HYPERLINK "https://www.cwts.edu/zh/academic/degrees-programs/master-of-christian-ministry-online"</w:instrText>
      </w:r>
      <w:r w:rsidRPr="005176EC">
        <w:rPr>
          <w:rFonts w:eastAsia="SimSun"/>
          <w:lang w:eastAsia="zh-CN"/>
        </w:rPr>
      </w:r>
      <w:r w:rsidRPr="005176EC">
        <w:rPr>
          <w:rFonts w:eastAsia="SimSun"/>
          <w:lang w:eastAsia="zh-CN"/>
        </w:rPr>
        <w:fldChar w:fldCharType="separate"/>
      </w:r>
      <w:r w:rsidRPr="005176EC">
        <w:rPr>
          <w:rStyle w:val="Hyperlink"/>
          <w:rFonts w:eastAsia="SimSun"/>
          <w:lang w:eastAsia="zh-CN"/>
        </w:rPr>
        <w:t>基督教聖工碩士網絡學位課程</w:t>
      </w:r>
      <w:r w:rsidRPr="005176EC">
        <w:rPr>
          <w:rStyle w:val="Hyperlink"/>
          <w:rFonts w:eastAsia="SimSun"/>
          <w:lang w:eastAsia="zh-CN"/>
        </w:rPr>
        <w:t xml:space="preserve"> (Master of Christian Ministry Online</w:t>
      </w:r>
      <w:r w:rsidRPr="005176EC">
        <w:rPr>
          <w:rStyle w:val="Hyperlink"/>
          <w:rFonts w:eastAsia="SimSun"/>
          <w:lang w:eastAsia="zh-CN"/>
        </w:rPr>
        <w:t>，簡稱</w:t>
      </w:r>
      <w:r w:rsidRPr="005176EC">
        <w:rPr>
          <w:rStyle w:val="Hyperlink"/>
          <w:rFonts w:eastAsia="SimSun"/>
          <w:lang w:eastAsia="zh-CN"/>
        </w:rPr>
        <w:t xml:space="preserve"> MCM Online)</w:t>
      </w:r>
      <w:r w:rsidRPr="005176EC">
        <w:rPr>
          <w:rFonts w:eastAsia="SimSun"/>
          <w:lang w:eastAsia="zh-CN"/>
        </w:rPr>
        <w:fldChar w:fldCharType="end"/>
      </w:r>
      <w:r w:rsidRPr="005176EC">
        <w:rPr>
          <w:rFonts w:eastAsia="SimSun"/>
          <w:lang w:eastAsia="zh-CN"/>
        </w:rPr>
        <w:t>，旨在為遠距離以及有全職工作的學生提供裝備的機會。對於修讀</w:t>
      </w:r>
      <w:r w:rsidRPr="005176EC">
        <w:rPr>
          <w:rFonts w:eastAsia="SimSun"/>
          <w:lang w:eastAsia="zh-CN"/>
        </w:rPr>
        <w:t>MTE</w:t>
      </w:r>
      <w:r w:rsidRPr="005176EC">
        <w:rPr>
          <w:rFonts w:eastAsia="SimSun"/>
          <w:lang w:eastAsia="zh-CN"/>
        </w:rPr>
        <w:t>學位的外國學生，課程只能在網路上修讀，而對於美國本地學生，</w:t>
      </w:r>
      <w:r w:rsidRPr="005176EC">
        <w:rPr>
          <w:rFonts w:eastAsia="SimSun"/>
          <w:lang w:eastAsia="zh-CN"/>
        </w:rPr>
        <w:t>MTE</w:t>
      </w:r>
      <w:r w:rsidRPr="005176EC">
        <w:rPr>
          <w:rFonts w:eastAsia="SimSun"/>
          <w:lang w:eastAsia="zh-CN"/>
        </w:rPr>
        <w:t>課程可以選擇來學院面授或者在網絡上修讀都可以；</w:t>
      </w:r>
      <w:r w:rsidRPr="005176EC">
        <w:rPr>
          <w:rFonts w:eastAsia="SimSun"/>
          <w:lang w:eastAsia="zh-CN"/>
        </w:rPr>
        <w:t xml:space="preserve">MCM Online </w:t>
      </w:r>
      <w:r w:rsidRPr="005176EC">
        <w:rPr>
          <w:rFonts w:eastAsia="SimSun"/>
          <w:lang w:eastAsia="zh-CN"/>
        </w:rPr>
        <w:t>的課程和學位與在校本部修讀的「基督教聖工碩士</w:t>
      </w:r>
      <w:r w:rsidRPr="005176EC">
        <w:rPr>
          <w:rFonts w:eastAsia="SimSun"/>
          <w:lang w:eastAsia="zh-CN"/>
        </w:rPr>
        <w:t xml:space="preserve"> (MCM)</w:t>
      </w:r>
      <w:r w:rsidRPr="005176EC">
        <w:rPr>
          <w:rFonts w:eastAsia="SimSun"/>
          <w:lang w:eastAsia="zh-CN"/>
        </w:rPr>
        <w:t>」完全相同。</w:t>
      </w:r>
    </w:p>
    <w:p w14:paraId="5E45EA4D" w14:textId="77777777" w:rsidR="005176EC" w:rsidRPr="005176EC" w:rsidRDefault="005176EC" w:rsidP="005176EC">
      <w:pPr>
        <w:rPr>
          <w:rFonts w:eastAsia="SimSun"/>
          <w:lang w:eastAsia="zh-CN"/>
        </w:rPr>
      </w:pPr>
      <w:r w:rsidRPr="005176EC">
        <w:rPr>
          <w:rFonts w:eastAsia="SimSun"/>
          <w:lang w:eastAsia="zh-CN"/>
        </w:rPr>
        <w:t>修讀我院網路課程有以下一些靈活性：</w:t>
      </w:r>
    </w:p>
    <w:p w14:paraId="3B3A7CE4" w14:textId="77777777" w:rsidR="005176EC" w:rsidRPr="005176EC" w:rsidRDefault="005176EC" w:rsidP="005176EC">
      <w:pPr>
        <w:numPr>
          <w:ilvl w:val="0"/>
          <w:numId w:val="28"/>
        </w:numPr>
        <w:rPr>
          <w:rFonts w:eastAsia="SimSun"/>
          <w:lang w:eastAsia="zh-CN"/>
        </w:rPr>
      </w:pPr>
      <w:r w:rsidRPr="005176EC">
        <w:rPr>
          <w:rFonts w:eastAsia="SimSun"/>
          <w:lang w:eastAsia="zh-CN"/>
        </w:rPr>
        <w:t>學習不受地域限制：學生透過網絡進入本院預製課程平台上課，僅需一台計算機和速度適宜的網路連接即可。上課無需來回通勤，無論您身在何處，都能獲得高質量的課程內容。</w:t>
      </w:r>
    </w:p>
    <w:p w14:paraId="4DD60667" w14:textId="77777777" w:rsidR="005176EC" w:rsidRPr="005176EC" w:rsidRDefault="005176EC" w:rsidP="005176EC">
      <w:pPr>
        <w:numPr>
          <w:ilvl w:val="0"/>
          <w:numId w:val="28"/>
        </w:numPr>
        <w:rPr>
          <w:rFonts w:eastAsia="SimSun"/>
          <w:lang w:eastAsia="zh-CN"/>
        </w:rPr>
      </w:pPr>
      <w:r w:rsidRPr="005176EC">
        <w:rPr>
          <w:rFonts w:eastAsia="SimSun"/>
          <w:lang w:eastAsia="zh-CN"/>
        </w:rPr>
        <w:t>靈活安排上課時間：每一堂課都能在當週內的任何時間學習，學生可以靈活地安排時間觀看課程和完成相應的作業。課程可以無限制重複觀看，讓您的學習更無後顧之憂。</w:t>
      </w:r>
    </w:p>
    <w:p w14:paraId="26C07383" w14:textId="77777777" w:rsidR="005176EC" w:rsidRPr="005176EC" w:rsidRDefault="005176EC" w:rsidP="005176EC">
      <w:pPr>
        <w:numPr>
          <w:ilvl w:val="0"/>
          <w:numId w:val="28"/>
        </w:numPr>
        <w:rPr>
          <w:rFonts w:eastAsia="SimSun"/>
          <w:lang w:eastAsia="zh-CN"/>
        </w:rPr>
      </w:pPr>
      <w:r w:rsidRPr="005176EC">
        <w:rPr>
          <w:rFonts w:eastAsia="SimSun"/>
          <w:lang w:eastAsia="zh-CN"/>
        </w:rPr>
        <w:t>自行掌握修課節奏：</w:t>
      </w:r>
      <w:r w:rsidRPr="005176EC">
        <w:rPr>
          <w:rFonts w:eastAsia="SimSun"/>
          <w:lang w:eastAsia="zh-CN"/>
        </w:rPr>
        <w:t xml:space="preserve">MCM Online </w:t>
      </w:r>
      <w:r w:rsidRPr="005176EC">
        <w:rPr>
          <w:rFonts w:eastAsia="SimSun"/>
          <w:lang w:eastAsia="zh-CN"/>
        </w:rPr>
        <w:t>和</w:t>
      </w:r>
      <w:r w:rsidRPr="005176EC">
        <w:rPr>
          <w:rFonts w:eastAsia="SimSun"/>
          <w:lang w:eastAsia="zh-CN"/>
        </w:rPr>
        <w:t xml:space="preserve"> MTE</w:t>
      </w:r>
      <w:r w:rsidRPr="005176EC">
        <w:rPr>
          <w:rFonts w:eastAsia="SimSun"/>
          <w:lang w:eastAsia="zh-CN"/>
        </w:rPr>
        <w:t>的課程設計都為三年一個週期。您可以依據自身的情況，決定每學期修課的學分數。讓修課成為扎實的學習，而非沉重的負擔。</w:t>
      </w:r>
    </w:p>
    <w:p w14:paraId="401C371D" w14:textId="77777777" w:rsidR="005176EC" w:rsidRPr="005176EC" w:rsidRDefault="005176EC" w:rsidP="005176EC">
      <w:pPr>
        <w:rPr>
          <w:rFonts w:eastAsia="SimSun"/>
          <w:lang w:eastAsia="zh-CN"/>
        </w:rPr>
      </w:pPr>
      <w:r w:rsidRPr="005176EC">
        <w:rPr>
          <w:rFonts w:eastAsia="SimSun"/>
          <w:lang w:eastAsia="zh-CN"/>
        </w:rPr>
        <w:lastRenderedPageBreak/>
        <w:t>在此之外，基神的網絡課程在設計時還特別強調以下一些特色：</w:t>
      </w:r>
    </w:p>
    <w:p w14:paraId="157B3B2A" w14:textId="77777777" w:rsidR="005176EC" w:rsidRPr="005176EC" w:rsidRDefault="005176EC" w:rsidP="005176EC">
      <w:pPr>
        <w:numPr>
          <w:ilvl w:val="0"/>
          <w:numId w:val="29"/>
        </w:numPr>
        <w:rPr>
          <w:rFonts w:eastAsia="SimSun"/>
          <w:lang w:eastAsia="zh-CN"/>
        </w:rPr>
      </w:pPr>
      <w:r w:rsidRPr="005176EC">
        <w:rPr>
          <w:rFonts w:eastAsia="SimSun"/>
          <w:lang w:eastAsia="zh-CN"/>
        </w:rPr>
        <w:t>高頻師生交流互動：考慮到學生透過遠距方式上課，網絡課程的編排尤其注重課堂討論和師生交流。每一門課程都會採用多種不同的形式，安排充分的互動機會，包括：</w:t>
      </w:r>
      <w:r w:rsidRPr="005176EC">
        <w:rPr>
          <w:rFonts w:eastAsia="SimSun"/>
          <w:lang w:eastAsia="zh-CN"/>
        </w:rPr>
        <w:t xml:space="preserve">Zoom </w:t>
      </w:r>
      <w:r w:rsidRPr="005176EC">
        <w:rPr>
          <w:rFonts w:eastAsia="SimSun"/>
          <w:lang w:eastAsia="zh-CN"/>
        </w:rPr>
        <w:t>線上同步見面交流、通過課程論壇圍繞指定話題進行討論、隨著課程推進而定期設置</w:t>
      </w:r>
      <w:r w:rsidRPr="005176EC">
        <w:rPr>
          <w:rFonts w:eastAsia="SimSun"/>
          <w:lang w:eastAsia="zh-CN"/>
        </w:rPr>
        <w:t xml:space="preserve"> Q&amp;A </w:t>
      </w:r>
      <w:r w:rsidRPr="005176EC">
        <w:rPr>
          <w:rFonts w:eastAsia="SimSun"/>
          <w:lang w:eastAsia="zh-CN"/>
        </w:rPr>
        <w:t>環節等等。老師會親自投入到每一次互動之中，給予學生實時的反饋。此外，學生還可以隨時透過郵件來向老師提出問題，分享自己對課程的想法和感受。</w:t>
      </w:r>
    </w:p>
    <w:p w14:paraId="339975C1" w14:textId="77777777" w:rsidR="005176EC" w:rsidRPr="005176EC" w:rsidRDefault="005176EC" w:rsidP="005176EC">
      <w:pPr>
        <w:numPr>
          <w:ilvl w:val="0"/>
          <w:numId w:val="29"/>
        </w:numPr>
        <w:rPr>
          <w:rFonts w:eastAsia="SimSun"/>
          <w:lang w:eastAsia="zh-CN"/>
        </w:rPr>
      </w:pPr>
      <w:r w:rsidRPr="005176EC">
        <w:rPr>
          <w:rFonts w:eastAsia="SimSun"/>
          <w:lang w:eastAsia="zh-CN"/>
        </w:rPr>
        <w:t>靈命學術齊頭並進：基神深信學術能力與靈命品格密不可分，故而在課程之外，學院尤其注重學生的靈命與品格塑造。每週五都有特別為遠距學生安排的</w:t>
      </w:r>
      <w:r w:rsidRPr="005176EC">
        <w:rPr>
          <w:rFonts w:eastAsia="SimSun"/>
          <w:lang w:eastAsia="zh-CN"/>
        </w:rPr>
        <w:t xml:space="preserve"> Zoom </w:t>
      </w:r>
      <w:r w:rsidRPr="005176EC">
        <w:rPr>
          <w:rFonts w:eastAsia="SimSun"/>
          <w:lang w:eastAsia="zh-CN"/>
        </w:rPr>
        <w:t>線上晨禱，即使身在他處，也能與在校師生一起默想和禱告。此外，每位學生都會被安排在一個師生小組，通過</w:t>
      </w:r>
      <w:r w:rsidRPr="005176EC">
        <w:rPr>
          <w:rFonts w:eastAsia="SimSun"/>
          <w:lang w:eastAsia="zh-CN"/>
        </w:rPr>
        <w:t xml:space="preserve"> Zoom </w:t>
      </w:r>
      <w:r w:rsidRPr="005176EC">
        <w:rPr>
          <w:rFonts w:eastAsia="SimSun"/>
          <w:lang w:eastAsia="zh-CN"/>
        </w:rPr>
        <w:t>每兩週與老師和同學見面，探討靈性與品格塑造的話題。師生小組每學期都會聚焦於一個品格的面向，聯繫實際生活進行深入地討論與禱告。小組指導老師既是屬靈導師，又是學術指導，您可以通過郵件或預約線上面談等方式，從老師那裡得到及時的指導與幫助。</w:t>
      </w:r>
    </w:p>
    <w:p w14:paraId="21472922" w14:textId="77777777" w:rsidR="005176EC" w:rsidRPr="005176EC" w:rsidRDefault="005176EC" w:rsidP="005176EC">
      <w:pPr>
        <w:numPr>
          <w:ilvl w:val="0"/>
          <w:numId w:val="29"/>
        </w:numPr>
        <w:rPr>
          <w:rFonts w:eastAsia="SimSun"/>
          <w:lang w:eastAsia="zh-CN"/>
        </w:rPr>
      </w:pPr>
      <w:r w:rsidRPr="005176EC">
        <w:rPr>
          <w:rFonts w:eastAsia="SimSun"/>
          <w:lang w:eastAsia="zh-CN"/>
        </w:rPr>
        <w:t>學分：</w:t>
      </w:r>
      <w:r w:rsidRPr="005176EC">
        <w:rPr>
          <w:rFonts w:eastAsia="SimSun"/>
          <w:lang w:eastAsia="zh-CN"/>
        </w:rPr>
        <w:t>MTE</w:t>
      </w:r>
      <w:r w:rsidRPr="005176EC">
        <w:rPr>
          <w:rFonts w:eastAsia="SimSun"/>
          <w:lang w:eastAsia="zh-CN"/>
        </w:rPr>
        <w:t>為</w:t>
      </w:r>
      <w:r w:rsidRPr="005176EC">
        <w:rPr>
          <w:rFonts w:eastAsia="SimSun"/>
          <w:lang w:eastAsia="zh-CN"/>
        </w:rPr>
        <w:t>36</w:t>
      </w:r>
      <w:r w:rsidRPr="005176EC">
        <w:rPr>
          <w:rFonts w:eastAsia="SimSun"/>
          <w:lang w:eastAsia="zh-CN"/>
        </w:rPr>
        <w:t>學分，</w:t>
      </w:r>
      <w:r w:rsidRPr="005176EC">
        <w:rPr>
          <w:rFonts w:eastAsia="SimSun"/>
          <w:lang w:eastAsia="zh-CN"/>
        </w:rPr>
        <w:t>MCM Online</w:t>
      </w:r>
      <w:r w:rsidRPr="005176EC">
        <w:rPr>
          <w:rFonts w:eastAsia="SimSun"/>
          <w:lang w:eastAsia="zh-CN"/>
        </w:rPr>
        <w:t>為</w:t>
      </w:r>
      <w:r w:rsidRPr="005176EC">
        <w:rPr>
          <w:rFonts w:eastAsia="SimSun"/>
          <w:lang w:eastAsia="zh-CN"/>
        </w:rPr>
        <w:t xml:space="preserve"> 60 </w:t>
      </w:r>
      <w:r w:rsidRPr="005176EC">
        <w:rPr>
          <w:rFonts w:eastAsia="SimSun"/>
          <w:lang w:eastAsia="zh-CN"/>
        </w:rPr>
        <w:t>學分，一般情況下均可用三年修學完畢</w:t>
      </w:r>
    </w:p>
    <w:p w14:paraId="4201C3C9" w14:textId="77777777" w:rsidR="005176EC" w:rsidRPr="005176EC" w:rsidRDefault="005176EC" w:rsidP="005176EC">
      <w:pPr>
        <w:numPr>
          <w:ilvl w:val="0"/>
          <w:numId w:val="29"/>
        </w:numPr>
        <w:rPr>
          <w:rFonts w:eastAsia="SimSun"/>
          <w:lang w:eastAsia="zh-CN"/>
        </w:rPr>
      </w:pPr>
      <w:r w:rsidRPr="005176EC">
        <w:rPr>
          <w:rFonts w:eastAsia="SimSun"/>
          <w:lang w:eastAsia="zh-CN"/>
        </w:rPr>
        <w:t>學期製：</w:t>
      </w:r>
      <w:r w:rsidRPr="005176EC">
        <w:rPr>
          <w:rFonts w:eastAsia="SimSun"/>
          <w:lang w:eastAsia="zh-CN"/>
        </w:rPr>
        <w:t>MTE</w:t>
      </w:r>
      <w:r w:rsidRPr="005176EC">
        <w:rPr>
          <w:rFonts w:eastAsia="SimSun"/>
          <w:lang w:eastAsia="zh-CN"/>
        </w:rPr>
        <w:t>課程在一年分為春季和秋季兩個學期；</w:t>
      </w:r>
      <w:r w:rsidRPr="005176EC">
        <w:rPr>
          <w:rFonts w:eastAsia="SimSun"/>
          <w:lang w:eastAsia="zh-CN"/>
        </w:rPr>
        <w:t>MCM Online</w:t>
      </w:r>
      <w:r w:rsidRPr="005176EC">
        <w:rPr>
          <w:rFonts w:eastAsia="SimSun"/>
          <w:lang w:eastAsia="zh-CN"/>
        </w:rPr>
        <w:t>課程一年分為春季、夏季和秋季三個學期。均由網絡授課。</w:t>
      </w:r>
    </w:p>
    <w:p w14:paraId="58C0C5F8" w14:textId="77777777" w:rsidR="005176EC" w:rsidRPr="005176EC" w:rsidRDefault="005176EC" w:rsidP="005176EC">
      <w:pPr>
        <w:numPr>
          <w:ilvl w:val="0"/>
          <w:numId w:val="29"/>
        </w:numPr>
        <w:rPr>
          <w:rFonts w:eastAsia="SimSun"/>
          <w:lang w:eastAsia="zh-CN"/>
        </w:rPr>
      </w:pPr>
      <w:r w:rsidRPr="005176EC">
        <w:rPr>
          <w:rFonts w:eastAsia="SimSun"/>
          <w:lang w:eastAsia="zh-CN"/>
        </w:rPr>
        <w:t>可轉實體和轉學位：可以按照您的意願，視當期課程的安排，參加</w:t>
      </w:r>
      <w:r w:rsidRPr="005176EC">
        <w:rPr>
          <w:rFonts w:eastAsia="SimSun"/>
          <w:lang w:eastAsia="zh-CN"/>
        </w:rPr>
        <w:t xml:space="preserve"> Zoom </w:t>
      </w:r>
      <w:r w:rsidRPr="005176EC">
        <w:rPr>
          <w:rFonts w:eastAsia="SimSun"/>
          <w:lang w:eastAsia="zh-CN"/>
        </w:rPr>
        <w:t>的線上同步課程或來校修學實體課程。網路學位的學分可以轉入本院其他學位。</w:t>
      </w:r>
    </w:p>
    <w:p w14:paraId="76778DA9" w14:textId="77777777" w:rsidR="005176EC" w:rsidRPr="005176EC" w:rsidRDefault="005176EC" w:rsidP="005176EC">
      <w:pPr>
        <w:rPr>
          <w:rFonts w:eastAsia="SimSun"/>
          <w:lang w:eastAsia="zh-CN"/>
        </w:rPr>
      </w:pPr>
      <w:r w:rsidRPr="005176EC">
        <w:rPr>
          <w:rFonts w:eastAsia="SimSun"/>
          <w:lang w:eastAsia="zh-CN"/>
        </w:rPr>
        <w:t>網路課程的</w:t>
      </w:r>
      <w:hyperlink r:id="rId23" w:history="1">
        <w:r w:rsidRPr="005176EC">
          <w:rPr>
            <w:rStyle w:val="Hyperlink"/>
            <w:rFonts w:eastAsia="SimSun"/>
            <w:lang w:eastAsia="zh-CN"/>
          </w:rPr>
          <w:t>學費</w:t>
        </w:r>
      </w:hyperlink>
      <w:r w:rsidRPr="005176EC">
        <w:rPr>
          <w:rFonts w:eastAsia="SimSun"/>
          <w:lang w:eastAsia="zh-CN"/>
        </w:rPr>
        <w:t> </w:t>
      </w:r>
      <w:r w:rsidRPr="005176EC">
        <w:rPr>
          <w:rFonts w:eastAsia="SimSun"/>
          <w:lang w:eastAsia="zh-CN"/>
        </w:rPr>
        <w:t>與在校課相同。</w:t>
      </w:r>
    </w:p>
    <w:p w14:paraId="6382930A" w14:textId="77777777" w:rsidR="005176EC" w:rsidRPr="005176EC" w:rsidRDefault="005176EC" w:rsidP="005176EC">
      <w:pPr>
        <w:rPr>
          <w:rFonts w:eastAsia="SimSun"/>
          <w:lang w:eastAsia="zh-CN"/>
        </w:rPr>
      </w:pPr>
      <w:r w:rsidRPr="005176EC">
        <w:rPr>
          <w:rFonts w:eastAsia="SimSun"/>
          <w:lang w:eastAsia="zh-CN"/>
        </w:rPr>
        <w:t>請點擊查看詳細資料：</w:t>
      </w:r>
      <w:hyperlink r:id="rId24" w:history="1">
        <w:r w:rsidRPr="005176EC">
          <w:rPr>
            <w:rStyle w:val="Hyperlink"/>
            <w:rFonts w:eastAsia="SimSun"/>
            <w:lang w:eastAsia="zh-CN"/>
          </w:rPr>
          <w:t>神學精要碩士</w:t>
        </w:r>
      </w:hyperlink>
      <w:r w:rsidRPr="005176EC">
        <w:rPr>
          <w:rFonts w:eastAsia="SimSun"/>
          <w:lang w:eastAsia="zh-CN"/>
        </w:rPr>
        <w:t>；</w:t>
      </w:r>
      <w:hyperlink r:id="rId25" w:history="1">
        <w:r w:rsidRPr="005176EC">
          <w:rPr>
            <w:rStyle w:val="Hyperlink"/>
            <w:rFonts w:eastAsia="SimSun"/>
            <w:lang w:eastAsia="zh-CN"/>
          </w:rPr>
          <w:t>基督教聖工碩士網絡學位</w:t>
        </w:r>
      </w:hyperlink>
    </w:p>
    <w:p w14:paraId="234FD035" w14:textId="77777777" w:rsidR="005176EC" w:rsidRPr="005176EC" w:rsidRDefault="005176EC" w:rsidP="005176EC">
      <w:pPr>
        <w:rPr>
          <w:rFonts w:eastAsia="SimSun"/>
          <w:lang w:eastAsia="zh-CN"/>
        </w:rPr>
      </w:pPr>
      <w:r w:rsidRPr="005176EC">
        <w:rPr>
          <w:rFonts w:eastAsia="SimSun"/>
          <w:lang w:eastAsia="zh-CN"/>
        </w:rPr>
        <w:t>若您有任何的問題，請致信</w:t>
      </w:r>
      <w:r w:rsidRPr="005176EC">
        <w:rPr>
          <w:rFonts w:eastAsia="SimSun"/>
          <w:lang w:eastAsia="zh-CN"/>
        </w:rPr>
        <w:t> </w:t>
      </w:r>
      <w:hyperlink r:id="rId26" w:history="1">
        <w:r w:rsidRPr="005176EC">
          <w:rPr>
            <w:rStyle w:val="Hyperlink"/>
            <w:rFonts w:eastAsia="SimSun"/>
            <w:lang w:eastAsia="zh-CN"/>
          </w:rPr>
          <w:t>admissions@cwts.edu</w:t>
        </w:r>
      </w:hyperlink>
      <w:r w:rsidRPr="005176EC">
        <w:rPr>
          <w:rFonts w:eastAsia="SimSun"/>
          <w:lang w:eastAsia="zh-CN"/>
        </w:rPr>
        <w:t> </w:t>
      </w:r>
      <w:r w:rsidRPr="005176EC">
        <w:rPr>
          <w:rFonts w:eastAsia="SimSun"/>
          <w:lang w:eastAsia="zh-CN"/>
        </w:rPr>
        <w:t>或致電</w:t>
      </w:r>
      <w:r w:rsidRPr="005176EC">
        <w:rPr>
          <w:rFonts w:eastAsia="SimSun"/>
          <w:lang w:eastAsia="zh-CN"/>
        </w:rPr>
        <w:t xml:space="preserve"> 408-433-2280, ext. 101 </w:t>
      </w:r>
      <w:r w:rsidRPr="005176EC">
        <w:rPr>
          <w:rFonts w:eastAsia="SimSun"/>
          <w:lang w:eastAsia="zh-CN"/>
        </w:rPr>
        <w:t>了解招生詳情。</w:t>
      </w:r>
    </w:p>
    <w:p w14:paraId="47F35878" w14:textId="77777777" w:rsidR="005176EC" w:rsidRPr="005176EC" w:rsidRDefault="005176EC" w:rsidP="005176EC">
      <w:pPr>
        <w:rPr>
          <w:rFonts w:eastAsia="SimSun"/>
          <w:lang w:eastAsia="zh-CN"/>
        </w:rPr>
      </w:pPr>
      <w:r w:rsidRPr="005176EC">
        <w:rPr>
          <w:rFonts w:eastAsia="SimSun"/>
          <w:lang w:eastAsia="zh-CN"/>
        </w:rPr>
        <w:t>基神真誠地歡迎您的垂詢與加入，讓我們攜手並進，更好地服事華人教會。</w:t>
      </w:r>
    </w:p>
    <w:p w14:paraId="765BDA9A" w14:textId="77777777" w:rsidR="005176EC" w:rsidRPr="005176EC" w:rsidRDefault="005176EC" w:rsidP="005176EC">
      <w:pPr>
        <w:rPr>
          <w:rFonts w:eastAsia="SimSun" w:hint="eastAsia"/>
          <w:lang w:eastAsia="zh-CN"/>
        </w:rPr>
      </w:pPr>
    </w:p>
    <w:p w14:paraId="70843959" w14:textId="77777777" w:rsidR="002424F5" w:rsidRDefault="002424F5" w:rsidP="002424F5">
      <w:pPr>
        <w:pStyle w:val="Title"/>
        <w:rPr>
          <w:lang w:eastAsia="zh-CN"/>
        </w:rPr>
      </w:pPr>
    </w:p>
    <w:p w14:paraId="2485182E" w14:textId="77777777" w:rsidR="002424F5" w:rsidRPr="002424F5" w:rsidRDefault="002424F5" w:rsidP="002424F5">
      <w:pPr>
        <w:pStyle w:val="Title"/>
        <w:rPr>
          <w:b/>
          <w:bCs/>
          <w:lang w:eastAsia="zh-CN"/>
        </w:rPr>
      </w:pPr>
      <w:r w:rsidRPr="002424F5">
        <w:rPr>
          <w:b/>
          <w:bCs/>
          <w:lang w:eastAsia="zh-CN"/>
        </w:rPr>
        <w:t>證書</w:t>
      </w:r>
    </w:p>
    <w:p w14:paraId="394C9BDC" w14:textId="77777777" w:rsidR="002424F5" w:rsidRPr="002424F5" w:rsidRDefault="002424F5" w:rsidP="002424F5">
      <w:pPr>
        <w:pStyle w:val="Heading1"/>
        <w:rPr>
          <w:lang w:eastAsia="zh-CN"/>
        </w:rPr>
      </w:pPr>
      <w:r w:rsidRPr="002424F5">
        <w:rPr>
          <w:lang w:eastAsia="zh-CN"/>
        </w:rPr>
        <w:lastRenderedPageBreak/>
        <w:t>證書類別</w:t>
      </w:r>
    </w:p>
    <w:p w14:paraId="4B0410CD" w14:textId="77777777" w:rsidR="002424F5" w:rsidRPr="002424F5" w:rsidRDefault="002424F5" w:rsidP="002424F5">
      <w:pPr>
        <w:rPr>
          <w:rFonts w:eastAsia="SimSun"/>
          <w:lang w:eastAsia="zh-CN"/>
        </w:rPr>
      </w:pPr>
      <w:r w:rsidRPr="002424F5">
        <w:rPr>
          <w:rFonts w:eastAsia="SimSun"/>
          <w:lang w:eastAsia="zh-CN"/>
        </w:rPr>
        <w:t>培育中心目前開設四個方向的證書課程：基督工人證書、兒童事工證書、家庭事工證書、宣教事工證書。</w:t>
      </w:r>
    </w:p>
    <w:p w14:paraId="7605660E" w14:textId="77777777" w:rsidR="002424F5" w:rsidRDefault="002424F5" w:rsidP="002424F5">
      <w:pPr>
        <w:rPr>
          <w:rFonts w:eastAsia="SimSun"/>
          <w:lang w:eastAsia="zh-CN"/>
        </w:rPr>
      </w:pPr>
      <w:r w:rsidRPr="002424F5">
        <w:rPr>
          <w:rFonts w:eastAsia="SimSun"/>
          <w:lang w:eastAsia="zh-CN"/>
        </w:rPr>
        <w:t>我們鼓勵您按照神的呼召，結合自己的恩賜和服事需要，選擇相應的課程方向，您可以隨時註冊加入，每個證書的課程皆會循環進行，循環週期約為</w:t>
      </w:r>
      <w:r w:rsidRPr="002424F5">
        <w:rPr>
          <w:rFonts w:eastAsia="SimSun"/>
          <w:lang w:eastAsia="zh-CN"/>
        </w:rPr>
        <w:t xml:space="preserve"> 18 </w:t>
      </w:r>
      <w:r w:rsidRPr="002424F5">
        <w:rPr>
          <w:rFonts w:eastAsia="SimSun"/>
          <w:lang w:eastAsia="zh-CN"/>
        </w:rPr>
        <w:t>個月。</w:t>
      </w:r>
    </w:p>
    <w:p w14:paraId="5AF46A16" w14:textId="08F49C1B" w:rsidR="005176EC" w:rsidRPr="002424F5" w:rsidRDefault="005176EC" w:rsidP="002424F5">
      <w:pPr>
        <w:rPr>
          <w:rFonts w:eastAsia="SimSun" w:hint="eastAsia"/>
          <w:lang w:eastAsia="zh-CN"/>
        </w:rPr>
      </w:pPr>
      <w:r w:rsidRPr="005176EC">
        <w:rPr>
          <w:rFonts w:eastAsia="SimSun" w:hint="eastAsia"/>
          <w:lang w:eastAsia="zh-CN"/>
        </w:rPr>
        <w:t>核心科</w:t>
      </w:r>
      <w:r>
        <w:rPr>
          <w:rFonts w:eastAsia="SimSun" w:hint="eastAsia"/>
          <w:lang w:eastAsia="zh-CN"/>
        </w:rPr>
        <w:t>：</w:t>
      </w:r>
      <w:hyperlink r:id="rId27" w:history="1">
        <w:r w:rsidRPr="00791EAD">
          <w:rPr>
            <w:rStyle w:val="Hyperlink"/>
            <w:rFonts w:eastAsia="SimSun"/>
            <w:lang w:eastAsia="zh-CN"/>
          </w:rPr>
          <w:t>https://www.cwts.edu/zh/ministry-institute/catalog/</w:t>
        </w:r>
      </w:hyperlink>
      <w:r>
        <w:rPr>
          <w:rFonts w:eastAsia="SimSun" w:hint="eastAsia"/>
          <w:lang w:eastAsia="zh-CN"/>
        </w:rPr>
        <w:t xml:space="preserve"> </w:t>
      </w:r>
    </w:p>
    <w:p w14:paraId="244805EB" w14:textId="1B64A39B" w:rsidR="002424F5" w:rsidRDefault="002424F5" w:rsidP="002424F5">
      <w:pPr>
        <w:rPr>
          <w:rFonts w:eastAsia="SimSun"/>
          <w:lang w:eastAsia="zh-CN"/>
        </w:rPr>
      </w:pPr>
      <w:hyperlink r:id="rId28" w:history="1">
        <w:r w:rsidRPr="002424F5">
          <w:rPr>
            <w:rStyle w:val="Hyperlink"/>
            <w:rFonts w:eastAsia="SimSun"/>
            <w:color w:val="000000" w:themeColor="text1"/>
            <w:u w:val="none"/>
            <w:lang w:eastAsia="zh-CN"/>
          </w:rPr>
          <w:t>基督工人證書</w:t>
        </w:r>
      </w:hyperlink>
      <w:r w:rsidRPr="002424F5">
        <w:rPr>
          <w:rFonts w:eastAsia="SimSun" w:hint="eastAsia"/>
          <w:lang w:eastAsia="zh-CN"/>
        </w:rPr>
        <w:t>：</w:t>
      </w:r>
      <w:r w:rsidRPr="002424F5">
        <w:rPr>
          <w:rFonts w:eastAsia="SimSun" w:hint="eastAsia"/>
          <w:lang w:eastAsia="zh-CN"/>
        </w:rPr>
        <w:t xml:space="preserve"> </w:t>
      </w:r>
      <w:hyperlink r:id="rId29" w:history="1">
        <w:r w:rsidRPr="002424F5">
          <w:rPr>
            <w:rStyle w:val="Hyperlink"/>
            <w:rFonts w:eastAsia="SimSun"/>
            <w:lang w:eastAsia="zh-CN"/>
          </w:rPr>
          <w:t>https://form.jotform.com/212225302686147</w:t>
        </w:r>
      </w:hyperlink>
      <w:r>
        <w:rPr>
          <w:rFonts w:eastAsia="SimSun" w:hint="eastAsia"/>
          <w:lang w:eastAsia="zh-CN"/>
        </w:rPr>
        <w:t xml:space="preserve"> </w:t>
      </w:r>
    </w:p>
    <w:p w14:paraId="7B20CD9E" w14:textId="30503AF1" w:rsidR="002424F5" w:rsidRDefault="002424F5" w:rsidP="002424F5">
      <w:pPr>
        <w:rPr>
          <w:rFonts w:eastAsia="SimSun"/>
          <w:lang w:eastAsia="zh-CN"/>
        </w:rPr>
      </w:pPr>
      <w:r w:rsidRPr="002424F5">
        <w:rPr>
          <w:rFonts w:eastAsia="SimSun" w:hint="eastAsia"/>
          <w:lang w:eastAsia="zh-CN"/>
        </w:rPr>
        <w:t>兒童事工證書</w:t>
      </w:r>
      <w:r w:rsidRPr="002424F5">
        <w:rPr>
          <w:rFonts w:eastAsia="SimSun" w:hint="eastAsia"/>
          <w:lang w:eastAsia="zh-CN"/>
        </w:rPr>
        <w:t>：</w:t>
      </w:r>
      <w:hyperlink r:id="rId30" w:history="1">
        <w:r w:rsidRPr="00791EAD">
          <w:rPr>
            <w:rStyle w:val="Hyperlink"/>
            <w:rFonts w:eastAsia="SimSun"/>
            <w:lang w:eastAsia="zh-CN"/>
          </w:rPr>
          <w:t>https://form.jotform.com/213327038737154</w:t>
        </w:r>
      </w:hyperlink>
      <w:r>
        <w:rPr>
          <w:rFonts w:eastAsia="SimSun" w:hint="eastAsia"/>
          <w:lang w:eastAsia="zh-CN"/>
        </w:rPr>
        <w:t xml:space="preserve"> </w:t>
      </w:r>
    </w:p>
    <w:p w14:paraId="1E91DEAB" w14:textId="5CDFB868" w:rsidR="002424F5" w:rsidRDefault="002424F5" w:rsidP="002424F5">
      <w:pPr>
        <w:rPr>
          <w:rFonts w:eastAsia="SimSun"/>
          <w:lang w:eastAsia="zh-CN"/>
        </w:rPr>
      </w:pPr>
      <w:r w:rsidRPr="002424F5">
        <w:rPr>
          <w:rFonts w:eastAsia="SimSun" w:hint="eastAsia"/>
          <w:lang w:eastAsia="zh-CN"/>
        </w:rPr>
        <w:t>家庭事工證書</w:t>
      </w:r>
      <w:r>
        <w:rPr>
          <w:rFonts w:eastAsia="SimSun" w:hint="eastAsia"/>
          <w:lang w:eastAsia="zh-CN"/>
        </w:rPr>
        <w:t>：</w:t>
      </w:r>
      <w:hyperlink r:id="rId31" w:history="1">
        <w:r w:rsidRPr="00791EAD">
          <w:rPr>
            <w:rStyle w:val="Hyperlink"/>
            <w:rFonts w:eastAsia="SimSun"/>
            <w:lang w:eastAsia="zh-CN"/>
          </w:rPr>
          <w:t>https://form.jotform.com/213326469464158</w:t>
        </w:r>
      </w:hyperlink>
      <w:r>
        <w:rPr>
          <w:rFonts w:eastAsia="SimSun" w:hint="eastAsia"/>
          <w:lang w:eastAsia="zh-CN"/>
        </w:rPr>
        <w:t xml:space="preserve"> </w:t>
      </w:r>
    </w:p>
    <w:p w14:paraId="6DAF0900" w14:textId="6528A595" w:rsidR="002424F5" w:rsidRDefault="002424F5" w:rsidP="002424F5">
      <w:pPr>
        <w:rPr>
          <w:rFonts w:eastAsia="SimSun"/>
          <w:lang w:eastAsia="zh-CN"/>
        </w:rPr>
      </w:pPr>
      <w:r w:rsidRPr="002424F5">
        <w:rPr>
          <w:rFonts w:eastAsia="SimSun" w:hint="eastAsia"/>
          <w:lang w:eastAsia="zh-CN"/>
        </w:rPr>
        <w:t>宣教事工證書</w:t>
      </w:r>
      <w:r>
        <w:rPr>
          <w:rFonts w:eastAsia="SimSun" w:hint="eastAsia"/>
          <w:lang w:eastAsia="zh-CN"/>
        </w:rPr>
        <w:t>：</w:t>
      </w:r>
      <w:hyperlink r:id="rId32" w:history="1">
        <w:r w:rsidR="005176EC" w:rsidRPr="00791EAD">
          <w:rPr>
            <w:rStyle w:val="Hyperlink"/>
            <w:rFonts w:eastAsia="SimSun"/>
            <w:lang w:eastAsia="zh-CN"/>
          </w:rPr>
          <w:t>https://form.jotform.com/213327089515154</w:t>
        </w:r>
      </w:hyperlink>
      <w:r w:rsidR="005176EC">
        <w:rPr>
          <w:rFonts w:eastAsia="SimSun" w:hint="eastAsia"/>
          <w:lang w:eastAsia="zh-CN"/>
        </w:rPr>
        <w:t xml:space="preserve"> </w:t>
      </w:r>
    </w:p>
    <w:p w14:paraId="4F456E5D" w14:textId="77777777" w:rsidR="005176EC" w:rsidRDefault="005176EC" w:rsidP="002424F5">
      <w:pPr>
        <w:rPr>
          <w:rFonts w:eastAsia="SimSun"/>
          <w:lang w:eastAsia="zh-CN"/>
        </w:rPr>
      </w:pPr>
    </w:p>
    <w:p w14:paraId="00A5A0D5" w14:textId="77777777" w:rsidR="005176EC" w:rsidRPr="002424F5" w:rsidRDefault="005176EC" w:rsidP="002424F5">
      <w:pPr>
        <w:rPr>
          <w:rFonts w:eastAsia="SimSun" w:hint="eastAsia"/>
          <w:lang w:eastAsia="zh-CN"/>
        </w:rPr>
      </w:pPr>
    </w:p>
    <w:p w14:paraId="605C6D0B" w14:textId="77777777" w:rsidR="005176EC" w:rsidRPr="005176EC" w:rsidRDefault="005176EC" w:rsidP="005176EC">
      <w:pPr>
        <w:pStyle w:val="Title"/>
        <w:rPr>
          <w:lang w:eastAsia="zh-CN"/>
        </w:rPr>
      </w:pPr>
      <w:r w:rsidRPr="005176EC">
        <w:rPr>
          <w:lang w:eastAsia="zh-CN"/>
        </w:rPr>
        <w:t>注冊須知</w:t>
      </w:r>
    </w:p>
    <w:p w14:paraId="4B028B2C" w14:textId="77777777" w:rsidR="005176EC" w:rsidRPr="005176EC" w:rsidRDefault="005176EC" w:rsidP="005176EC">
      <w:pPr>
        <w:numPr>
          <w:ilvl w:val="0"/>
          <w:numId w:val="30"/>
        </w:numPr>
        <w:rPr>
          <w:lang w:eastAsia="zh-CN"/>
        </w:rPr>
      </w:pPr>
      <w:r w:rsidRPr="005176EC">
        <w:rPr>
          <w:lang w:eastAsia="zh-CN"/>
        </w:rPr>
        <w:t>學生每學期須按註冊處規定，準時交註冊表，在繳付學費後才算完成註冊手續。學費在每學期註冊時應全部繳交，若需分期或延遲繳交，須先向註冊主任申請並取得批准。</w:t>
      </w:r>
    </w:p>
    <w:p w14:paraId="3BA1F6BE" w14:textId="77777777" w:rsidR="005176EC" w:rsidRPr="005176EC" w:rsidRDefault="005176EC" w:rsidP="005176EC">
      <w:pPr>
        <w:numPr>
          <w:ilvl w:val="0"/>
          <w:numId w:val="30"/>
        </w:numPr>
        <w:rPr>
          <w:lang w:eastAsia="zh-CN"/>
        </w:rPr>
      </w:pPr>
      <w:r w:rsidRPr="005176EC">
        <w:rPr>
          <w:lang w:eastAsia="zh-CN"/>
        </w:rPr>
        <w:t>學生選課務必慎重，一般應按照概覽</w:t>
      </w:r>
      <w:r w:rsidRPr="005176EC">
        <w:rPr>
          <w:rFonts w:ascii="Microsoft YaHei" w:eastAsia="Microsoft YaHei" w:hAnsi="Microsoft YaHei" w:cs="Microsoft YaHei" w:hint="eastAsia"/>
          <w:lang w:eastAsia="zh-CN"/>
        </w:rPr>
        <w:t>內</w:t>
      </w:r>
      <w:r w:rsidRPr="005176EC">
        <w:rPr>
          <w:rFonts w:ascii="MS Mincho" w:eastAsia="MS Mincho" w:hAnsi="MS Mincho" w:cs="MS Mincho" w:hint="eastAsia"/>
          <w:lang w:eastAsia="zh-CN"/>
        </w:rPr>
        <w:t>課程大綱所列各年級之科目選修，有任何疑問，應該及時向教務處同工咨詢。一旦提交選課表後，如果要改課（無論是加課還是退課），都需要繳交改課費（每份申請表）：開課前一週之前是</w:t>
      </w:r>
      <w:r w:rsidRPr="005176EC">
        <w:rPr>
          <w:lang w:eastAsia="zh-CN"/>
        </w:rPr>
        <w:t>$20</w:t>
      </w:r>
      <w:r w:rsidRPr="005176EC">
        <w:rPr>
          <w:lang w:eastAsia="zh-CN"/>
        </w:rPr>
        <w:t>，開課前一週之後是</w:t>
      </w:r>
      <w:r w:rsidRPr="005176EC">
        <w:rPr>
          <w:lang w:eastAsia="zh-CN"/>
        </w:rPr>
        <w:t>$30</w:t>
      </w:r>
      <w:r w:rsidRPr="005176EC">
        <w:rPr>
          <w:lang w:eastAsia="zh-CN"/>
        </w:rPr>
        <w:t>。</w:t>
      </w:r>
    </w:p>
    <w:p w14:paraId="4F83B61B" w14:textId="77777777" w:rsidR="005176EC" w:rsidRPr="005176EC" w:rsidRDefault="005176EC" w:rsidP="005176EC">
      <w:pPr>
        <w:numPr>
          <w:ilvl w:val="0"/>
          <w:numId w:val="30"/>
        </w:numPr>
        <w:rPr>
          <w:lang w:eastAsia="zh-CN"/>
        </w:rPr>
      </w:pPr>
      <w:r w:rsidRPr="005176EC">
        <w:rPr>
          <w:lang w:eastAsia="zh-CN"/>
        </w:rPr>
        <w:t>凡逾期註冊而未經註冊主任批准者，須繳遲註冊費。</w:t>
      </w:r>
    </w:p>
    <w:p w14:paraId="0AEE16E8" w14:textId="77777777" w:rsidR="005176EC" w:rsidRPr="005176EC" w:rsidRDefault="005176EC" w:rsidP="005176EC">
      <w:pPr>
        <w:numPr>
          <w:ilvl w:val="0"/>
          <w:numId w:val="30"/>
        </w:numPr>
        <w:rPr>
          <w:lang w:eastAsia="zh-CN"/>
        </w:rPr>
      </w:pPr>
      <w:r w:rsidRPr="005176EC">
        <w:rPr>
          <w:lang w:eastAsia="zh-CN"/>
        </w:rPr>
        <w:t>若加修科目，必須在上課後兩週</w:t>
      </w:r>
      <w:r w:rsidRPr="005176EC">
        <w:rPr>
          <w:rFonts w:ascii="Microsoft YaHei" w:eastAsia="Microsoft YaHei" w:hAnsi="Microsoft YaHei" w:cs="Microsoft YaHei" w:hint="eastAsia"/>
          <w:lang w:eastAsia="zh-CN"/>
        </w:rPr>
        <w:t>內</w:t>
      </w:r>
      <w:r w:rsidRPr="005176EC">
        <w:rPr>
          <w:rFonts w:ascii="MS Mincho" w:eastAsia="MS Mincho" w:hAnsi="MS Mincho" w:cs="MS Mincho" w:hint="eastAsia"/>
          <w:lang w:eastAsia="zh-CN"/>
        </w:rPr>
        <w:t>填表申請，經註冊主任批准作實。</w:t>
      </w:r>
    </w:p>
    <w:p w14:paraId="6AF187BD" w14:textId="77777777" w:rsidR="005176EC" w:rsidRPr="005176EC" w:rsidRDefault="005176EC" w:rsidP="005176EC">
      <w:pPr>
        <w:numPr>
          <w:ilvl w:val="0"/>
          <w:numId w:val="30"/>
        </w:numPr>
        <w:rPr>
          <w:lang w:eastAsia="zh-CN"/>
        </w:rPr>
      </w:pPr>
      <w:r w:rsidRPr="005176EC">
        <w:rPr>
          <w:lang w:eastAsia="zh-CN"/>
        </w:rPr>
        <w:t>學生若未能在指定日期</w:t>
      </w:r>
      <w:r w:rsidRPr="005176EC">
        <w:rPr>
          <w:rFonts w:ascii="Microsoft YaHei" w:eastAsia="Microsoft YaHei" w:hAnsi="Microsoft YaHei" w:cs="Microsoft YaHei" w:hint="eastAsia"/>
          <w:lang w:eastAsia="zh-CN"/>
        </w:rPr>
        <w:t>內</w:t>
      </w:r>
      <w:r w:rsidRPr="005176EC">
        <w:rPr>
          <w:rFonts w:ascii="MS Mincho" w:eastAsia="MS Mincho" w:hAnsi="MS Mincho" w:cs="MS Mincho" w:hint="eastAsia"/>
          <w:lang w:eastAsia="zh-CN"/>
        </w:rPr>
        <w:t>繳交學費，需要繳納滯納費</w:t>
      </w:r>
      <w:r w:rsidRPr="005176EC">
        <w:rPr>
          <w:lang w:eastAsia="zh-CN"/>
        </w:rPr>
        <w:t>$50</w:t>
      </w:r>
      <w:r w:rsidRPr="005176EC">
        <w:rPr>
          <w:lang w:eastAsia="zh-CN"/>
        </w:rPr>
        <w:t>。</w:t>
      </w:r>
    </w:p>
    <w:p w14:paraId="4EF1461C" w14:textId="77777777" w:rsidR="005176EC" w:rsidRPr="005176EC" w:rsidRDefault="005176EC" w:rsidP="005176EC">
      <w:pPr>
        <w:numPr>
          <w:ilvl w:val="0"/>
          <w:numId w:val="30"/>
        </w:numPr>
        <w:rPr>
          <w:lang w:eastAsia="zh-CN"/>
        </w:rPr>
      </w:pPr>
      <w:r w:rsidRPr="005176EC">
        <w:rPr>
          <w:lang w:eastAsia="zh-CN"/>
        </w:rPr>
        <w:t>退課必須要填寫退課表，得到導師批准後把表格交給教務處做正式備案，不可以只是發出郵件通知，或者完全不通知，就不來上課。開課</w:t>
      </w:r>
      <w:r w:rsidRPr="005176EC">
        <w:rPr>
          <w:lang w:eastAsia="zh-CN"/>
        </w:rPr>
        <w:t xml:space="preserve"> 6 </w:t>
      </w:r>
      <w:r w:rsidRPr="005176EC">
        <w:rPr>
          <w:lang w:eastAsia="zh-CN"/>
        </w:rPr>
        <w:t>週之後退課，不退還學費。退課必須在開課後</w:t>
      </w:r>
      <w:r w:rsidRPr="005176EC">
        <w:rPr>
          <w:lang w:eastAsia="zh-CN"/>
        </w:rPr>
        <w:t xml:space="preserve"> 6 </w:t>
      </w:r>
      <w:r w:rsidRPr="005176EC">
        <w:rPr>
          <w:lang w:eastAsia="zh-CN"/>
        </w:rPr>
        <w:t>週以</w:t>
      </w:r>
      <w:r w:rsidRPr="005176EC">
        <w:rPr>
          <w:rFonts w:ascii="Microsoft YaHei" w:eastAsia="Microsoft YaHei" w:hAnsi="Microsoft YaHei" w:cs="Microsoft YaHei" w:hint="eastAsia"/>
          <w:lang w:eastAsia="zh-CN"/>
        </w:rPr>
        <w:t>內</w:t>
      </w:r>
      <w:r w:rsidRPr="005176EC">
        <w:rPr>
          <w:rFonts w:ascii="MS Mincho" w:eastAsia="MS Mincho" w:hAnsi="MS Mincho" w:cs="MS Mincho" w:hint="eastAsia"/>
          <w:lang w:eastAsia="zh-CN"/>
        </w:rPr>
        <w:t>或者在學期開始不超過五分之二時進行，才不會在成績單上留下記錄。如果在開課第</w:t>
      </w:r>
      <w:r w:rsidRPr="005176EC">
        <w:rPr>
          <w:lang w:eastAsia="zh-CN"/>
        </w:rPr>
        <w:t xml:space="preserve"> 7 </w:t>
      </w:r>
      <w:r w:rsidRPr="005176EC">
        <w:rPr>
          <w:lang w:eastAsia="zh-CN"/>
        </w:rPr>
        <w:t>週開始至第</w:t>
      </w:r>
      <w:r w:rsidRPr="005176EC">
        <w:rPr>
          <w:lang w:eastAsia="zh-CN"/>
        </w:rPr>
        <w:t xml:space="preserve"> 10 </w:t>
      </w:r>
      <w:r w:rsidRPr="005176EC">
        <w:rPr>
          <w:lang w:eastAsia="zh-CN"/>
        </w:rPr>
        <w:t>週時退課，所要退的課程在成績單</w:t>
      </w:r>
      <w:r w:rsidRPr="005176EC">
        <w:rPr>
          <w:lang w:eastAsia="zh-CN"/>
        </w:rPr>
        <w:lastRenderedPageBreak/>
        <w:t>上的成績將會顯示為</w:t>
      </w:r>
      <w:r w:rsidRPr="005176EC">
        <w:rPr>
          <w:lang w:eastAsia="zh-CN"/>
        </w:rPr>
        <w:t xml:space="preserve"> WF</w:t>
      </w:r>
      <w:r w:rsidRPr="005176EC">
        <w:rPr>
          <w:lang w:eastAsia="zh-CN"/>
        </w:rPr>
        <w:t>，但是退課同學可以重新修讀此門課程，用重修的成績取代</w:t>
      </w:r>
      <w:r w:rsidRPr="005176EC">
        <w:rPr>
          <w:lang w:eastAsia="zh-CN"/>
        </w:rPr>
        <w:t xml:space="preserve"> WF</w:t>
      </w:r>
      <w:r w:rsidRPr="005176EC">
        <w:rPr>
          <w:lang w:eastAsia="zh-CN"/>
        </w:rPr>
        <w:t>。如果超過第</w:t>
      </w:r>
      <w:r w:rsidRPr="005176EC">
        <w:rPr>
          <w:lang w:eastAsia="zh-CN"/>
        </w:rPr>
        <w:t xml:space="preserve"> 10 </w:t>
      </w:r>
      <w:r w:rsidRPr="005176EC">
        <w:rPr>
          <w:lang w:eastAsia="zh-CN"/>
        </w:rPr>
        <w:t>週退課，也就是在開學已經超過三分之二學期時申請退課，那麼退課不再會獲得批准，而且即使是重新修讀該門課程，那麼重修的成績也不能取代原來的成績。簡述見下表：</w:t>
      </w:r>
    </w:p>
    <w:p w14:paraId="191B821B" w14:textId="77777777" w:rsidR="005176EC" w:rsidRPr="005176EC" w:rsidRDefault="005176EC" w:rsidP="005176EC">
      <w:pPr>
        <w:numPr>
          <w:ilvl w:val="1"/>
          <w:numId w:val="30"/>
        </w:numPr>
        <w:rPr>
          <w:lang w:eastAsia="zh-CN"/>
        </w:rPr>
      </w:pPr>
      <w:r w:rsidRPr="005176EC">
        <w:rPr>
          <w:lang w:eastAsia="zh-CN"/>
        </w:rPr>
        <w:t>開課</w:t>
      </w:r>
      <w:r w:rsidRPr="005176EC">
        <w:rPr>
          <w:lang w:eastAsia="zh-CN"/>
        </w:rPr>
        <w:t xml:space="preserve"> 1 </w:t>
      </w:r>
      <w:r w:rsidRPr="005176EC">
        <w:rPr>
          <w:lang w:eastAsia="zh-CN"/>
        </w:rPr>
        <w:t>至</w:t>
      </w:r>
      <w:r w:rsidRPr="005176EC">
        <w:rPr>
          <w:lang w:eastAsia="zh-CN"/>
        </w:rPr>
        <w:t xml:space="preserve"> 2 </w:t>
      </w:r>
      <w:r w:rsidRPr="005176EC">
        <w:rPr>
          <w:lang w:eastAsia="zh-CN"/>
        </w:rPr>
        <w:t>週退課，全額退還學費；</w:t>
      </w:r>
    </w:p>
    <w:p w14:paraId="4F5B08CB" w14:textId="77777777" w:rsidR="005176EC" w:rsidRPr="005176EC" w:rsidRDefault="005176EC" w:rsidP="005176EC">
      <w:pPr>
        <w:numPr>
          <w:ilvl w:val="1"/>
          <w:numId w:val="30"/>
        </w:numPr>
        <w:rPr>
          <w:lang w:eastAsia="zh-CN"/>
        </w:rPr>
      </w:pPr>
      <w:r w:rsidRPr="005176EC">
        <w:rPr>
          <w:lang w:eastAsia="zh-CN"/>
        </w:rPr>
        <w:t>開課</w:t>
      </w:r>
      <w:r w:rsidRPr="005176EC">
        <w:rPr>
          <w:lang w:eastAsia="zh-CN"/>
        </w:rPr>
        <w:t xml:space="preserve"> 3 </w:t>
      </w:r>
      <w:r w:rsidRPr="005176EC">
        <w:rPr>
          <w:lang w:eastAsia="zh-CN"/>
        </w:rPr>
        <w:t>至</w:t>
      </w:r>
      <w:r w:rsidRPr="005176EC">
        <w:rPr>
          <w:lang w:eastAsia="zh-CN"/>
        </w:rPr>
        <w:t xml:space="preserve"> 6 </w:t>
      </w:r>
      <w:r w:rsidRPr="005176EC">
        <w:rPr>
          <w:lang w:eastAsia="zh-CN"/>
        </w:rPr>
        <w:t>週（在學期開始不超過五分之二時）退課，</w:t>
      </w:r>
      <w:r w:rsidRPr="005176EC">
        <w:rPr>
          <w:lang w:eastAsia="zh-CN"/>
        </w:rPr>
        <w:t xml:space="preserve"> </w:t>
      </w:r>
      <w:r w:rsidRPr="005176EC">
        <w:rPr>
          <w:lang w:eastAsia="zh-CN"/>
        </w:rPr>
        <w:t>學費部分退還，成績單不留記錄；</w:t>
      </w:r>
    </w:p>
    <w:p w14:paraId="726D3C6B" w14:textId="77777777" w:rsidR="005176EC" w:rsidRPr="005176EC" w:rsidRDefault="005176EC" w:rsidP="005176EC">
      <w:pPr>
        <w:numPr>
          <w:ilvl w:val="1"/>
          <w:numId w:val="30"/>
        </w:numPr>
        <w:rPr>
          <w:lang w:eastAsia="zh-CN"/>
        </w:rPr>
      </w:pPr>
      <w:r w:rsidRPr="005176EC">
        <w:rPr>
          <w:lang w:eastAsia="zh-CN"/>
        </w:rPr>
        <w:t>開課</w:t>
      </w:r>
      <w:r w:rsidRPr="005176EC">
        <w:rPr>
          <w:lang w:eastAsia="zh-CN"/>
        </w:rPr>
        <w:t xml:space="preserve"> 7 </w:t>
      </w:r>
      <w:r w:rsidRPr="005176EC">
        <w:rPr>
          <w:lang w:eastAsia="zh-CN"/>
        </w:rPr>
        <w:t>至</w:t>
      </w:r>
      <w:r w:rsidRPr="005176EC">
        <w:rPr>
          <w:lang w:eastAsia="zh-CN"/>
        </w:rPr>
        <w:t xml:space="preserve"> 10 </w:t>
      </w:r>
      <w:r w:rsidRPr="005176EC">
        <w:rPr>
          <w:lang w:eastAsia="zh-CN"/>
        </w:rPr>
        <w:t>週（在學期開始不超過三分之二時）退課</w:t>
      </w:r>
      <w:r w:rsidRPr="005176EC">
        <w:rPr>
          <w:lang w:eastAsia="zh-CN"/>
        </w:rPr>
        <w:t xml:space="preserve"> </w:t>
      </w:r>
      <w:r w:rsidRPr="005176EC">
        <w:rPr>
          <w:lang w:eastAsia="zh-CN"/>
        </w:rPr>
        <w:t>，不退還學費，成績單顯示為</w:t>
      </w:r>
      <w:r w:rsidRPr="005176EC">
        <w:rPr>
          <w:lang w:eastAsia="zh-CN"/>
        </w:rPr>
        <w:t xml:space="preserve"> WF</w:t>
      </w:r>
      <w:r w:rsidRPr="005176EC">
        <w:rPr>
          <w:lang w:eastAsia="zh-CN"/>
        </w:rPr>
        <w:t>，但是可重修課程，用重修成績取代</w:t>
      </w:r>
      <w:r w:rsidRPr="005176EC">
        <w:rPr>
          <w:lang w:eastAsia="zh-CN"/>
        </w:rPr>
        <w:t xml:space="preserve"> WF</w:t>
      </w:r>
      <w:r w:rsidRPr="005176EC">
        <w:rPr>
          <w:lang w:eastAsia="zh-CN"/>
        </w:rPr>
        <w:t>；</w:t>
      </w:r>
    </w:p>
    <w:p w14:paraId="63B3CB8E" w14:textId="77777777" w:rsidR="005176EC" w:rsidRPr="005176EC" w:rsidRDefault="005176EC" w:rsidP="005176EC">
      <w:pPr>
        <w:numPr>
          <w:ilvl w:val="1"/>
          <w:numId w:val="30"/>
        </w:numPr>
        <w:rPr>
          <w:lang w:eastAsia="zh-CN"/>
        </w:rPr>
      </w:pPr>
      <w:r w:rsidRPr="005176EC">
        <w:rPr>
          <w:lang w:eastAsia="zh-CN"/>
        </w:rPr>
        <w:t>開課超過</w:t>
      </w:r>
      <w:r w:rsidRPr="005176EC">
        <w:rPr>
          <w:lang w:eastAsia="zh-CN"/>
        </w:rPr>
        <w:t xml:space="preserve"> 10 </w:t>
      </w:r>
      <w:r w:rsidRPr="005176EC">
        <w:rPr>
          <w:lang w:eastAsia="zh-CN"/>
        </w:rPr>
        <w:t>週後，不再允許退課，重修課程的成績也不能取代原來的成績記錄。</w:t>
      </w:r>
    </w:p>
    <w:p w14:paraId="0394FC01" w14:textId="77777777" w:rsidR="005176EC" w:rsidRPr="005176EC" w:rsidRDefault="005176EC" w:rsidP="005176EC">
      <w:pPr>
        <w:numPr>
          <w:ilvl w:val="0"/>
          <w:numId w:val="30"/>
        </w:numPr>
        <w:rPr>
          <w:lang w:eastAsia="zh-CN"/>
        </w:rPr>
      </w:pPr>
      <w:r w:rsidRPr="005176EC">
        <w:rPr>
          <w:lang w:eastAsia="zh-CN"/>
        </w:rPr>
        <w:t>若須轉修課程，應在新學年度註冊前，以書面向註冊主任申請，交教務小組討論。</w:t>
      </w:r>
    </w:p>
    <w:p w14:paraId="059457AE" w14:textId="77777777" w:rsidR="005176EC" w:rsidRPr="005176EC" w:rsidRDefault="005176EC" w:rsidP="005176EC">
      <w:pPr>
        <w:numPr>
          <w:ilvl w:val="0"/>
          <w:numId w:val="30"/>
        </w:numPr>
        <w:rPr>
          <w:lang w:eastAsia="zh-CN"/>
        </w:rPr>
      </w:pPr>
      <w:r w:rsidRPr="005176EC">
        <w:rPr>
          <w:lang w:eastAsia="zh-CN"/>
        </w:rPr>
        <w:t>若學生在某一學期因事暫時停修課程，須書面向註冊主任申請保留學籍，並繳交留位費。持有</w:t>
      </w:r>
      <w:r w:rsidRPr="005176EC">
        <w:rPr>
          <w:lang w:eastAsia="zh-CN"/>
        </w:rPr>
        <w:t xml:space="preserve"> F1 </w:t>
      </w:r>
      <w:r w:rsidRPr="005176EC">
        <w:rPr>
          <w:lang w:eastAsia="zh-CN"/>
        </w:rPr>
        <w:t>簽證學生則不得停修。</w:t>
      </w:r>
    </w:p>
    <w:p w14:paraId="26F47339" w14:textId="77777777" w:rsidR="005176EC" w:rsidRPr="005176EC" w:rsidRDefault="005176EC" w:rsidP="005176EC">
      <w:pPr>
        <w:numPr>
          <w:ilvl w:val="0"/>
          <w:numId w:val="30"/>
        </w:numPr>
        <w:rPr>
          <w:lang w:eastAsia="zh-CN"/>
        </w:rPr>
      </w:pPr>
      <w:r w:rsidRPr="005176EC">
        <w:rPr>
          <w:lang w:eastAsia="zh-CN"/>
        </w:rPr>
        <w:t>學生若擬退學，必須向註冊主任書面申請。</w:t>
      </w:r>
    </w:p>
    <w:p w14:paraId="0AF5105A" w14:textId="77777777" w:rsidR="005176EC" w:rsidRPr="005176EC" w:rsidRDefault="005176EC" w:rsidP="005176EC">
      <w:pPr>
        <w:numPr>
          <w:ilvl w:val="0"/>
          <w:numId w:val="30"/>
        </w:numPr>
        <w:rPr>
          <w:lang w:eastAsia="zh-CN"/>
        </w:rPr>
      </w:pPr>
      <w:r w:rsidRPr="005176EC">
        <w:rPr>
          <w:lang w:eastAsia="zh-CN"/>
        </w:rPr>
        <w:t>旁聽章則</w:t>
      </w:r>
      <w:r w:rsidRPr="005176EC">
        <w:rPr>
          <w:lang w:eastAsia="zh-CN"/>
        </w:rPr>
        <w:t xml:space="preserve">(2019 </w:t>
      </w:r>
      <w:r w:rsidRPr="005176EC">
        <w:rPr>
          <w:lang w:eastAsia="zh-CN"/>
        </w:rPr>
        <w:t>秋季起</w:t>
      </w:r>
      <w:r w:rsidRPr="005176EC">
        <w:rPr>
          <w:lang w:eastAsia="zh-CN"/>
        </w:rPr>
        <w:t>):</w:t>
      </w:r>
    </w:p>
    <w:p w14:paraId="7680FA79" w14:textId="77777777" w:rsidR="005176EC" w:rsidRPr="005176EC" w:rsidRDefault="005176EC" w:rsidP="005176EC">
      <w:pPr>
        <w:numPr>
          <w:ilvl w:val="1"/>
          <w:numId w:val="31"/>
        </w:numPr>
        <w:rPr>
          <w:lang w:eastAsia="zh-CN"/>
        </w:rPr>
      </w:pPr>
      <w:r w:rsidRPr="005176EC">
        <w:rPr>
          <w:lang w:eastAsia="zh-CN"/>
        </w:rPr>
        <w:t>修讀學分的學生有選課優先權。在報讀人數尚未滿員的情況下，才接收旁聽生。</w:t>
      </w:r>
    </w:p>
    <w:p w14:paraId="4D15F37C" w14:textId="77777777" w:rsidR="005176EC" w:rsidRPr="005176EC" w:rsidRDefault="005176EC" w:rsidP="005176EC">
      <w:pPr>
        <w:numPr>
          <w:ilvl w:val="1"/>
          <w:numId w:val="31"/>
        </w:numPr>
        <w:rPr>
          <w:lang w:eastAsia="zh-CN"/>
        </w:rPr>
      </w:pPr>
      <w:r w:rsidRPr="005176EC">
        <w:rPr>
          <w:lang w:eastAsia="zh-CN"/>
        </w:rPr>
        <w:t>旁聽學生人數不得超過學分人數的五分之一</w:t>
      </w:r>
      <w:r w:rsidRPr="005176EC">
        <w:rPr>
          <w:rFonts w:ascii="Microsoft YaHei" w:eastAsia="Microsoft YaHei" w:hAnsi="Microsoft YaHei" w:cs="Microsoft YaHei" w:hint="eastAsia"/>
          <w:lang w:eastAsia="zh-CN"/>
        </w:rPr>
        <w:t>﹔</w:t>
      </w:r>
      <w:r w:rsidRPr="005176EC">
        <w:rPr>
          <w:rFonts w:ascii="MS Mincho" w:eastAsia="MS Mincho" w:hAnsi="MS Mincho" w:cs="MS Mincho" w:hint="eastAsia"/>
          <w:lang w:eastAsia="zh-CN"/>
        </w:rPr>
        <w:t>若超過</w:t>
      </w:r>
      <w:r w:rsidRPr="005176EC">
        <w:rPr>
          <w:rFonts w:ascii="Microsoft YaHei" w:eastAsia="Microsoft YaHei" w:hAnsi="Microsoft YaHei" w:cs="Microsoft YaHei" w:hint="eastAsia"/>
          <w:lang w:eastAsia="zh-CN"/>
        </w:rPr>
        <w:t>﹐</w:t>
      </w:r>
      <w:r w:rsidRPr="005176EC">
        <w:rPr>
          <w:rFonts w:ascii="MS Mincho" w:eastAsia="MS Mincho" w:hAnsi="MS Mincho" w:cs="MS Mincho" w:hint="eastAsia"/>
          <w:lang w:eastAsia="zh-CN"/>
        </w:rPr>
        <w:t>將在註冊結束那日用抽籤來決定。</w:t>
      </w:r>
    </w:p>
    <w:p w14:paraId="5E2ABBE1" w14:textId="77777777" w:rsidR="005176EC" w:rsidRPr="005176EC" w:rsidRDefault="005176EC" w:rsidP="005176EC">
      <w:pPr>
        <w:numPr>
          <w:ilvl w:val="1"/>
          <w:numId w:val="31"/>
        </w:numPr>
        <w:rPr>
          <w:lang w:eastAsia="zh-CN"/>
        </w:rPr>
      </w:pPr>
      <w:r w:rsidRPr="005176EC">
        <w:rPr>
          <w:lang w:eastAsia="zh-CN"/>
        </w:rPr>
        <w:t>旁聽過的課程</w:t>
      </w:r>
      <w:r w:rsidRPr="005176EC">
        <w:rPr>
          <w:rFonts w:ascii="Microsoft YaHei" w:eastAsia="Microsoft YaHei" w:hAnsi="Microsoft YaHei" w:cs="Microsoft YaHei" w:hint="eastAsia"/>
          <w:lang w:eastAsia="zh-CN"/>
        </w:rPr>
        <w:t>﹐</w:t>
      </w:r>
      <w:r w:rsidRPr="005176EC">
        <w:rPr>
          <w:rFonts w:ascii="MS Mincho" w:eastAsia="MS Mincho" w:hAnsi="MS Mincho" w:cs="MS Mincho" w:hint="eastAsia"/>
          <w:lang w:eastAsia="zh-CN"/>
        </w:rPr>
        <w:t>不能之後再修讀學分。</w:t>
      </w:r>
    </w:p>
    <w:p w14:paraId="28768CCB" w14:textId="77777777" w:rsidR="005176EC" w:rsidRPr="005176EC" w:rsidRDefault="005176EC" w:rsidP="005176EC">
      <w:pPr>
        <w:numPr>
          <w:ilvl w:val="1"/>
          <w:numId w:val="31"/>
        </w:numPr>
        <w:rPr>
          <w:lang w:eastAsia="zh-CN"/>
        </w:rPr>
      </w:pPr>
      <w:r w:rsidRPr="005176EC">
        <w:rPr>
          <w:lang w:eastAsia="zh-CN"/>
        </w:rPr>
        <w:t>學生不可旁聽高於其修讀學位水平的課程。例如，碩士生不能旁聽博士班課程，證書課程學生或無神學學位的平信徒不能旁聽碩士班課程。</w:t>
      </w:r>
    </w:p>
    <w:p w14:paraId="67040A5B" w14:textId="77777777" w:rsidR="005176EC" w:rsidRPr="005176EC" w:rsidRDefault="005176EC" w:rsidP="005176EC">
      <w:pPr>
        <w:numPr>
          <w:ilvl w:val="1"/>
          <w:numId w:val="31"/>
        </w:numPr>
        <w:rPr>
          <w:lang w:eastAsia="zh-CN"/>
        </w:rPr>
      </w:pPr>
      <w:r w:rsidRPr="005176EC">
        <w:rPr>
          <w:lang w:eastAsia="zh-CN"/>
        </w:rPr>
        <w:t>所有旁聽學生必須辦理正常註冊手續，繳納學費和其餘所有費用，並且必須在學費繳納截止日前繳納所有費用。</w:t>
      </w:r>
    </w:p>
    <w:p w14:paraId="210E3142" w14:textId="77777777" w:rsidR="005176EC" w:rsidRPr="005176EC" w:rsidRDefault="005176EC" w:rsidP="005176EC">
      <w:pPr>
        <w:numPr>
          <w:ilvl w:val="1"/>
          <w:numId w:val="31"/>
        </w:numPr>
        <w:rPr>
          <w:lang w:eastAsia="zh-CN"/>
        </w:rPr>
      </w:pPr>
      <w:r w:rsidRPr="005176EC">
        <w:rPr>
          <w:lang w:eastAsia="zh-CN"/>
        </w:rPr>
        <w:t>所有學生和校友每學期最多只能旁聽一門課程。</w:t>
      </w:r>
    </w:p>
    <w:p w14:paraId="38846F8B" w14:textId="77777777" w:rsidR="005176EC" w:rsidRPr="005176EC" w:rsidRDefault="005176EC" w:rsidP="005176EC">
      <w:pPr>
        <w:numPr>
          <w:ilvl w:val="1"/>
          <w:numId w:val="31"/>
        </w:numPr>
        <w:rPr>
          <w:lang w:eastAsia="zh-CN"/>
        </w:rPr>
      </w:pPr>
      <w:r w:rsidRPr="005176EC">
        <w:rPr>
          <w:lang w:eastAsia="zh-CN"/>
        </w:rPr>
        <w:t>教師有權拒收旁聽生</w:t>
      </w:r>
      <w:r w:rsidRPr="005176EC">
        <w:rPr>
          <w:rFonts w:ascii="Microsoft YaHei" w:eastAsia="Microsoft YaHei" w:hAnsi="Microsoft YaHei" w:cs="Microsoft YaHei" w:hint="eastAsia"/>
          <w:lang w:eastAsia="zh-CN"/>
        </w:rPr>
        <w:t>﹐</w:t>
      </w:r>
      <w:r w:rsidRPr="005176EC">
        <w:rPr>
          <w:rFonts w:ascii="MS Mincho" w:eastAsia="MS Mincho" w:hAnsi="MS Mincho" w:cs="MS Mincho" w:hint="eastAsia"/>
          <w:lang w:eastAsia="zh-CN"/>
        </w:rPr>
        <w:t>但不能違反以上的章則</w:t>
      </w:r>
      <w:r w:rsidRPr="005176EC">
        <w:rPr>
          <w:lang w:eastAsia="zh-CN"/>
        </w:rPr>
        <w:t xml:space="preserve">, </w:t>
      </w:r>
      <w:r w:rsidRPr="005176EC">
        <w:rPr>
          <w:lang w:eastAsia="zh-CN"/>
        </w:rPr>
        <w:t>私下允許學生旁聽。</w:t>
      </w:r>
    </w:p>
    <w:p w14:paraId="4BB7F4AC" w14:textId="77777777" w:rsidR="005176EC" w:rsidRDefault="005176EC" w:rsidP="005176EC">
      <w:pPr>
        <w:rPr>
          <w:rFonts w:eastAsia="SimSun"/>
          <w:lang w:eastAsia="zh-CN"/>
        </w:rPr>
      </w:pPr>
      <w:r w:rsidRPr="005176EC">
        <w:rPr>
          <w:lang w:eastAsia="zh-CN"/>
        </w:rPr>
        <w:t>在院學生通常需於新學期開學前一個月註冊，詳情向本院秘書處</w:t>
      </w:r>
      <w:r w:rsidRPr="005176EC">
        <w:rPr>
          <w:rFonts w:ascii="Microsoft YaHei" w:eastAsia="Microsoft YaHei" w:hAnsi="Microsoft YaHei" w:cs="Microsoft YaHei" w:hint="eastAsia"/>
          <w:lang w:eastAsia="zh-CN"/>
        </w:rPr>
        <w:t>查</w:t>
      </w:r>
      <w:r w:rsidRPr="005176EC">
        <w:rPr>
          <w:rFonts w:ascii="MS Mincho" w:eastAsia="MS Mincho" w:hAnsi="MS Mincho" w:cs="MS Mincho" w:hint="eastAsia"/>
          <w:lang w:eastAsia="zh-CN"/>
        </w:rPr>
        <w:t>詢</w:t>
      </w:r>
      <w:r w:rsidRPr="005176EC">
        <w:rPr>
          <w:lang w:eastAsia="zh-CN"/>
        </w:rPr>
        <w:t>。</w:t>
      </w:r>
    </w:p>
    <w:p w14:paraId="361B2360" w14:textId="77777777" w:rsidR="005176EC" w:rsidRDefault="005176EC" w:rsidP="005176EC">
      <w:pPr>
        <w:rPr>
          <w:rFonts w:eastAsia="SimSun"/>
          <w:lang w:eastAsia="zh-CN"/>
        </w:rPr>
      </w:pPr>
    </w:p>
    <w:p w14:paraId="1FC728E8" w14:textId="249C0C07" w:rsidR="005176EC" w:rsidRPr="005176EC" w:rsidRDefault="005176EC" w:rsidP="005176EC">
      <w:pPr>
        <w:pStyle w:val="Title"/>
        <w:rPr>
          <w:rFonts w:eastAsia="SimSun" w:hint="eastAsia"/>
          <w:b/>
          <w:bCs/>
          <w:lang w:eastAsia="zh-CN"/>
        </w:rPr>
      </w:pPr>
      <w:r w:rsidRPr="005176EC">
        <w:rPr>
          <w:b/>
          <w:bCs/>
          <w:lang w:eastAsia="zh-CN"/>
        </w:rPr>
        <w:lastRenderedPageBreak/>
        <w:t>圖書館</w:t>
      </w:r>
    </w:p>
    <w:p w14:paraId="262038E2" w14:textId="77777777" w:rsidR="005176EC" w:rsidRPr="005176EC" w:rsidRDefault="005176EC" w:rsidP="00631703">
      <w:pPr>
        <w:pStyle w:val="Heading3"/>
        <w:rPr>
          <w:lang w:eastAsia="zh-CN"/>
        </w:rPr>
      </w:pPr>
      <w:r w:rsidRPr="005176EC">
        <w:rPr>
          <w:lang w:eastAsia="zh-CN"/>
        </w:rPr>
        <w:t>圖書館概況與資源介紹</w:t>
      </w:r>
    </w:p>
    <w:p w14:paraId="3D330CDE" w14:textId="77777777" w:rsidR="005176EC" w:rsidRPr="005176EC" w:rsidRDefault="005176EC" w:rsidP="005176EC">
      <w:pPr>
        <w:rPr>
          <w:lang w:eastAsia="zh-CN"/>
        </w:rPr>
      </w:pPr>
      <w:r w:rsidRPr="005176EC">
        <w:rPr>
          <w:lang w:eastAsia="zh-CN"/>
        </w:rPr>
        <w:t>自設立以來，本院圖書館館藏已增至</w:t>
      </w:r>
      <w:r w:rsidRPr="005176EC">
        <w:rPr>
          <w:lang w:eastAsia="zh-CN"/>
        </w:rPr>
        <w:t xml:space="preserve"> 43,000 </w:t>
      </w:r>
      <w:r w:rsidRPr="005176EC">
        <w:rPr>
          <w:lang w:eastAsia="zh-CN"/>
        </w:rPr>
        <w:t>餘冊中英文書籍，且每年以約千本的速度持續增長。師生可透過本館的</w:t>
      </w:r>
      <w:r w:rsidRPr="005176EC">
        <w:rPr>
          <w:lang w:eastAsia="zh-CN"/>
        </w:rPr>
        <w:fldChar w:fldCharType="begin"/>
      </w:r>
      <w:r w:rsidRPr="005176EC">
        <w:rPr>
          <w:lang w:eastAsia="zh-CN"/>
        </w:rPr>
        <w:instrText>HYPERLINK "https://cwts.bywatersolutions.com/"</w:instrText>
      </w:r>
      <w:r w:rsidRPr="005176EC">
        <w:rPr>
          <w:lang w:eastAsia="zh-CN"/>
        </w:rPr>
      </w:r>
      <w:r w:rsidRPr="005176EC">
        <w:rPr>
          <w:lang w:eastAsia="zh-CN"/>
        </w:rPr>
        <w:fldChar w:fldCharType="separate"/>
      </w:r>
      <w:r w:rsidRPr="005176EC">
        <w:rPr>
          <w:rStyle w:val="Hyperlink"/>
          <w:lang w:eastAsia="zh-CN"/>
        </w:rPr>
        <w:t>線上圖書檢索系統</w:t>
      </w:r>
      <w:r w:rsidRPr="005176EC">
        <w:rPr>
          <w:lang w:eastAsia="zh-CN"/>
        </w:rPr>
        <w:fldChar w:fldCharType="end"/>
      </w:r>
      <w:r w:rsidRPr="005176EC">
        <w:rPr>
          <w:rFonts w:ascii="Microsoft YaHei" w:eastAsia="Microsoft YaHei" w:hAnsi="Microsoft YaHei" w:cs="Microsoft YaHei" w:hint="eastAsia"/>
          <w:lang w:eastAsia="zh-CN"/>
        </w:rPr>
        <w:t>查</w:t>
      </w:r>
      <w:r w:rsidRPr="005176EC">
        <w:rPr>
          <w:rFonts w:ascii="MS Mincho" w:eastAsia="MS Mincho" w:hAnsi="MS Mincho" w:cs="MS Mincho" w:hint="eastAsia"/>
          <w:lang w:eastAsia="zh-CN"/>
        </w:rPr>
        <w:t>詢館</w:t>
      </w:r>
      <w:r w:rsidRPr="005176EC">
        <w:rPr>
          <w:rFonts w:ascii="Microsoft YaHei" w:eastAsia="Microsoft YaHei" w:hAnsi="Microsoft YaHei" w:cs="Microsoft YaHei" w:hint="eastAsia"/>
          <w:lang w:eastAsia="zh-CN"/>
        </w:rPr>
        <w:t>內</w:t>
      </w:r>
      <w:r w:rsidRPr="005176EC">
        <w:rPr>
          <w:rFonts w:ascii="MS Mincho" w:eastAsia="MS Mincho" w:hAnsi="MS Mincho" w:cs="MS Mincho" w:hint="eastAsia"/>
          <w:lang w:eastAsia="zh-CN"/>
        </w:rPr>
        <w:t>的中英圖書書目。</w:t>
      </w:r>
    </w:p>
    <w:p w14:paraId="6A818786" w14:textId="77777777" w:rsidR="005176EC" w:rsidRPr="005176EC" w:rsidRDefault="005176EC" w:rsidP="00631703">
      <w:pPr>
        <w:pStyle w:val="Heading3"/>
        <w:rPr>
          <w:lang w:eastAsia="zh-CN"/>
        </w:rPr>
      </w:pPr>
      <w:r w:rsidRPr="005176EC">
        <w:rPr>
          <w:lang w:eastAsia="zh-CN"/>
        </w:rPr>
        <w:t>圖書館設施</w:t>
      </w:r>
    </w:p>
    <w:p w14:paraId="06390895" w14:textId="77777777" w:rsidR="005176EC" w:rsidRPr="005176EC" w:rsidRDefault="005176EC" w:rsidP="005176EC">
      <w:pPr>
        <w:rPr>
          <w:lang w:eastAsia="zh-CN"/>
        </w:rPr>
      </w:pPr>
      <w:r w:rsidRPr="005176EC">
        <w:rPr>
          <w:lang w:eastAsia="zh-CN"/>
        </w:rPr>
        <w:t>圖書館總面積約為</w:t>
      </w:r>
      <w:r w:rsidRPr="005176EC">
        <w:rPr>
          <w:lang w:eastAsia="zh-CN"/>
        </w:rPr>
        <w:t xml:space="preserve"> 3,500 </w:t>
      </w:r>
      <w:r w:rsidRPr="005176EC">
        <w:rPr>
          <w:lang w:eastAsia="zh-CN"/>
        </w:rPr>
        <w:t>平方呎，設有多個專區，旨在提供功能齊全且舒適的學習環境以滿足各類學術需求：</w:t>
      </w:r>
    </w:p>
    <w:p w14:paraId="550AFAFE" w14:textId="77777777" w:rsidR="005176EC" w:rsidRPr="005176EC" w:rsidRDefault="005176EC" w:rsidP="005176EC">
      <w:pPr>
        <w:numPr>
          <w:ilvl w:val="0"/>
          <w:numId w:val="32"/>
        </w:numPr>
        <w:rPr>
          <w:lang w:eastAsia="zh-CN"/>
        </w:rPr>
      </w:pPr>
      <w:r w:rsidRPr="005176EC">
        <w:rPr>
          <w:lang w:eastAsia="zh-CN"/>
        </w:rPr>
        <w:t>參考</w:t>
      </w:r>
      <w:r w:rsidRPr="005176EC">
        <w:rPr>
          <w:rFonts w:ascii="Microsoft YaHei" w:eastAsia="Microsoft YaHei" w:hAnsi="Microsoft YaHei" w:cs="Microsoft YaHei" w:hint="eastAsia"/>
          <w:lang w:eastAsia="zh-CN"/>
        </w:rPr>
        <w:t>閱</w:t>
      </w:r>
      <w:r w:rsidRPr="005176EC">
        <w:rPr>
          <w:rFonts w:ascii="MS Mincho" w:eastAsia="MS Mincho" w:hAnsi="MS Mincho" w:cs="MS Mincho" w:hint="eastAsia"/>
          <w:lang w:eastAsia="zh-CN"/>
        </w:rPr>
        <w:t>覽區：集中大量參考資料，方便學生快速</w:t>
      </w:r>
      <w:r w:rsidRPr="005176EC">
        <w:rPr>
          <w:rFonts w:ascii="Microsoft YaHei" w:eastAsia="Microsoft YaHei" w:hAnsi="Microsoft YaHei" w:cs="Microsoft YaHei" w:hint="eastAsia"/>
          <w:lang w:eastAsia="zh-CN"/>
        </w:rPr>
        <w:t>查</w:t>
      </w:r>
      <w:r w:rsidRPr="005176EC">
        <w:rPr>
          <w:rFonts w:ascii="MS Mincho" w:eastAsia="MS Mincho" w:hAnsi="MS Mincho" w:cs="MS Mincho" w:hint="eastAsia"/>
          <w:lang w:eastAsia="zh-CN"/>
        </w:rPr>
        <w:t>找所需信息。</w:t>
      </w:r>
    </w:p>
    <w:p w14:paraId="214BCB53" w14:textId="77777777" w:rsidR="005176EC" w:rsidRPr="005176EC" w:rsidRDefault="005176EC" w:rsidP="005176EC">
      <w:pPr>
        <w:numPr>
          <w:ilvl w:val="0"/>
          <w:numId w:val="32"/>
        </w:numPr>
        <w:rPr>
          <w:lang w:eastAsia="zh-CN"/>
        </w:rPr>
      </w:pPr>
      <w:r w:rsidRPr="005176EC">
        <w:rPr>
          <w:lang w:eastAsia="zh-CN"/>
        </w:rPr>
        <w:t>個別</w:t>
      </w:r>
      <w:r w:rsidRPr="005176EC">
        <w:rPr>
          <w:rFonts w:ascii="Microsoft YaHei" w:eastAsia="Microsoft YaHei" w:hAnsi="Microsoft YaHei" w:cs="Microsoft YaHei" w:hint="eastAsia"/>
          <w:lang w:eastAsia="zh-CN"/>
        </w:rPr>
        <w:t>閱</w:t>
      </w:r>
      <w:r w:rsidRPr="005176EC">
        <w:rPr>
          <w:rFonts w:ascii="MS Mincho" w:eastAsia="MS Mincho" w:hAnsi="MS Mincho" w:cs="MS Mincho" w:hint="eastAsia"/>
          <w:lang w:eastAsia="zh-CN"/>
        </w:rPr>
        <w:t>覽區：設有</w:t>
      </w:r>
      <w:r w:rsidRPr="005176EC">
        <w:rPr>
          <w:lang w:eastAsia="zh-CN"/>
        </w:rPr>
        <w:t xml:space="preserve"> 12 </w:t>
      </w:r>
      <w:r w:rsidRPr="005176EC">
        <w:rPr>
          <w:lang w:eastAsia="zh-CN"/>
        </w:rPr>
        <w:t>張個別研究座位，提供安靜的學習環境。每個研究座位都配有充足的桌面空間和照明，適合長時間學習。</w:t>
      </w:r>
    </w:p>
    <w:p w14:paraId="73C3FBF3" w14:textId="77777777" w:rsidR="005176EC" w:rsidRPr="005176EC" w:rsidRDefault="005176EC" w:rsidP="005176EC">
      <w:pPr>
        <w:numPr>
          <w:ilvl w:val="0"/>
          <w:numId w:val="32"/>
        </w:numPr>
        <w:rPr>
          <w:lang w:eastAsia="zh-CN"/>
        </w:rPr>
      </w:pPr>
      <w:r w:rsidRPr="005176EC">
        <w:rPr>
          <w:lang w:eastAsia="zh-CN"/>
        </w:rPr>
        <w:t>期刊區：不僅陳列最新期刊，還設有專門的期刊收藏區，方便師生</w:t>
      </w:r>
      <w:r w:rsidRPr="005176EC">
        <w:rPr>
          <w:rFonts w:ascii="Microsoft YaHei" w:eastAsia="Microsoft YaHei" w:hAnsi="Microsoft YaHei" w:cs="Microsoft YaHei" w:hint="eastAsia"/>
          <w:lang w:eastAsia="zh-CN"/>
        </w:rPr>
        <w:t>查閱</w:t>
      </w:r>
      <w:r w:rsidRPr="005176EC">
        <w:rPr>
          <w:rFonts w:ascii="MS Mincho" w:eastAsia="MS Mincho" w:hAnsi="MS Mincho" w:cs="MS Mincho" w:hint="eastAsia"/>
          <w:lang w:eastAsia="zh-CN"/>
        </w:rPr>
        <w:t>過去的期刊資料。</w:t>
      </w:r>
    </w:p>
    <w:p w14:paraId="40A5A073" w14:textId="77777777" w:rsidR="005176EC" w:rsidRPr="005176EC" w:rsidRDefault="005176EC" w:rsidP="005176EC">
      <w:pPr>
        <w:numPr>
          <w:ilvl w:val="0"/>
          <w:numId w:val="32"/>
        </w:numPr>
        <w:rPr>
          <w:lang w:eastAsia="zh-CN"/>
        </w:rPr>
      </w:pPr>
      <w:r w:rsidRPr="005176EC">
        <w:rPr>
          <w:lang w:eastAsia="zh-CN"/>
        </w:rPr>
        <w:t>影音及教材區：收錄豐富的多媒體資源，支持不同形式的學習和教學活動。</w:t>
      </w:r>
    </w:p>
    <w:p w14:paraId="2D092954" w14:textId="77777777" w:rsidR="005176EC" w:rsidRPr="005176EC" w:rsidRDefault="005176EC" w:rsidP="005176EC">
      <w:pPr>
        <w:numPr>
          <w:ilvl w:val="0"/>
          <w:numId w:val="32"/>
        </w:numPr>
        <w:rPr>
          <w:lang w:eastAsia="zh-CN"/>
        </w:rPr>
      </w:pPr>
      <w:r w:rsidRPr="005176EC">
        <w:rPr>
          <w:lang w:eastAsia="zh-CN"/>
        </w:rPr>
        <w:t>電腦區：提供多種神學研究軟體資源及聖經工具等。</w:t>
      </w:r>
    </w:p>
    <w:p w14:paraId="53835547" w14:textId="77777777" w:rsidR="005176EC" w:rsidRPr="005176EC" w:rsidRDefault="005176EC" w:rsidP="005176EC">
      <w:pPr>
        <w:numPr>
          <w:ilvl w:val="0"/>
          <w:numId w:val="32"/>
        </w:numPr>
        <w:rPr>
          <w:lang w:eastAsia="zh-CN"/>
        </w:rPr>
      </w:pPr>
      <w:hyperlink r:id="rId33" w:history="1">
        <w:r w:rsidRPr="005176EC">
          <w:rPr>
            <w:rStyle w:val="Hyperlink"/>
            <w:lang w:eastAsia="zh-CN"/>
          </w:rPr>
          <w:t>館際互借</w:t>
        </w:r>
      </w:hyperlink>
      <w:r w:rsidRPr="005176EC">
        <w:rPr>
          <w:lang w:eastAsia="zh-CN"/>
        </w:rPr>
        <w:t>：通過填寫館際互借申請表，可借用其他圖書館的書籍，擴大資源利用範圍。</w:t>
      </w:r>
    </w:p>
    <w:p w14:paraId="706B75DB" w14:textId="77777777" w:rsidR="005176EC" w:rsidRPr="005176EC" w:rsidRDefault="005176EC" w:rsidP="00631703">
      <w:pPr>
        <w:pStyle w:val="Heading3"/>
        <w:rPr>
          <w:lang w:eastAsia="zh-CN"/>
        </w:rPr>
      </w:pPr>
      <w:r w:rsidRPr="005176EC">
        <w:rPr>
          <w:lang w:eastAsia="zh-CN"/>
        </w:rPr>
        <w:t>電子資源</w:t>
      </w:r>
    </w:p>
    <w:p w14:paraId="6595566E" w14:textId="77777777" w:rsidR="005176EC" w:rsidRPr="005176EC" w:rsidRDefault="005176EC" w:rsidP="005176EC">
      <w:pPr>
        <w:rPr>
          <w:lang w:eastAsia="zh-CN"/>
        </w:rPr>
      </w:pPr>
      <w:r w:rsidRPr="005176EC">
        <w:rPr>
          <w:lang w:eastAsia="zh-CN"/>
        </w:rPr>
        <w:t>圖書館訂</w:t>
      </w:r>
      <w:r w:rsidRPr="005176EC">
        <w:rPr>
          <w:rFonts w:ascii="Microsoft YaHei" w:eastAsia="Microsoft YaHei" w:hAnsi="Microsoft YaHei" w:cs="Microsoft YaHei" w:hint="eastAsia"/>
          <w:lang w:eastAsia="zh-CN"/>
        </w:rPr>
        <w:t>閱</w:t>
      </w:r>
      <w:r w:rsidRPr="005176EC">
        <w:rPr>
          <w:rFonts w:ascii="MS Mincho" w:eastAsia="MS Mincho" w:hAnsi="MS Mincho" w:cs="MS Mincho" w:hint="eastAsia"/>
          <w:lang w:eastAsia="zh-CN"/>
        </w:rPr>
        <w:t>了線上電子資料庫，為師生提供豐富的學術資源：</w:t>
      </w:r>
    </w:p>
    <w:p w14:paraId="2D21AE2D" w14:textId="77777777" w:rsidR="005176EC" w:rsidRPr="005176EC" w:rsidRDefault="005176EC" w:rsidP="005176EC">
      <w:pPr>
        <w:numPr>
          <w:ilvl w:val="0"/>
          <w:numId w:val="33"/>
        </w:numPr>
        <w:rPr>
          <w:lang w:eastAsia="zh-CN"/>
        </w:rPr>
      </w:pPr>
      <w:r w:rsidRPr="005176EC">
        <w:rPr>
          <w:lang w:eastAsia="zh-CN"/>
        </w:rPr>
        <w:t>ATLA Religion Database with ATLASerials</w:t>
      </w:r>
      <w:r w:rsidRPr="005176EC">
        <w:rPr>
          <w:lang w:eastAsia="zh-CN"/>
        </w:rPr>
        <w:t>：提供期刊索引、摘要及全文資料。</w:t>
      </w:r>
    </w:p>
    <w:p w14:paraId="0023C3A0" w14:textId="77777777" w:rsidR="005176EC" w:rsidRPr="005176EC" w:rsidRDefault="005176EC" w:rsidP="005176EC">
      <w:pPr>
        <w:numPr>
          <w:ilvl w:val="0"/>
          <w:numId w:val="33"/>
        </w:numPr>
        <w:rPr>
          <w:lang w:eastAsia="zh-CN"/>
        </w:rPr>
      </w:pPr>
      <w:r w:rsidRPr="005176EC">
        <w:rPr>
          <w:lang w:eastAsia="zh-CN"/>
        </w:rPr>
        <w:t>ProQuest Religion Database</w:t>
      </w:r>
      <w:r w:rsidRPr="005176EC">
        <w:rPr>
          <w:lang w:eastAsia="zh-CN"/>
        </w:rPr>
        <w:t>：提供宗教相關期刊的索引、摘要及全文資料。</w:t>
      </w:r>
    </w:p>
    <w:p w14:paraId="77148B57" w14:textId="77777777" w:rsidR="005176EC" w:rsidRPr="005176EC" w:rsidRDefault="005176EC" w:rsidP="00631703">
      <w:pPr>
        <w:pStyle w:val="Heading3"/>
        <w:rPr>
          <w:lang w:eastAsia="zh-CN"/>
        </w:rPr>
      </w:pPr>
      <w:r w:rsidRPr="005176EC">
        <w:rPr>
          <w:lang w:eastAsia="zh-CN"/>
        </w:rPr>
        <w:t>使用對象</w:t>
      </w:r>
    </w:p>
    <w:p w14:paraId="6A328DFA" w14:textId="77777777" w:rsidR="005176EC" w:rsidRPr="005176EC" w:rsidRDefault="005176EC" w:rsidP="005176EC">
      <w:pPr>
        <w:rPr>
          <w:lang w:eastAsia="zh-CN"/>
        </w:rPr>
      </w:pPr>
      <w:r w:rsidRPr="005176EC">
        <w:rPr>
          <w:lang w:eastAsia="zh-CN"/>
        </w:rPr>
        <w:t>除了服務本院師生外，圖書館也對灣區教會牧者同工開放，提供他們使用館</w:t>
      </w:r>
      <w:r w:rsidRPr="005176EC">
        <w:rPr>
          <w:rFonts w:ascii="Microsoft YaHei" w:eastAsia="Microsoft YaHei" w:hAnsi="Microsoft YaHei" w:cs="Microsoft YaHei" w:hint="eastAsia"/>
          <w:lang w:eastAsia="zh-CN"/>
        </w:rPr>
        <w:t>內</w:t>
      </w:r>
      <w:r w:rsidRPr="005176EC">
        <w:rPr>
          <w:rFonts w:ascii="MS Mincho" w:eastAsia="MS Mincho" w:hAnsi="MS Mincho" w:cs="MS Mincho" w:hint="eastAsia"/>
          <w:lang w:eastAsia="zh-CN"/>
        </w:rPr>
        <w:t>書籍資料的便利。</w:t>
      </w:r>
    </w:p>
    <w:p w14:paraId="307DA456" w14:textId="77777777" w:rsidR="005176EC" w:rsidRDefault="005176EC" w:rsidP="005176EC">
      <w:pPr>
        <w:rPr>
          <w:rFonts w:eastAsia="SimSun"/>
          <w:lang w:eastAsia="zh-CN"/>
        </w:rPr>
      </w:pPr>
      <w:r w:rsidRPr="005176EC">
        <w:rPr>
          <w:lang w:eastAsia="zh-CN"/>
        </w:rPr>
        <w:t>圖書館致力於提供全面的學術支持，不斷改進和增加資源，以滿足學生和教職員的多樣化需求。透過這些設施和資源，圖書館成為學院學術生活的中心，為師生的研究和學習提供堅實的保障。</w:t>
      </w:r>
    </w:p>
    <w:p w14:paraId="02D8A2C4" w14:textId="77777777" w:rsidR="00631703" w:rsidRPr="00631703" w:rsidRDefault="00631703" w:rsidP="00631703">
      <w:pPr>
        <w:pStyle w:val="Heading3"/>
        <w:rPr>
          <w:lang w:eastAsia="zh-CN"/>
        </w:rPr>
      </w:pPr>
      <w:r w:rsidRPr="00631703">
        <w:rPr>
          <w:lang w:eastAsia="zh-CN"/>
        </w:rPr>
        <w:lastRenderedPageBreak/>
        <w:t>基神圖書館的使用</w:t>
      </w:r>
    </w:p>
    <w:p w14:paraId="4BE8ECD4" w14:textId="77777777" w:rsidR="00631703" w:rsidRPr="00631703" w:rsidRDefault="00631703" w:rsidP="00631703">
      <w:pPr>
        <w:rPr>
          <w:rFonts w:eastAsia="SimSun"/>
          <w:lang w:eastAsia="zh-CN"/>
        </w:rPr>
      </w:pPr>
      <w:r w:rsidRPr="00631703">
        <w:rPr>
          <w:rFonts w:eastAsia="SimSun"/>
          <w:lang w:eastAsia="zh-CN"/>
        </w:rPr>
        <w:t>為了更好地幫助大家的學習，我們鼓勵您充分利用基神的圖書館資源，您不僅可以使用神學院館藏的</w:t>
      </w:r>
      <w:r w:rsidRPr="00631703">
        <w:rPr>
          <w:rFonts w:eastAsia="SimSun"/>
          <w:lang w:eastAsia="zh-CN"/>
        </w:rPr>
        <w:t xml:space="preserve"> 4 </w:t>
      </w:r>
      <w:r w:rsidRPr="00631703">
        <w:rPr>
          <w:rFonts w:eastAsia="SimSun"/>
          <w:lang w:eastAsia="zh-CN"/>
        </w:rPr>
        <w:t>萬余本中英文書籍，還可瀏覽高質豐富的線上數據庫資源，具體使用規則如下：</w:t>
      </w:r>
    </w:p>
    <w:p w14:paraId="41D260A0" w14:textId="77777777" w:rsidR="00631703" w:rsidRPr="00631703" w:rsidRDefault="00631703" w:rsidP="00631703">
      <w:pPr>
        <w:numPr>
          <w:ilvl w:val="0"/>
          <w:numId w:val="48"/>
        </w:numPr>
        <w:rPr>
          <w:rFonts w:eastAsia="SimSun"/>
          <w:lang w:eastAsia="zh-CN"/>
        </w:rPr>
      </w:pPr>
      <w:r w:rsidRPr="00631703">
        <w:rPr>
          <w:rFonts w:eastAsia="SimSun"/>
          <w:lang w:eastAsia="zh-CN"/>
        </w:rPr>
        <w:t>凡在基神培育中心（</w:t>
      </w:r>
      <w:r w:rsidRPr="00631703">
        <w:rPr>
          <w:rFonts w:eastAsia="SimSun"/>
          <w:lang w:eastAsia="zh-CN"/>
        </w:rPr>
        <w:t>MI</w:t>
      </w:r>
      <w:r w:rsidRPr="00631703">
        <w:rPr>
          <w:rFonts w:eastAsia="SimSun"/>
          <w:lang w:eastAsia="zh-CN"/>
        </w:rPr>
        <w:t>）修讀學分的同學皆可借閱；借閱資格自修讀任何一門課程起一年內有效。</w:t>
      </w:r>
    </w:p>
    <w:p w14:paraId="3ED1C247" w14:textId="77777777" w:rsidR="00631703" w:rsidRPr="00631703" w:rsidRDefault="00631703" w:rsidP="00631703">
      <w:pPr>
        <w:numPr>
          <w:ilvl w:val="0"/>
          <w:numId w:val="48"/>
        </w:numPr>
        <w:rPr>
          <w:rFonts w:eastAsia="SimSun"/>
          <w:lang w:eastAsia="zh-CN"/>
        </w:rPr>
      </w:pPr>
      <w:r w:rsidRPr="00631703">
        <w:rPr>
          <w:rFonts w:eastAsia="SimSun"/>
          <w:lang w:eastAsia="zh-CN"/>
        </w:rPr>
        <w:t>每人每次可借閱</w:t>
      </w:r>
      <w:r w:rsidRPr="00631703">
        <w:rPr>
          <w:rFonts w:eastAsia="SimSun"/>
          <w:lang w:eastAsia="zh-CN"/>
        </w:rPr>
        <w:t xml:space="preserve"> 5 </w:t>
      </w:r>
      <w:r w:rsidRPr="00631703">
        <w:rPr>
          <w:rFonts w:eastAsia="SimSun"/>
          <w:lang w:eastAsia="zh-CN"/>
        </w:rPr>
        <w:t>本圖書，時限</w:t>
      </w:r>
      <w:r w:rsidRPr="00631703">
        <w:rPr>
          <w:rFonts w:eastAsia="SimSun"/>
          <w:lang w:eastAsia="zh-CN"/>
        </w:rPr>
        <w:t xml:space="preserve"> 2 </w:t>
      </w:r>
      <w:r w:rsidRPr="00631703">
        <w:rPr>
          <w:rFonts w:eastAsia="SimSun"/>
          <w:lang w:eastAsia="zh-CN"/>
        </w:rPr>
        <w:t>周，若期間無人訂閱，可續借</w:t>
      </w:r>
      <w:r w:rsidRPr="00631703">
        <w:rPr>
          <w:rFonts w:eastAsia="SimSun"/>
          <w:lang w:eastAsia="zh-CN"/>
        </w:rPr>
        <w:t xml:space="preserve"> 2 </w:t>
      </w:r>
      <w:r w:rsidRPr="00631703">
        <w:rPr>
          <w:rFonts w:eastAsia="SimSun"/>
          <w:lang w:eastAsia="zh-CN"/>
        </w:rPr>
        <w:t>周。</w:t>
      </w:r>
    </w:p>
    <w:p w14:paraId="1016E3B4" w14:textId="77777777" w:rsidR="00631703" w:rsidRPr="00631703" w:rsidRDefault="00631703" w:rsidP="00631703">
      <w:pPr>
        <w:numPr>
          <w:ilvl w:val="0"/>
          <w:numId w:val="48"/>
        </w:numPr>
        <w:rPr>
          <w:rFonts w:eastAsia="SimSun"/>
          <w:lang w:eastAsia="zh-CN"/>
        </w:rPr>
      </w:pPr>
      <w:r w:rsidRPr="00631703">
        <w:rPr>
          <w:rFonts w:eastAsia="SimSun"/>
          <w:lang w:eastAsia="zh-CN"/>
        </w:rPr>
        <w:t>若需要開通圖書館賬戶或了解更多詳情，請聯繫</w:t>
      </w:r>
      <w:r w:rsidRPr="00631703">
        <w:rPr>
          <w:rFonts w:eastAsia="SimSun"/>
          <w:lang w:eastAsia="zh-CN"/>
        </w:rPr>
        <w:t> </w:t>
      </w:r>
      <w:hyperlink r:id="rId34" w:history="1">
        <w:r w:rsidRPr="00631703">
          <w:rPr>
            <w:rStyle w:val="Hyperlink"/>
            <w:rFonts w:eastAsia="SimSun"/>
            <w:lang w:eastAsia="zh-CN"/>
          </w:rPr>
          <w:t>library@cwts.edu</w:t>
        </w:r>
      </w:hyperlink>
      <w:r w:rsidRPr="00631703">
        <w:rPr>
          <w:rFonts w:eastAsia="SimSun"/>
          <w:lang w:eastAsia="zh-CN"/>
        </w:rPr>
        <w:t>。</w:t>
      </w:r>
    </w:p>
    <w:p w14:paraId="7CE1E281" w14:textId="77777777" w:rsidR="00631703" w:rsidRPr="00631703" w:rsidRDefault="00631703" w:rsidP="005176EC">
      <w:pPr>
        <w:rPr>
          <w:rFonts w:eastAsia="SimSun" w:hint="eastAsia"/>
          <w:lang w:eastAsia="zh-CN"/>
        </w:rPr>
      </w:pPr>
    </w:p>
    <w:p w14:paraId="2A0F20A7" w14:textId="77777777" w:rsidR="005176EC" w:rsidRPr="005176EC" w:rsidRDefault="005176EC" w:rsidP="005176EC">
      <w:pPr>
        <w:rPr>
          <w:rFonts w:eastAsia="SimSun" w:hint="eastAsia"/>
          <w:lang w:eastAsia="zh-CN"/>
        </w:rPr>
      </w:pPr>
    </w:p>
    <w:p w14:paraId="56571B61" w14:textId="216480BC" w:rsidR="002424F5" w:rsidRDefault="005176EC" w:rsidP="005176EC">
      <w:pPr>
        <w:pStyle w:val="Title"/>
        <w:rPr>
          <w:rFonts w:eastAsia="SimSun"/>
          <w:b/>
          <w:bCs/>
          <w:lang w:eastAsia="zh-CN"/>
        </w:rPr>
      </w:pPr>
      <w:r w:rsidRPr="005176EC">
        <w:rPr>
          <w:b/>
          <w:bCs/>
          <w:lang w:eastAsia="zh-CN"/>
        </w:rPr>
        <w:t>教務章程</w:t>
      </w:r>
    </w:p>
    <w:p w14:paraId="1F5A5803" w14:textId="77777777" w:rsidR="005176EC" w:rsidRPr="005176EC" w:rsidRDefault="005176EC" w:rsidP="005176EC">
      <w:pPr>
        <w:pStyle w:val="Heading3"/>
        <w:rPr>
          <w:lang w:eastAsia="zh-CN"/>
        </w:rPr>
      </w:pPr>
      <w:r w:rsidRPr="005176EC">
        <w:rPr>
          <w:lang w:eastAsia="zh-CN"/>
        </w:rPr>
        <w:t>修讀學分</w:t>
      </w:r>
    </w:p>
    <w:p w14:paraId="67EF23E2" w14:textId="77777777" w:rsidR="005176EC" w:rsidRPr="005176EC" w:rsidRDefault="005176EC" w:rsidP="005176EC">
      <w:pPr>
        <w:rPr>
          <w:rFonts w:eastAsia="SimSun"/>
          <w:lang w:eastAsia="zh-CN"/>
        </w:rPr>
      </w:pPr>
      <w:r w:rsidRPr="005176EC">
        <w:rPr>
          <w:rFonts w:eastAsia="SimSun"/>
          <w:lang w:eastAsia="zh-CN"/>
        </w:rPr>
        <w:t>全時間學生每半學年須修讀</w:t>
      </w:r>
      <w:r w:rsidRPr="005176EC">
        <w:rPr>
          <w:rFonts w:eastAsia="SimSun"/>
          <w:lang w:eastAsia="zh-CN"/>
        </w:rPr>
        <w:t xml:space="preserve"> 12 </w:t>
      </w:r>
      <w:r w:rsidRPr="005176EC">
        <w:rPr>
          <w:rFonts w:eastAsia="SimSun"/>
          <w:lang w:eastAsia="zh-CN"/>
        </w:rPr>
        <w:t>學分或以上，但不得超過</w:t>
      </w:r>
      <w:r w:rsidRPr="005176EC">
        <w:rPr>
          <w:rFonts w:eastAsia="SimSun"/>
          <w:lang w:eastAsia="zh-CN"/>
        </w:rPr>
        <w:t xml:space="preserve"> 18 </w:t>
      </w:r>
      <w:r w:rsidRPr="005176EC">
        <w:rPr>
          <w:rFonts w:eastAsia="SimSun"/>
          <w:lang w:eastAsia="zh-CN"/>
        </w:rPr>
        <w:t>學分。若須修讀超過</w:t>
      </w:r>
      <w:r w:rsidRPr="005176EC">
        <w:rPr>
          <w:rFonts w:eastAsia="SimSun"/>
          <w:lang w:eastAsia="zh-CN"/>
        </w:rPr>
        <w:t xml:space="preserve"> 18 </w:t>
      </w:r>
      <w:r w:rsidRPr="005176EC">
        <w:rPr>
          <w:rFonts w:eastAsia="SimSun"/>
          <w:lang w:eastAsia="zh-CN"/>
        </w:rPr>
        <w:t>學分，須先得註冊主任批准。</w:t>
      </w:r>
    </w:p>
    <w:p w14:paraId="5C40892A" w14:textId="77777777" w:rsidR="005176EC" w:rsidRPr="005176EC" w:rsidRDefault="005176EC" w:rsidP="005176EC">
      <w:pPr>
        <w:rPr>
          <w:rFonts w:eastAsia="SimSun"/>
          <w:lang w:eastAsia="zh-CN"/>
        </w:rPr>
      </w:pPr>
      <w:r w:rsidRPr="005176EC">
        <w:rPr>
          <w:rFonts w:eastAsia="SimSun"/>
          <w:lang w:eastAsia="zh-CN"/>
        </w:rPr>
        <w:t>上半學年包括夏季（八月）和秋季（九月至十二月）。下半學年包括冬季（一月）和春季（二月至五月）。</w:t>
      </w:r>
    </w:p>
    <w:p w14:paraId="32DAF7F6" w14:textId="77777777" w:rsidR="005176EC" w:rsidRPr="005176EC" w:rsidRDefault="005176EC" w:rsidP="005176EC">
      <w:pPr>
        <w:rPr>
          <w:rFonts w:eastAsia="SimSun"/>
          <w:lang w:eastAsia="zh-CN"/>
        </w:rPr>
      </w:pPr>
      <w:r w:rsidRPr="005176EC">
        <w:rPr>
          <w:rFonts w:eastAsia="SimSun"/>
          <w:lang w:eastAsia="zh-CN"/>
        </w:rPr>
        <w:t>每半學年修讀少於</w:t>
      </w:r>
      <w:r w:rsidRPr="005176EC">
        <w:rPr>
          <w:rFonts w:eastAsia="SimSun"/>
          <w:lang w:eastAsia="zh-CN"/>
        </w:rPr>
        <w:t>12</w:t>
      </w:r>
      <w:r w:rsidRPr="005176EC">
        <w:rPr>
          <w:rFonts w:eastAsia="SimSun"/>
          <w:lang w:eastAsia="zh-CN"/>
        </w:rPr>
        <w:t>學分者，皆為部份時間學生（外地持</w:t>
      </w:r>
      <w:r w:rsidRPr="005176EC">
        <w:rPr>
          <w:rFonts w:eastAsia="SimSun"/>
          <w:lang w:eastAsia="zh-CN"/>
        </w:rPr>
        <w:t>F-1</w:t>
      </w:r>
      <w:r w:rsidRPr="005176EC">
        <w:rPr>
          <w:rFonts w:eastAsia="SimSun"/>
          <w:lang w:eastAsia="zh-CN"/>
        </w:rPr>
        <w:t>簽證學生必須為全修生）。</w:t>
      </w:r>
    </w:p>
    <w:p w14:paraId="15675AD5" w14:textId="77777777" w:rsidR="005176EC" w:rsidRDefault="005176EC" w:rsidP="005176EC">
      <w:pPr>
        <w:rPr>
          <w:rFonts w:eastAsia="SimSun"/>
          <w:lang w:eastAsia="zh-CN"/>
        </w:rPr>
      </w:pPr>
      <w:r w:rsidRPr="005176EC">
        <w:rPr>
          <w:rFonts w:eastAsia="SimSun"/>
          <w:lang w:eastAsia="zh-CN"/>
        </w:rPr>
        <w:t>學生有責任確保自己達到課程的要求。</w:t>
      </w:r>
    </w:p>
    <w:p w14:paraId="14418846" w14:textId="77777777" w:rsidR="005176EC" w:rsidRDefault="005176EC" w:rsidP="005176EC">
      <w:pPr>
        <w:rPr>
          <w:rFonts w:eastAsia="SimSun"/>
          <w:lang w:eastAsia="zh-CN"/>
        </w:rPr>
      </w:pPr>
    </w:p>
    <w:p w14:paraId="1D28EB74" w14:textId="77777777" w:rsidR="005176EC" w:rsidRPr="005176EC" w:rsidRDefault="005176EC" w:rsidP="005176EC">
      <w:pPr>
        <w:pStyle w:val="Heading3"/>
        <w:rPr>
          <w:lang w:eastAsia="zh-CN"/>
        </w:rPr>
      </w:pPr>
      <w:r w:rsidRPr="005176EC">
        <w:rPr>
          <w:lang w:eastAsia="zh-CN"/>
        </w:rPr>
        <w:t>評分制度</w:t>
      </w:r>
    </w:p>
    <w:p w14:paraId="276F0D3C" w14:textId="03939EC9" w:rsidR="005176EC" w:rsidRPr="005176EC" w:rsidRDefault="005176EC" w:rsidP="005176EC">
      <w:pPr>
        <w:rPr>
          <w:rFonts w:eastAsia="SimSun" w:hint="eastAsia"/>
          <w:lang w:eastAsia="zh-CN"/>
        </w:rPr>
      </w:pPr>
      <w:hyperlink r:id="rId35" w:history="1">
        <w:r w:rsidRPr="00791EAD">
          <w:rPr>
            <w:rStyle w:val="Hyperlink"/>
            <w:rFonts w:eastAsia="SimSun"/>
            <w:lang w:eastAsia="zh-CN"/>
          </w:rPr>
          <w:t>https://www.cwts.edu/zh/academic/regulations/</w:t>
        </w:r>
      </w:hyperlink>
      <w:r>
        <w:rPr>
          <w:rFonts w:eastAsia="SimSun" w:hint="eastAsia"/>
          <w:lang w:eastAsia="zh-CN"/>
        </w:rPr>
        <w:t xml:space="preserve"> </w:t>
      </w:r>
    </w:p>
    <w:p w14:paraId="06A9C3B9" w14:textId="77777777" w:rsidR="005176EC" w:rsidRPr="005176EC" w:rsidRDefault="005176EC" w:rsidP="005176EC">
      <w:pPr>
        <w:rPr>
          <w:rFonts w:eastAsia="SimSun"/>
          <w:lang w:eastAsia="zh-CN"/>
        </w:rPr>
      </w:pPr>
      <w:r w:rsidRPr="005176EC">
        <w:rPr>
          <w:rFonts w:eastAsia="SimSun"/>
          <w:lang w:eastAsia="zh-CN"/>
        </w:rPr>
        <w:t>學生在某科的成績若只得「</w:t>
      </w:r>
      <w:r w:rsidRPr="005176EC">
        <w:rPr>
          <w:rFonts w:eastAsia="SimSun"/>
          <w:lang w:eastAsia="zh-CN"/>
        </w:rPr>
        <w:t>D</w:t>
      </w:r>
      <w:r w:rsidRPr="005176EC">
        <w:rPr>
          <w:rFonts w:eastAsia="SimSun"/>
          <w:lang w:eastAsia="zh-CN"/>
        </w:rPr>
        <w:t>」或「</w:t>
      </w:r>
      <w:r w:rsidRPr="005176EC">
        <w:rPr>
          <w:rFonts w:eastAsia="SimSun"/>
          <w:lang w:eastAsia="zh-CN"/>
        </w:rPr>
        <w:t>F</w:t>
      </w:r>
      <w:r w:rsidRPr="005176EC">
        <w:rPr>
          <w:rFonts w:eastAsia="SimSun"/>
          <w:lang w:eastAsia="zh-CN"/>
        </w:rPr>
        <w:t>」時，可重修該科。重修後成績最高可得「</w:t>
      </w:r>
      <w:r w:rsidRPr="005176EC">
        <w:rPr>
          <w:rFonts w:eastAsia="SimSun"/>
          <w:lang w:eastAsia="zh-CN"/>
        </w:rPr>
        <w:t>C</w:t>
      </w:r>
      <w:r w:rsidRPr="005176EC">
        <w:rPr>
          <w:rFonts w:eastAsia="SimSun"/>
          <w:lang w:eastAsia="zh-CN"/>
        </w:rPr>
        <w:t>」，亦可算在總成績內。</w:t>
      </w:r>
    </w:p>
    <w:p w14:paraId="39C63C1E" w14:textId="77777777" w:rsidR="005176EC" w:rsidRPr="005176EC" w:rsidRDefault="005176EC" w:rsidP="005176EC">
      <w:pPr>
        <w:rPr>
          <w:rFonts w:eastAsia="SimSun"/>
          <w:lang w:eastAsia="zh-CN"/>
        </w:rPr>
      </w:pPr>
      <w:r w:rsidRPr="005176EC">
        <w:rPr>
          <w:rFonts w:eastAsia="SimSun"/>
          <w:lang w:eastAsia="zh-CN"/>
        </w:rPr>
        <w:t>若學生之學期成績平均低於「</w:t>
      </w:r>
      <w:r w:rsidRPr="005176EC">
        <w:rPr>
          <w:rFonts w:eastAsia="SimSun"/>
          <w:lang w:eastAsia="zh-CN"/>
        </w:rPr>
        <w:t>C+</w:t>
      </w:r>
      <w:r w:rsidRPr="005176EC">
        <w:rPr>
          <w:rFonts w:eastAsia="SimSun"/>
          <w:lang w:eastAsia="zh-CN"/>
        </w:rPr>
        <w:t>」，教務處將提醒該學生。若連續一學年成績未達理想，院方可能勸諭其停學。</w:t>
      </w:r>
    </w:p>
    <w:p w14:paraId="04FD0F50" w14:textId="77777777" w:rsidR="005176EC" w:rsidRPr="005176EC" w:rsidRDefault="005176EC" w:rsidP="005176EC">
      <w:pPr>
        <w:pStyle w:val="Heading3"/>
        <w:rPr>
          <w:lang w:eastAsia="zh-CN"/>
        </w:rPr>
      </w:pPr>
      <w:r w:rsidRPr="005176EC">
        <w:rPr>
          <w:lang w:eastAsia="zh-CN"/>
        </w:rPr>
        <w:t>學分之認可與豁免</w:t>
      </w:r>
    </w:p>
    <w:p w14:paraId="7B411D51" w14:textId="77777777" w:rsidR="005176EC" w:rsidRPr="005176EC" w:rsidRDefault="005176EC" w:rsidP="005176EC">
      <w:pPr>
        <w:rPr>
          <w:rFonts w:eastAsia="SimSun"/>
          <w:lang w:eastAsia="zh-CN"/>
        </w:rPr>
      </w:pPr>
      <w:r w:rsidRPr="005176EC">
        <w:rPr>
          <w:rFonts w:eastAsia="SimSun"/>
          <w:lang w:eastAsia="zh-CN"/>
        </w:rPr>
        <w:t>凡曾在別院修讀同樣水準之神學課程，欲將所修讀之學分轉到本院課程者，須向註冊處提出書面申請。除特殊情況下，可獲批准承認之學分，不會超過在本院修讀之學位所要求學分之二份一。</w:t>
      </w:r>
    </w:p>
    <w:p w14:paraId="0C0EA18B" w14:textId="77777777" w:rsidR="005176EC" w:rsidRPr="005176EC" w:rsidRDefault="005176EC" w:rsidP="005176EC">
      <w:pPr>
        <w:rPr>
          <w:rFonts w:eastAsia="SimSun"/>
          <w:lang w:eastAsia="zh-CN"/>
        </w:rPr>
      </w:pPr>
      <w:r w:rsidRPr="005176EC">
        <w:rPr>
          <w:rFonts w:eastAsia="SimSun"/>
          <w:lang w:eastAsia="zh-CN"/>
        </w:rPr>
        <w:lastRenderedPageBreak/>
        <w:t>凡學生在入學前已接受聖經語文訓練者，本院可給予考試以決定是否必須重修希臘文／希伯來文。（以上為原則，實際執行時仍須視有關學生個別情況，由註冊處審定。）</w:t>
      </w:r>
    </w:p>
    <w:p w14:paraId="28580161" w14:textId="77777777" w:rsidR="005176EC" w:rsidRPr="005176EC" w:rsidRDefault="005176EC" w:rsidP="005176EC">
      <w:pPr>
        <w:rPr>
          <w:rFonts w:eastAsia="SimSun"/>
          <w:lang w:eastAsia="zh-CN"/>
        </w:rPr>
      </w:pPr>
      <w:r w:rsidRPr="005176EC">
        <w:rPr>
          <w:rFonts w:eastAsia="SimSun"/>
          <w:lang w:eastAsia="zh-CN"/>
        </w:rPr>
        <w:t>凡本院畢業生回校修讀另一學位，已修過的科目的學分，若符合新學位所要求的科目，可以轉移至新學位，但最多只可轉移新學位所需的</w:t>
      </w:r>
      <w:r w:rsidRPr="005176EC">
        <w:rPr>
          <w:rFonts w:eastAsia="SimSun"/>
          <w:lang w:eastAsia="zh-CN"/>
        </w:rPr>
        <w:t xml:space="preserve"> 50%</w:t>
      </w:r>
      <w:r w:rsidRPr="005176EC">
        <w:rPr>
          <w:rFonts w:eastAsia="SimSun"/>
          <w:lang w:eastAsia="zh-CN"/>
        </w:rPr>
        <w:t>。可轉移學分的科目，必須為最近六年修過。</w:t>
      </w:r>
    </w:p>
    <w:p w14:paraId="53399C56" w14:textId="77777777" w:rsidR="005176EC" w:rsidRPr="005176EC" w:rsidRDefault="005176EC" w:rsidP="005176EC">
      <w:pPr>
        <w:pStyle w:val="Heading3"/>
        <w:rPr>
          <w:lang w:eastAsia="zh-CN"/>
        </w:rPr>
      </w:pPr>
      <w:r w:rsidRPr="005176EC">
        <w:rPr>
          <w:lang w:eastAsia="zh-CN"/>
        </w:rPr>
        <w:t>缺課規則</w:t>
      </w:r>
    </w:p>
    <w:p w14:paraId="642F6EA0" w14:textId="77777777" w:rsidR="005176EC" w:rsidRPr="005176EC" w:rsidRDefault="005176EC" w:rsidP="005176EC">
      <w:pPr>
        <w:rPr>
          <w:rFonts w:eastAsia="SimSun"/>
          <w:lang w:eastAsia="zh-CN"/>
        </w:rPr>
      </w:pPr>
      <w:r w:rsidRPr="005176EC">
        <w:rPr>
          <w:rFonts w:eastAsia="SimSun"/>
          <w:lang w:eastAsia="zh-CN"/>
        </w:rPr>
        <w:t>學生必須參加所有已註冊科目的課，不得無故曠課。若因病或要事須缺課者，須向教務處申請及獲准請假。請假超過限額者（一學分科目缺課三小時、二學分科目缺課六小時或以上者，餘此類推），該科將當為「不及格」論。</w:t>
      </w:r>
    </w:p>
    <w:p w14:paraId="0AB3D2BC" w14:textId="77777777" w:rsidR="005176EC" w:rsidRPr="005176EC" w:rsidRDefault="005176EC" w:rsidP="005176EC">
      <w:pPr>
        <w:pStyle w:val="Heading3"/>
        <w:rPr>
          <w:lang w:eastAsia="zh-CN"/>
        </w:rPr>
      </w:pPr>
      <w:r w:rsidRPr="005176EC">
        <w:rPr>
          <w:lang w:eastAsia="zh-CN"/>
        </w:rPr>
        <w:t>加課和退課章則</w:t>
      </w:r>
      <w:r w:rsidRPr="005176EC">
        <w:rPr>
          <w:lang w:eastAsia="zh-CN"/>
        </w:rPr>
        <w:t xml:space="preserve">(2019 </w:t>
      </w:r>
      <w:r w:rsidRPr="005176EC">
        <w:rPr>
          <w:lang w:eastAsia="zh-CN"/>
        </w:rPr>
        <w:t>秋季起</w:t>
      </w:r>
      <w:r w:rsidRPr="005176EC">
        <w:rPr>
          <w:lang w:eastAsia="zh-CN"/>
        </w:rPr>
        <w:t>)</w:t>
      </w:r>
    </w:p>
    <w:p w14:paraId="2FA82B46" w14:textId="77777777" w:rsidR="005176EC" w:rsidRPr="005176EC" w:rsidRDefault="005176EC" w:rsidP="005176EC">
      <w:pPr>
        <w:rPr>
          <w:rFonts w:eastAsia="SimSun"/>
          <w:lang w:eastAsia="zh-CN"/>
        </w:rPr>
      </w:pPr>
      <w:r w:rsidRPr="005176EC">
        <w:rPr>
          <w:rFonts w:eastAsia="SimSun"/>
          <w:lang w:eastAsia="zh-CN"/>
        </w:rPr>
        <w:t>每學期開課的兩週之內，加課和退課能全額返還學費。開課兩週以後，不再接受加課，如果退課，學費只能按比例返還。退課必須要填寫退課表，得到導師批准後把表格交給教務處做正式備案，不可以只是發出郵件通知，或者完全不通知，就不來上課。開課</w:t>
      </w:r>
      <w:r w:rsidRPr="005176EC">
        <w:rPr>
          <w:rFonts w:eastAsia="SimSun"/>
          <w:lang w:eastAsia="zh-CN"/>
        </w:rPr>
        <w:t xml:space="preserve"> 6 </w:t>
      </w:r>
      <w:r w:rsidRPr="005176EC">
        <w:rPr>
          <w:rFonts w:eastAsia="SimSun"/>
          <w:lang w:eastAsia="zh-CN"/>
        </w:rPr>
        <w:t>週之後退課，不退還學費。退課必須在開課後</w:t>
      </w:r>
      <w:r w:rsidRPr="005176EC">
        <w:rPr>
          <w:rFonts w:eastAsia="SimSun"/>
          <w:lang w:eastAsia="zh-CN"/>
        </w:rPr>
        <w:t xml:space="preserve"> 6 </w:t>
      </w:r>
      <w:r w:rsidRPr="005176EC">
        <w:rPr>
          <w:rFonts w:eastAsia="SimSun"/>
          <w:lang w:eastAsia="zh-CN"/>
        </w:rPr>
        <w:t>週以內或者在學期開始不超過五分之二時進行，才不會在成績單上留下記錄。如果在開課第</w:t>
      </w:r>
      <w:r w:rsidRPr="005176EC">
        <w:rPr>
          <w:rFonts w:eastAsia="SimSun"/>
          <w:lang w:eastAsia="zh-CN"/>
        </w:rPr>
        <w:t xml:space="preserve"> 7 </w:t>
      </w:r>
      <w:r w:rsidRPr="005176EC">
        <w:rPr>
          <w:rFonts w:eastAsia="SimSun"/>
          <w:lang w:eastAsia="zh-CN"/>
        </w:rPr>
        <w:t>週開始至第</w:t>
      </w:r>
      <w:r w:rsidRPr="005176EC">
        <w:rPr>
          <w:rFonts w:eastAsia="SimSun"/>
          <w:lang w:eastAsia="zh-CN"/>
        </w:rPr>
        <w:t xml:space="preserve"> 10 </w:t>
      </w:r>
      <w:r w:rsidRPr="005176EC">
        <w:rPr>
          <w:rFonts w:eastAsia="SimSun"/>
          <w:lang w:eastAsia="zh-CN"/>
        </w:rPr>
        <w:t>週時退課，所要退的課程在成績單上的成績將會顯示為</w:t>
      </w:r>
      <w:r w:rsidRPr="005176EC">
        <w:rPr>
          <w:rFonts w:eastAsia="SimSun"/>
          <w:lang w:eastAsia="zh-CN"/>
        </w:rPr>
        <w:t xml:space="preserve"> WF</w:t>
      </w:r>
      <w:r w:rsidRPr="005176EC">
        <w:rPr>
          <w:rFonts w:eastAsia="SimSun"/>
          <w:lang w:eastAsia="zh-CN"/>
        </w:rPr>
        <w:t>，但是退課同學可以重新修讀此門課程，用重修的成績取代</w:t>
      </w:r>
      <w:r w:rsidRPr="005176EC">
        <w:rPr>
          <w:rFonts w:eastAsia="SimSun"/>
          <w:lang w:eastAsia="zh-CN"/>
        </w:rPr>
        <w:t xml:space="preserve"> WF</w:t>
      </w:r>
      <w:r w:rsidRPr="005176EC">
        <w:rPr>
          <w:rFonts w:eastAsia="SimSun"/>
          <w:lang w:eastAsia="zh-CN"/>
        </w:rPr>
        <w:t>。如果超過第</w:t>
      </w:r>
      <w:r w:rsidRPr="005176EC">
        <w:rPr>
          <w:rFonts w:eastAsia="SimSun"/>
          <w:lang w:eastAsia="zh-CN"/>
        </w:rPr>
        <w:t xml:space="preserve"> 10 </w:t>
      </w:r>
      <w:r w:rsidRPr="005176EC">
        <w:rPr>
          <w:rFonts w:eastAsia="SimSun"/>
          <w:lang w:eastAsia="zh-CN"/>
        </w:rPr>
        <w:t>週退課，也就是在開學已經超過三分之二學期時申請退課，那麼退課不再會獲得批准，而且即使是重新修讀該門課程，那麼重修的成績也不能取代原來的成績。據此，請看下表：</w:t>
      </w:r>
    </w:p>
    <w:p w14:paraId="6190E003" w14:textId="77777777" w:rsidR="005176EC" w:rsidRPr="005176EC" w:rsidRDefault="005176EC" w:rsidP="005176EC">
      <w:pPr>
        <w:numPr>
          <w:ilvl w:val="0"/>
          <w:numId w:val="34"/>
        </w:numPr>
        <w:rPr>
          <w:rFonts w:eastAsia="SimSun"/>
          <w:lang w:eastAsia="zh-CN"/>
        </w:rPr>
      </w:pPr>
      <w:r w:rsidRPr="005176EC">
        <w:rPr>
          <w:rFonts w:eastAsia="SimSun"/>
          <w:lang w:eastAsia="zh-CN"/>
        </w:rPr>
        <w:t>開課</w:t>
      </w:r>
      <w:r w:rsidRPr="005176EC">
        <w:rPr>
          <w:rFonts w:eastAsia="SimSun"/>
          <w:lang w:eastAsia="zh-CN"/>
        </w:rPr>
        <w:t xml:space="preserve"> 1 </w:t>
      </w:r>
      <w:r w:rsidRPr="005176EC">
        <w:rPr>
          <w:rFonts w:eastAsia="SimSun"/>
          <w:lang w:eastAsia="zh-CN"/>
        </w:rPr>
        <w:t>至</w:t>
      </w:r>
      <w:r w:rsidRPr="005176EC">
        <w:rPr>
          <w:rFonts w:eastAsia="SimSun"/>
          <w:lang w:eastAsia="zh-CN"/>
        </w:rPr>
        <w:t xml:space="preserve"> 2 </w:t>
      </w:r>
      <w:r w:rsidRPr="005176EC">
        <w:rPr>
          <w:rFonts w:eastAsia="SimSun"/>
          <w:lang w:eastAsia="zh-CN"/>
        </w:rPr>
        <w:t>週退課，全額退還學費；</w:t>
      </w:r>
    </w:p>
    <w:p w14:paraId="0DEECD27" w14:textId="77777777" w:rsidR="005176EC" w:rsidRPr="005176EC" w:rsidRDefault="005176EC" w:rsidP="005176EC">
      <w:pPr>
        <w:numPr>
          <w:ilvl w:val="0"/>
          <w:numId w:val="34"/>
        </w:numPr>
        <w:rPr>
          <w:rFonts w:eastAsia="SimSun"/>
          <w:lang w:eastAsia="zh-CN"/>
        </w:rPr>
      </w:pPr>
      <w:r w:rsidRPr="005176EC">
        <w:rPr>
          <w:rFonts w:eastAsia="SimSun"/>
          <w:lang w:eastAsia="zh-CN"/>
        </w:rPr>
        <w:t>開課</w:t>
      </w:r>
      <w:r w:rsidRPr="005176EC">
        <w:rPr>
          <w:rFonts w:eastAsia="SimSun"/>
          <w:lang w:eastAsia="zh-CN"/>
        </w:rPr>
        <w:t xml:space="preserve"> 3 </w:t>
      </w:r>
      <w:r w:rsidRPr="005176EC">
        <w:rPr>
          <w:rFonts w:eastAsia="SimSun"/>
          <w:lang w:eastAsia="zh-CN"/>
        </w:rPr>
        <w:t>至</w:t>
      </w:r>
      <w:r w:rsidRPr="005176EC">
        <w:rPr>
          <w:rFonts w:eastAsia="SimSun"/>
          <w:lang w:eastAsia="zh-CN"/>
        </w:rPr>
        <w:t xml:space="preserve"> 6 </w:t>
      </w:r>
      <w:r w:rsidRPr="005176EC">
        <w:rPr>
          <w:rFonts w:eastAsia="SimSun"/>
          <w:lang w:eastAsia="zh-CN"/>
        </w:rPr>
        <w:t>週（在學期開始不超過五分之二時）退課，</w:t>
      </w:r>
      <w:r w:rsidRPr="005176EC">
        <w:rPr>
          <w:rFonts w:eastAsia="SimSun"/>
          <w:lang w:eastAsia="zh-CN"/>
        </w:rPr>
        <w:t xml:space="preserve"> </w:t>
      </w:r>
      <w:r w:rsidRPr="005176EC">
        <w:rPr>
          <w:rFonts w:eastAsia="SimSun"/>
          <w:lang w:eastAsia="zh-CN"/>
        </w:rPr>
        <w:t>學費部分退還（</w:t>
      </w:r>
      <w:r w:rsidRPr="005176EC">
        <w:rPr>
          <w:rFonts w:eastAsia="SimSun"/>
          <w:lang w:eastAsia="zh-CN"/>
        </w:rPr>
        <w:t xml:space="preserve">3 </w:t>
      </w:r>
      <w:r w:rsidRPr="005176EC">
        <w:rPr>
          <w:rFonts w:eastAsia="SimSun"/>
          <w:lang w:eastAsia="zh-CN"/>
        </w:rPr>
        <w:t>至</w:t>
      </w:r>
      <w:r w:rsidRPr="005176EC">
        <w:rPr>
          <w:rFonts w:eastAsia="SimSun"/>
          <w:lang w:eastAsia="zh-CN"/>
        </w:rPr>
        <w:t xml:space="preserve"> 4 </w:t>
      </w:r>
      <w:r w:rsidRPr="005176EC">
        <w:rPr>
          <w:rFonts w:eastAsia="SimSun"/>
          <w:lang w:eastAsia="zh-CN"/>
        </w:rPr>
        <w:t>週，退還</w:t>
      </w:r>
      <w:r w:rsidRPr="005176EC">
        <w:rPr>
          <w:rFonts w:eastAsia="SimSun"/>
          <w:lang w:eastAsia="zh-CN"/>
        </w:rPr>
        <w:t xml:space="preserve"> 60%</w:t>
      </w:r>
      <w:r w:rsidRPr="005176EC">
        <w:rPr>
          <w:rFonts w:eastAsia="SimSun"/>
          <w:lang w:eastAsia="zh-CN"/>
        </w:rPr>
        <w:t>；</w:t>
      </w:r>
      <w:r w:rsidRPr="005176EC">
        <w:rPr>
          <w:rFonts w:eastAsia="SimSun"/>
          <w:lang w:eastAsia="zh-CN"/>
        </w:rPr>
        <w:t xml:space="preserve">5 </w:t>
      </w:r>
      <w:r w:rsidRPr="005176EC">
        <w:rPr>
          <w:rFonts w:eastAsia="SimSun"/>
          <w:lang w:eastAsia="zh-CN"/>
        </w:rPr>
        <w:t>至</w:t>
      </w:r>
      <w:r w:rsidRPr="005176EC">
        <w:rPr>
          <w:rFonts w:eastAsia="SimSun"/>
          <w:lang w:eastAsia="zh-CN"/>
        </w:rPr>
        <w:t xml:space="preserve"> 6 </w:t>
      </w:r>
      <w:r w:rsidRPr="005176EC">
        <w:rPr>
          <w:rFonts w:eastAsia="SimSun"/>
          <w:lang w:eastAsia="zh-CN"/>
        </w:rPr>
        <w:t>週</w:t>
      </w:r>
      <w:r w:rsidRPr="005176EC">
        <w:rPr>
          <w:rFonts w:eastAsia="SimSun"/>
          <w:lang w:eastAsia="zh-CN"/>
        </w:rPr>
        <w:t xml:space="preserve"> </w:t>
      </w:r>
      <w:r w:rsidRPr="005176EC">
        <w:rPr>
          <w:rFonts w:eastAsia="SimSun"/>
          <w:lang w:eastAsia="zh-CN"/>
        </w:rPr>
        <w:t>退還</w:t>
      </w:r>
      <w:r w:rsidRPr="005176EC">
        <w:rPr>
          <w:rFonts w:eastAsia="SimSun"/>
          <w:lang w:eastAsia="zh-CN"/>
        </w:rPr>
        <w:t xml:space="preserve"> 40%</w:t>
      </w:r>
      <w:r w:rsidRPr="005176EC">
        <w:rPr>
          <w:rFonts w:eastAsia="SimSun"/>
          <w:lang w:eastAsia="zh-CN"/>
        </w:rPr>
        <w:t>），成績單不留記錄；</w:t>
      </w:r>
    </w:p>
    <w:p w14:paraId="1D410086" w14:textId="77777777" w:rsidR="005176EC" w:rsidRPr="005176EC" w:rsidRDefault="005176EC" w:rsidP="005176EC">
      <w:pPr>
        <w:numPr>
          <w:ilvl w:val="0"/>
          <w:numId w:val="34"/>
        </w:numPr>
        <w:rPr>
          <w:rFonts w:eastAsia="SimSun"/>
          <w:lang w:eastAsia="zh-CN"/>
        </w:rPr>
      </w:pPr>
      <w:r w:rsidRPr="005176EC">
        <w:rPr>
          <w:rFonts w:eastAsia="SimSun"/>
          <w:lang w:eastAsia="zh-CN"/>
        </w:rPr>
        <w:t>開課</w:t>
      </w:r>
      <w:r w:rsidRPr="005176EC">
        <w:rPr>
          <w:rFonts w:eastAsia="SimSun"/>
          <w:lang w:eastAsia="zh-CN"/>
        </w:rPr>
        <w:t xml:space="preserve"> 7 </w:t>
      </w:r>
      <w:r w:rsidRPr="005176EC">
        <w:rPr>
          <w:rFonts w:eastAsia="SimSun"/>
          <w:lang w:eastAsia="zh-CN"/>
        </w:rPr>
        <w:t>至</w:t>
      </w:r>
      <w:r w:rsidRPr="005176EC">
        <w:rPr>
          <w:rFonts w:eastAsia="SimSun"/>
          <w:lang w:eastAsia="zh-CN"/>
        </w:rPr>
        <w:t xml:space="preserve"> 10 </w:t>
      </w:r>
      <w:r w:rsidRPr="005176EC">
        <w:rPr>
          <w:rFonts w:eastAsia="SimSun"/>
          <w:lang w:eastAsia="zh-CN"/>
        </w:rPr>
        <w:t>週（在學期開始不超過三分之二時）退課</w:t>
      </w:r>
      <w:r w:rsidRPr="005176EC">
        <w:rPr>
          <w:rFonts w:eastAsia="SimSun"/>
          <w:lang w:eastAsia="zh-CN"/>
        </w:rPr>
        <w:t xml:space="preserve"> </w:t>
      </w:r>
      <w:r w:rsidRPr="005176EC">
        <w:rPr>
          <w:rFonts w:eastAsia="SimSun"/>
          <w:lang w:eastAsia="zh-CN"/>
        </w:rPr>
        <w:t>，不退還學費，成績單顯示為</w:t>
      </w:r>
      <w:r w:rsidRPr="005176EC">
        <w:rPr>
          <w:rFonts w:eastAsia="SimSun"/>
          <w:lang w:eastAsia="zh-CN"/>
        </w:rPr>
        <w:t xml:space="preserve"> WF</w:t>
      </w:r>
      <w:r w:rsidRPr="005176EC">
        <w:rPr>
          <w:rFonts w:eastAsia="SimSun"/>
          <w:lang w:eastAsia="zh-CN"/>
        </w:rPr>
        <w:t>，但是可重修課程，用重修成績取代</w:t>
      </w:r>
      <w:r w:rsidRPr="005176EC">
        <w:rPr>
          <w:rFonts w:eastAsia="SimSun"/>
          <w:lang w:eastAsia="zh-CN"/>
        </w:rPr>
        <w:t xml:space="preserve"> WF</w:t>
      </w:r>
      <w:r w:rsidRPr="005176EC">
        <w:rPr>
          <w:rFonts w:eastAsia="SimSun"/>
          <w:lang w:eastAsia="zh-CN"/>
        </w:rPr>
        <w:t>；</w:t>
      </w:r>
    </w:p>
    <w:p w14:paraId="61BDE6B9" w14:textId="77777777" w:rsidR="005176EC" w:rsidRPr="005176EC" w:rsidRDefault="005176EC" w:rsidP="005176EC">
      <w:pPr>
        <w:numPr>
          <w:ilvl w:val="0"/>
          <w:numId w:val="34"/>
        </w:numPr>
        <w:rPr>
          <w:rFonts w:eastAsia="SimSun"/>
          <w:lang w:eastAsia="zh-CN"/>
        </w:rPr>
      </w:pPr>
      <w:r w:rsidRPr="005176EC">
        <w:rPr>
          <w:rFonts w:eastAsia="SimSun"/>
          <w:lang w:eastAsia="zh-CN"/>
        </w:rPr>
        <w:t>開課超過</w:t>
      </w:r>
      <w:r w:rsidRPr="005176EC">
        <w:rPr>
          <w:rFonts w:eastAsia="SimSun"/>
          <w:lang w:eastAsia="zh-CN"/>
        </w:rPr>
        <w:t xml:space="preserve"> 10 </w:t>
      </w:r>
      <w:r w:rsidRPr="005176EC">
        <w:rPr>
          <w:rFonts w:eastAsia="SimSun"/>
          <w:lang w:eastAsia="zh-CN"/>
        </w:rPr>
        <w:t>週後，不再允許退課，重修課程的成績也不能取代原來的成績記錄。</w:t>
      </w:r>
    </w:p>
    <w:p w14:paraId="4D494370" w14:textId="77777777" w:rsidR="005176EC" w:rsidRPr="005176EC" w:rsidRDefault="005176EC" w:rsidP="005176EC">
      <w:pPr>
        <w:pStyle w:val="Heading3"/>
        <w:rPr>
          <w:lang w:eastAsia="zh-CN"/>
        </w:rPr>
      </w:pPr>
      <w:r w:rsidRPr="005176EC">
        <w:rPr>
          <w:lang w:eastAsia="zh-CN"/>
        </w:rPr>
        <w:t>學生評估</w:t>
      </w:r>
    </w:p>
    <w:p w14:paraId="0EACFFAD" w14:textId="77777777" w:rsidR="005176EC" w:rsidRPr="005176EC" w:rsidRDefault="005176EC" w:rsidP="005176EC">
      <w:pPr>
        <w:rPr>
          <w:rFonts w:eastAsia="SimSun"/>
          <w:lang w:eastAsia="zh-CN"/>
        </w:rPr>
      </w:pPr>
      <w:r w:rsidRPr="005176EC">
        <w:rPr>
          <w:rFonts w:eastAsia="SimSun"/>
          <w:lang w:eastAsia="zh-CN"/>
        </w:rPr>
        <w:t>除學業成績外，教授團亦會經常評估學生之品格及實習表現，如有需要，可對有關學生作適當之安排或要求其退學。若教授團不满意學生之操行表現，學院有權開除其學藉。</w:t>
      </w:r>
    </w:p>
    <w:p w14:paraId="1DD9371D" w14:textId="77777777" w:rsidR="005176EC" w:rsidRPr="005176EC" w:rsidRDefault="005176EC" w:rsidP="005176EC">
      <w:pPr>
        <w:pStyle w:val="Heading3"/>
        <w:rPr>
          <w:lang w:eastAsia="zh-CN"/>
        </w:rPr>
      </w:pPr>
      <w:r w:rsidRPr="005176EC">
        <w:rPr>
          <w:lang w:eastAsia="zh-CN"/>
        </w:rPr>
        <w:t>畢業要求</w:t>
      </w:r>
    </w:p>
    <w:p w14:paraId="31240DE8" w14:textId="77777777" w:rsidR="005176EC" w:rsidRPr="005176EC" w:rsidRDefault="005176EC" w:rsidP="005176EC">
      <w:pPr>
        <w:rPr>
          <w:rFonts w:eastAsia="SimSun"/>
          <w:lang w:eastAsia="zh-CN"/>
        </w:rPr>
      </w:pPr>
      <w:r w:rsidRPr="005176EC">
        <w:rPr>
          <w:rFonts w:eastAsia="SimSun"/>
          <w:lang w:eastAsia="zh-CN"/>
        </w:rPr>
        <w:t>所有學生，凡修業期滿，總平均成績在「</w:t>
      </w:r>
      <w:r w:rsidRPr="005176EC">
        <w:rPr>
          <w:rFonts w:eastAsia="SimSun"/>
          <w:lang w:eastAsia="zh-CN"/>
        </w:rPr>
        <w:t>C+</w:t>
      </w:r>
      <w:r w:rsidRPr="005176EC">
        <w:rPr>
          <w:rFonts w:eastAsia="SimSun"/>
          <w:lang w:eastAsia="zh-CN"/>
        </w:rPr>
        <w:t>」等級或</w:t>
      </w:r>
      <w:r w:rsidRPr="005176EC">
        <w:rPr>
          <w:rFonts w:eastAsia="SimSun"/>
          <w:lang w:eastAsia="zh-CN"/>
        </w:rPr>
        <w:t xml:space="preserve"> GPA </w:t>
      </w:r>
      <w:r w:rsidRPr="005176EC">
        <w:rPr>
          <w:rFonts w:eastAsia="SimSun"/>
          <w:lang w:eastAsia="zh-CN"/>
        </w:rPr>
        <w:t>分數</w:t>
      </w:r>
      <w:r w:rsidRPr="005176EC">
        <w:rPr>
          <w:rFonts w:eastAsia="SimSun"/>
          <w:lang w:eastAsia="zh-CN"/>
        </w:rPr>
        <w:t xml:space="preserve"> 2.30 </w:t>
      </w:r>
      <w:r w:rsidRPr="005176EC">
        <w:rPr>
          <w:rFonts w:eastAsia="SimSun"/>
          <w:lang w:eastAsia="zh-CN"/>
        </w:rPr>
        <w:t>或以上，並其校內校外之生活行為及品格表現，經教授團及董事會評核，認為滿意，方能獲得學位及文憑。</w:t>
      </w:r>
    </w:p>
    <w:p w14:paraId="4F3643DD" w14:textId="77777777" w:rsidR="005176EC" w:rsidRPr="005176EC" w:rsidRDefault="005176EC" w:rsidP="005176EC">
      <w:pPr>
        <w:pStyle w:val="Heading3"/>
        <w:rPr>
          <w:lang w:eastAsia="zh-CN"/>
        </w:rPr>
      </w:pPr>
      <w:r w:rsidRPr="005176EC">
        <w:rPr>
          <w:lang w:eastAsia="zh-CN"/>
        </w:rPr>
        <w:lastRenderedPageBreak/>
        <w:t>總成績單</w:t>
      </w:r>
    </w:p>
    <w:p w14:paraId="6FD6532B" w14:textId="77777777" w:rsidR="005176EC" w:rsidRPr="005176EC" w:rsidRDefault="005176EC" w:rsidP="005176EC">
      <w:pPr>
        <w:rPr>
          <w:rFonts w:eastAsia="SimSun"/>
          <w:lang w:eastAsia="zh-CN"/>
        </w:rPr>
      </w:pPr>
      <w:r w:rsidRPr="005176EC">
        <w:rPr>
          <w:rFonts w:eastAsia="SimSun"/>
          <w:lang w:eastAsia="zh-CN"/>
        </w:rPr>
        <w:t>學生須先付清積欠學院的一切費用，如：學費、宿費、圖書館罰款等，方獲發總成績單，每份</w:t>
      </w:r>
      <w:r w:rsidRPr="005176EC">
        <w:rPr>
          <w:rFonts w:eastAsia="SimSun"/>
          <w:lang w:eastAsia="zh-CN"/>
        </w:rPr>
        <w:t xml:space="preserve"> $5</w:t>
      </w:r>
      <w:r w:rsidRPr="005176EC">
        <w:rPr>
          <w:rFonts w:eastAsia="SimSun"/>
          <w:lang w:eastAsia="zh-CN"/>
        </w:rPr>
        <w:t>，須先向教務處申請並付費，由院方直接寄給學生指定之機構。</w:t>
      </w:r>
    </w:p>
    <w:p w14:paraId="0C418951" w14:textId="77777777" w:rsidR="005176EC" w:rsidRPr="005176EC" w:rsidRDefault="005176EC" w:rsidP="005176EC">
      <w:pPr>
        <w:pStyle w:val="Heading3"/>
        <w:rPr>
          <w:lang w:eastAsia="zh-CN"/>
        </w:rPr>
      </w:pPr>
      <w:r w:rsidRPr="005176EC">
        <w:rPr>
          <w:lang w:eastAsia="zh-CN"/>
        </w:rPr>
        <w:t>退學手續</w:t>
      </w:r>
    </w:p>
    <w:p w14:paraId="493DA318" w14:textId="77777777" w:rsidR="005176EC" w:rsidRPr="005176EC" w:rsidRDefault="005176EC" w:rsidP="005176EC">
      <w:pPr>
        <w:rPr>
          <w:rFonts w:eastAsia="SimSun"/>
          <w:lang w:eastAsia="zh-CN"/>
        </w:rPr>
      </w:pPr>
      <w:r w:rsidRPr="005176EC">
        <w:rPr>
          <w:rFonts w:eastAsia="SimSun"/>
          <w:lang w:eastAsia="zh-CN"/>
        </w:rPr>
        <w:t>學生若擬退學，必須書面向註冊主任申請，並付清對學院的一切費用。</w:t>
      </w:r>
    </w:p>
    <w:p w14:paraId="5CA6B22C" w14:textId="77777777" w:rsidR="005176EC" w:rsidRPr="005176EC" w:rsidRDefault="005176EC" w:rsidP="005176EC">
      <w:pPr>
        <w:pStyle w:val="Heading3"/>
        <w:rPr>
          <w:lang w:eastAsia="zh-CN"/>
        </w:rPr>
      </w:pPr>
      <w:r w:rsidRPr="005176EC">
        <w:rPr>
          <w:lang w:eastAsia="zh-CN"/>
        </w:rPr>
        <w:t>旁聽章則</w:t>
      </w:r>
      <w:r w:rsidRPr="005176EC">
        <w:rPr>
          <w:lang w:eastAsia="zh-CN"/>
        </w:rPr>
        <w:t xml:space="preserve">(2019 </w:t>
      </w:r>
      <w:r w:rsidRPr="005176EC">
        <w:rPr>
          <w:lang w:eastAsia="zh-CN"/>
        </w:rPr>
        <w:t>秋季起</w:t>
      </w:r>
      <w:r w:rsidRPr="005176EC">
        <w:rPr>
          <w:lang w:eastAsia="zh-CN"/>
        </w:rPr>
        <w:t>)</w:t>
      </w:r>
    </w:p>
    <w:p w14:paraId="020E35C1" w14:textId="77777777" w:rsidR="005176EC" w:rsidRPr="005176EC" w:rsidRDefault="005176EC" w:rsidP="005176EC">
      <w:pPr>
        <w:numPr>
          <w:ilvl w:val="0"/>
          <w:numId w:val="35"/>
        </w:numPr>
        <w:rPr>
          <w:rFonts w:eastAsia="SimSun"/>
          <w:lang w:eastAsia="zh-CN"/>
        </w:rPr>
      </w:pPr>
      <w:r w:rsidRPr="005176EC">
        <w:rPr>
          <w:rFonts w:eastAsia="SimSun"/>
          <w:lang w:eastAsia="zh-CN"/>
        </w:rPr>
        <w:t>修讀學分的學生有選課優先權。在報讀人數尚未滿員的情況下，才接收旁聽生。</w:t>
      </w:r>
    </w:p>
    <w:p w14:paraId="7630D293" w14:textId="77777777" w:rsidR="005176EC" w:rsidRPr="005176EC" w:rsidRDefault="005176EC" w:rsidP="005176EC">
      <w:pPr>
        <w:numPr>
          <w:ilvl w:val="0"/>
          <w:numId w:val="35"/>
        </w:numPr>
        <w:rPr>
          <w:rFonts w:eastAsia="SimSun"/>
          <w:lang w:eastAsia="zh-CN"/>
        </w:rPr>
      </w:pPr>
      <w:r w:rsidRPr="005176EC">
        <w:rPr>
          <w:rFonts w:eastAsia="SimSun"/>
          <w:lang w:eastAsia="zh-CN"/>
        </w:rPr>
        <w:t>旁聽學生人數不得超過學分人數的五分之一﹔若超過﹐將在註冊結束那日用抽籤來決定。</w:t>
      </w:r>
    </w:p>
    <w:p w14:paraId="4A0B4AB7" w14:textId="77777777" w:rsidR="005176EC" w:rsidRPr="005176EC" w:rsidRDefault="005176EC" w:rsidP="005176EC">
      <w:pPr>
        <w:numPr>
          <w:ilvl w:val="0"/>
          <w:numId w:val="35"/>
        </w:numPr>
        <w:rPr>
          <w:rFonts w:eastAsia="SimSun"/>
          <w:lang w:eastAsia="zh-CN"/>
        </w:rPr>
      </w:pPr>
      <w:r w:rsidRPr="005176EC">
        <w:rPr>
          <w:rFonts w:eastAsia="SimSun"/>
          <w:lang w:eastAsia="zh-CN"/>
        </w:rPr>
        <w:t>旁聽過的課程﹐不能之後再修讀學分。</w:t>
      </w:r>
    </w:p>
    <w:p w14:paraId="2E3E1BE2" w14:textId="77777777" w:rsidR="005176EC" w:rsidRPr="005176EC" w:rsidRDefault="005176EC" w:rsidP="005176EC">
      <w:pPr>
        <w:numPr>
          <w:ilvl w:val="0"/>
          <w:numId w:val="35"/>
        </w:numPr>
        <w:rPr>
          <w:rFonts w:eastAsia="SimSun"/>
          <w:lang w:eastAsia="zh-CN"/>
        </w:rPr>
      </w:pPr>
      <w:r w:rsidRPr="005176EC">
        <w:rPr>
          <w:rFonts w:eastAsia="SimSun"/>
          <w:lang w:eastAsia="zh-CN"/>
        </w:rPr>
        <w:t>學生不可旁聽高於其修讀學位水平的課程。例如，碩士生不能旁聽博士班課程，證書課程學生或無神學學位的平信徒不能旁聽碩士班課程。</w:t>
      </w:r>
    </w:p>
    <w:p w14:paraId="1FC078EE" w14:textId="77777777" w:rsidR="005176EC" w:rsidRPr="005176EC" w:rsidRDefault="005176EC" w:rsidP="005176EC">
      <w:pPr>
        <w:numPr>
          <w:ilvl w:val="0"/>
          <w:numId w:val="35"/>
        </w:numPr>
        <w:rPr>
          <w:rFonts w:eastAsia="SimSun"/>
          <w:lang w:eastAsia="zh-CN"/>
        </w:rPr>
      </w:pPr>
      <w:r w:rsidRPr="005176EC">
        <w:rPr>
          <w:rFonts w:eastAsia="SimSun"/>
          <w:lang w:eastAsia="zh-CN"/>
        </w:rPr>
        <w:t>所有旁聽學生必須辦理正常註冊手續，繳納學費和其餘所有費用，並且必須在學費繳納截止日前繳納所有費用。</w:t>
      </w:r>
    </w:p>
    <w:p w14:paraId="35EC1568" w14:textId="77777777" w:rsidR="005176EC" w:rsidRPr="005176EC" w:rsidRDefault="005176EC" w:rsidP="005176EC">
      <w:pPr>
        <w:numPr>
          <w:ilvl w:val="0"/>
          <w:numId w:val="35"/>
        </w:numPr>
        <w:rPr>
          <w:rFonts w:eastAsia="SimSun"/>
          <w:lang w:eastAsia="zh-CN"/>
        </w:rPr>
      </w:pPr>
      <w:r w:rsidRPr="005176EC">
        <w:rPr>
          <w:rFonts w:eastAsia="SimSun"/>
          <w:lang w:eastAsia="zh-CN"/>
        </w:rPr>
        <w:t>在校生每學期只能旁聽一門課程﹔校友每學期可旁聽兩門課程。</w:t>
      </w:r>
    </w:p>
    <w:p w14:paraId="3CFE138B" w14:textId="77777777" w:rsidR="005176EC" w:rsidRPr="005176EC" w:rsidRDefault="005176EC" w:rsidP="005176EC">
      <w:pPr>
        <w:numPr>
          <w:ilvl w:val="0"/>
          <w:numId w:val="35"/>
        </w:numPr>
        <w:rPr>
          <w:rFonts w:eastAsia="SimSun"/>
          <w:lang w:eastAsia="zh-CN"/>
        </w:rPr>
      </w:pPr>
      <w:r w:rsidRPr="005176EC">
        <w:rPr>
          <w:rFonts w:eastAsia="SimSun"/>
          <w:lang w:eastAsia="zh-CN"/>
        </w:rPr>
        <w:t>教師有權拒收旁聽生﹐但不能違反以上的章則</w:t>
      </w:r>
      <w:r w:rsidRPr="005176EC">
        <w:rPr>
          <w:rFonts w:eastAsia="SimSun"/>
          <w:lang w:eastAsia="zh-CN"/>
        </w:rPr>
        <w:t xml:space="preserve">, </w:t>
      </w:r>
      <w:r w:rsidRPr="005176EC">
        <w:rPr>
          <w:rFonts w:eastAsia="SimSun"/>
          <w:lang w:eastAsia="zh-CN"/>
        </w:rPr>
        <w:t>私下允許學生旁聽。</w:t>
      </w:r>
    </w:p>
    <w:p w14:paraId="766EAA9D" w14:textId="77777777" w:rsidR="005176EC" w:rsidRDefault="005176EC" w:rsidP="005176EC">
      <w:pPr>
        <w:rPr>
          <w:rFonts w:eastAsia="SimSun"/>
          <w:lang w:eastAsia="zh-CN"/>
        </w:rPr>
      </w:pPr>
    </w:p>
    <w:p w14:paraId="1C94C312" w14:textId="781C5CA6" w:rsidR="004C6DBA" w:rsidRDefault="004C6DBA" w:rsidP="004C6DBA">
      <w:pPr>
        <w:pStyle w:val="Title"/>
        <w:rPr>
          <w:rFonts w:eastAsia="SimSun"/>
          <w:lang w:eastAsia="zh-CN"/>
        </w:rPr>
      </w:pPr>
      <w:r w:rsidRPr="004C6DBA">
        <w:rPr>
          <w:rFonts w:hint="eastAsia"/>
          <w:lang w:eastAsia="zh-CN"/>
        </w:rPr>
        <w:t>學位申請資格和程序</w:t>
      </w:r>
    </w:p>
    <w:p w14:paraId="0267D5B7" w14:textId="77777777" w:rsidR="004C6DBA" w:rsidRPr="004C6DBA" w:rsidRDefault="004C6DBA" w:rsidP="004C6DBA">
      <w:pPr>
        <w:pStyle w:val="Heading1"/>
        <w:rPr>
          <w:lang w:eastAsia="zh-CN"/>
        </w:rPr>
      </w:pPr>
      <w:r w:rsidRPr="004C6DBA">
        <w:rPr>
          <w:lang w:eastAsia="zh-CN"/>
        </w:rPr>
        <w:t>博士學位</w:t>
      </w:r>
    </w:p>
    <w:p w14:paraId="647E8440" w14:textId="77777777" w:rsidR="004C6DBA" w:rsidRPr="004C6DBA" w:rsidRDefault="004C6DBA" w:rsidP="004C6DBA">
      <w:pPr>
        <w:pStyle w:val="Heading3"/>
        <w:rPr>
          <w:lang w:eastAsia="zh-CN"/>
        </w:rPr>
      </w:pPr>
      <w:r w:rsidRPr="004C6DBA">
        <w:rPr>
          <w:lang w:eastAsia="zh-CN"/>
        </w:rPr>
        <w:t>入學資格</w:t>
      </w:r>
    </w:p>
    <w:p w14:paraId="64A482FC" w14:textId="77777777" w:rsidR="004C6DBA" w:rsidRPr="004C6DBA" w:rsidRDefault="004C6DBA" w:rsidP="004C6DBA">
      <w:pPr>
        <w:numPr>
          <w:ilvl w:val="0"/>
          <w:numId w:val="36"/>
        </w:numPr>
        <w:rPr>
          <w:rFonts w:eastAsia="SimSun"/>
          <w:lang w:eastAsia="zh-CN"/>
        </w:rPr>
      </w:pPr>
      <w:r w:rsidRPr="004C6DBA">
        <w:rPr>
          <w:rFonts w:eastAsia="SimSun"/>
          <w:lang w:eastAsia="zh-CN"/>
        </w:rPr>
        <w:t>必須具道學碩士或同等學歷，總平均成積</w:t>
      </w:r>
      <w:r w:rsidRPr="004C6DBA">
        <w:rPr>
          <w:rFonts w:eastAsia="SimSun"/>
          <w:lang w:eastAsia="zh-CN"/>
        </w:rPr>
        <w:t xml:space="preserve"> 3.0 </w:t>
      </w:r>
      <w:r w:rsidRPr="004C6DBA">
        <w:rPr>
          <w:rFonts w:eastAsia="SimSun"/>
          <w:lang w:eastAsia="zh-CN"/>
        </w:rPr>
        <w:t>或以上</w:t>
      </w:r>
      <w:r w:rsidRPr="004C6DBA">
        <w:rPr>
          <w:rFonts w:eastAsia="SimSun"/>
          <w:lang w:eastAsia="zh-CN"/>
        </w:rPr>
        <w:t xml:space="preserve"> (</w:t>
      </w:r>
      <w:r w:rsidRPr="004C6DBA">
        <w:rPr>
          <w:rFonts w:eastAsia="SimSun"/>
          <w:lang w:eastAsia="zh-CN"/>
        </w:rPr>
        <w:t>以</w:t>
      </w:r>
      <w:r w:rsidRPr="004C6DBA">
        <w:rPr>
          <w:rFonts w:eastAsia="SimSun"/>
          <w:lang w:eastAsia="zh-CN"/>
        </w:rPr>
        <w:t xml:space="preserve"> 4.0 </w:t>
      </w:r>
      <w:r w:rsidRPr="004C6DBA">
        <w:rPr>
          <w:rFonts w:eastAsia="SimSun"/>
          <w:lang w:eastAsia="zh-CN"/>
        </w:rPr>
        <w:t>積分點計算</w:t>
      </w:r>
      <w:r w:rsidRPr="004C6DBA">
        <w:rPr>
          <w:rFonts w:eastAsia="SimSun"/>
          <w:lang w:eastAsia="zh-CN"/>
        </w:rPr>
        <w:t>)</w:t>
      </w:r>
      <w:r w:rsidRPr="004C6DBA">
        <w:rPr>
          <w:rFonts w:eastAsia="SimSun"/>
          <w:lang w:eastAsia="zh-CN"/>
        </w:rPr>
        <w:t>。具基督教研究碩士或同等學歷，且平均成積達</w:t>
      </w:r>
      <w:r w:rsidRPr="004C6DBA">
        <w:rPr>
          <w:rFonts w:eastAsia="SimSun"/>
          <w:lang w:eastAsia="zh-CN"/>
        </w:rPr>
        <w:t xml:space="preserve"> 3.0 </w:t>
      </w:r>
      <w:r w:rsidRPr="004C6DBA">
        <w:rPr>
          <w:rFonts w:eastAsia="SimSun"/>
          <w:lang w:eastAsia="zh-CN"/>
        </w:rPr>
        <w:t>或以上者，也可以申請，唯須補修所欠的道學碩士學分。</w:t>
      </w:r>
    </w:p>
    <w:p w14:paraId="1641F86F" w14:textId="77777777" w:rsidR="004C6DBA" w:rsidRPr="004C6DBA" w:rsidRDefault="004C6DBA" w:rsidP="004C6DBA">
      <w:pPr>
        <w:numPr>
          <w:ilvl w:val="0"/>
          <w:numId w:val="36"/>
        </w:numPr>
        <w:rPr>
          <w:rFonts w:eastAsia="SimSun"/>
          <w:lang w:eastAsia="zh-CN"/>
        </w:rPr>
      </w:pPr>
      <w:r w:rsidRPr="004C6DBA">
        <w:rPr>
          <w:rFonts w:eastAsia="SimSun"/>
          <w:lang w:eastAsia="zh-CN"/>
        </w:rPr>
        <w:t>必須在獲得道學碩士學位或同等學歷後，有三年全時間牧會、宣教或在基督教機構事奉的經驗。取得道學碩士學位後全職事奉滿二年，但在之前有超過二年全時間事奉經驗者，也可以申請。具基督教研究碩士者，須全職事奉滿四年，始可申請。有特殊情況者，可個別考慮。</w:t>
      </w:r>
    </w:p>
    <w:p w14:paraId="7BE4699A" w14:textId="77777777" w:rsidR="004C6DBA" w:rsidRPr="004C6DBA" w:rsidRDefault="004C6DBA" w:rsidP="004C6DBA">
      <w:pPr>
        <w:numPr>
          <w:ilvl w:val="0"/>
          <w:numId w:val="36"/>
        </w:numPr>
        <w:rPr>
          <w:rFonts w:eastAsia="SimSun"/>
          <w:lang w:eastAsia="zh-CN"/>
        </w:rPr>
      </w:pPr>
      <w:r w:rsidRPr="004C6DBA">
        <w:rPr>
          <w:rFonts w:eastAsia="SimSun"/>
          <w:lang w:eastAsia="zh-CN"/>
        </w:rPr>
        <w:lastRenderedPageBreak/>
        <w:t>有至少兩位同工（牧師</w:t>
      </w:r>
      <w:r w:rsidRPr="004C6DBA">
        <w:rPr>
          <w:rFonts w:eastAsia="SimSun"/>
          <w:lang w:eastAsia="zh-CN"/>
        </w:rPr>
        <w:t xml:space="preserve"> / </w:t>
      </w:r>
      <w:r w:rsidRPr="004C6DBA">
        <w:rPr>
          <w:rFonts w:eastAsia="SimSun"/>
          <w:lang w:eastAsia="zh-CN"/>
        </w:rPr>
        <w:t>長執）推薦，且聲明該教會</w:t>
      </w:r>
      <w:r w:rsidRPr="004C6DBA">
        <w:rPr>
          <w:rFonts w:eastAsia="SimSun"/>
          <w:lang w:eastAsia="zh-CN"/>
        </w:rPr>
        <w:t xml:space="preserve"> /</w:t>
      </w:r>
      <w:r w:rsidRPr="004C6DBA">
        <w:rPr>
          <w:rFonts w:eastAsia="SimSun"/>
          <w:lang w:eastAsia="zh-CN"/>
        </w:rPr>
        <w:t>機構容許該名申請人進修教牧學博士學位。</w:t>
      </w:r>
    </w:p>
    <w:p w14:paraId="04B42A64" w14:textId="77777777" w:rsidR="004C6DBA" w:rsidRPr="004C6DBA" w:rsidRDefault="004C6DBA" w:rsidP="004C6DBA">
      <w:pPr>
        <w:numPr>
          <w:ilvl w:val="0"/>
          <w:numId w:val="36"/>
        </w:numPr>
        <w:rPr>
          <w:rFonts w:eastAsia="SimSun"/>
          <w:lang w:eastAsia="zh-CN"/>
        </w:rPr>
      </w:pPr>
      <w:r w:rsidRPr="004C6DBA">
        <w:rPr>
          <w:rFonts w:eastAsia="SimSun"/>
          <w:lang w:eastAsia="zh-CN"/>
        </w:rPr>
        <w:t>具備中文閱讀與書寫能力、及閱讀英文神學書籍的能力。有需要時，學院會要求申請人呈交托福</w:t>
      </w:r>
      <w:r w:rsidRPr="004C6DBA">
        <w:rPr>
          <w:rFonts w:eastAsia="SimSun"/>
          <w:lang w:eastAsia="zh-CN"/>
        </w:rPr>
        <w:t xml:space="preserve"> (TOEFL) </w:t>
      </w:r>
      <w:r w:rsidRPr="004C6DBA">
        <w:rPr>
          <w:rFonts w:eastAsia="SimSun"/>
          <w:lang w:eastAsia="zh-CN"/>
        </w:rPr>
        <w:t>試成績，以便審核。</w:t>
      </w:r>
    </w:p>
    <w:p w14:paraId="0ECAF21B" w14:textId="77777777" w:rsidR="004C6DBA" w:rsidRPr="004C6DBA" w:rsidRDefault="004C6DBA" w:rsidP="004C6DBA">
      <w:pPr>
        <w:numPr>
          <w:ilvl w:val="0"/>
          <w:numId w:val="36"/>
        </w:numPr>
        <w:rPr>
          <w:rFonts w:eastAsia="SimSun"/>
          <w:lang w:eastAsia="zh-CN"/>
        </w:rPr>
      </w:pPr>
      <w:r w:rsidRPr="004C6DBA">
        <w:rPr>
          <w:rFonts w:eastAsia="SimSun"/>
          <w:lang w:eastAsia="zh-CN"/>
        </w:rPr>
        <w:t xml:space="preserve">2017 </w:t>
      </w:r>
      <w:r w:rsidRPr="004C6DBA">
        <w:rPr>
          <w:rFonts w:eastAsia="SimSun"/>
          <w:lang w:eastAsia="zh-CN"/>
        </w:rPr>
        <w:t>年</w:t>
      </w:r>
      <w:r w:rsidRPr="004C6DBA">
        <w:rPr>
          <w:rFonts w:eastAsia="SimSun"/>
          <w:lang w:eastAsia="zh-CN"/>
        </w:rPr>
        <w:t xml:space="preserve"> 3 </w:t>
      </w:r>
      <w:r w:rsidRPr="004C6DBA">
        <w:rPr>
          <w:rFonts w:eastAsia="SimSun"/>
          <w:lang w:eastAsia="zh-CN"/>
        </w:rPr>
        <w:t>月開始接受國際申請人申請。</w:t>
      </w:r>
    </w:p>
    <w:p w14:paraId="1AB6BCFE" w14:textId="77777777" w:rsidR="004C6DBA" w:rsidRPr="004C6DBA" w:rsidRDefault="004C6DBA" w:rsidP="004C6DBA">
      <w:pPr>
        <w:pStyle w:val="Heading3"/>
        <w:rPr>
          <w:lang w:eastAsia="zh-CN"/>
        </w:rPr>
      </w:pPr>
      <w:r w:rsidRPr="004C6DBA">
        <w:rPr>
          <w:lang w:eastAsia="zh-CN"/>
        </w:rPr>
        <w:t>申請手續</w:t>
      </w:r>
    </w:p>
    <w:p w14:paraId="6F7D252D" w14:textId="77777777" w:rsidR="004C6DBA" w:rsidRPr="004C6DBA" w:rsidRDefault="004C6DBA" w:rsidP="004C6DBA">
      <w:pPr>
        <w:numPr>
          <w:ilvl w:val="0"/>
          <w:numId w:val="37"/>
        </w:numPr>
        <w:rPr>
          <w:rFonts w:eastAsia="SimSun"/>
          <w:lang w:eastAsia="zh-CN"/>
        </w:rPr>
      </w:pPr>
      <w:r w:rsidRPr="004C6DBA">
        <w:rPr>
          <w:rFonts w:eastAsia="SimSun"/>
          <w:lang w:eastAsia="zh-CN"/>
        </w:rPr>
        <w:t>填寫申請表格，繳交報名費</w:t>
      </w:r>
      <w:r w:rsidRPr="004C6DBA">
        <w:rPr>
          <w:rFonts w:eastAsia="SimSun"/>
          <w:lang w:eastAsia="zh-CN"/>
        </w:rPr>
        <w:t xml:space="preserve"> $50 (</w:t>
      </w:r>
      <w:r w:rsidRPr="004C6DBA">
        <w:rPr>
          <w:rFonts w:eastAsia="SimSun"/>
          <w:lang w:eastAsia="zh-CN"/>
        </w:rPr>
        <w:t>不退還</w:t>
      </w:r>
      <w:r w:rsidRPr="004C6DBA">
        <w:rPr>
          <w:rFonts w:eastAsia="SimSun"/>
          <w:lang w:eastAsia="zh-CN"/>
        </w:rPr>
        <w:t>)</w:t>
      </w:r>
      <w:r w:rsidRPr="004C6DBA">
        <w:rPr>
          <w:rFonts w:eastAsia="SimSun"/>
          <w:lang w:eastAsia="zh-CN"/>
        </w:rPr>
        <w:t>。</w:t>
      </w:r>
    </w:p>
    <w:p w14:paraId="2F082570" w14:textId="77777777" w:rsidR="004C6DBA" w:rsidRPr="004C6DBA" w:rsidRDefault="004C6DBA" w:rsidP="004C6DBA">
      <w:pPr>
        <w:numPr>
          <w:ilvl w:val="0"/>
          <w:numId w:val="37"/>
        </w:numPr>
        <w:rPr>
          <w:rFonts w:eastAsia="SimSun"/>
          <w:lang w:eastAsia="zh-CN"/>
        </w:rPr>
      </w:pPr>
      <w:r w:rsidRPr="004C6DBA">
        <w:rPr>
          <w:rFonts w:eastAsia="SimSun"/>
          <w:lang w:eastAsia="zh-CN"/>
        </w:rPr>
        <w:t>碩士學位成績單，須由頒發碩士學位的神學院直接寄來本院。</w:t>
      </w:r>
    </w:p>
    <w:p w14:paraId="6690F75A" w14:textId="77777777" w:rsidR="004C6DBA" w:rsidRPr="004C6DBA" w:rsidRDefault="004C6DBA" w:rsidP="004C6DBA">
      <w:pPr>
        <w:numPr>
          <w:ilvl w:val="0"/>
          <w:numId w:val="37"/>
        </w:numPr>
        <w:rPr>
          <w:rFonts w:eastAsia="SimSun"/>
          <w:lang w:eastAsia="zh-CN"/>
        </w:rPr>
      </w:pPr>
      <w:r w:rsidRPr="004C6DBA">
        <w:rPr>
          <w:rFonts w:eastAsia="SimSun"/>
          <w:lang w:eastAsia="zh-CN"/>
        </w:rPr>
        <w:t>學校畢業</w:t>
      </w:r>
      <w:r w:rsidRPr="004C6DBA">
        <w:rPr>
          <w:rFonts w:eastAsia="SimSun"/>
          <w:lang w:eastAsia="zh-CN"/>
        </w:rPr>
        <w:t>/</w:t>
      </w:r>
      <w:r w:rsidRPr="004C6DBA">
        <w:rPr>
          <w:rFonts w:eastAsia="SimSun"/>
          <w:lang w:eastAsia="zh-CN"/>
        </w:rPr>
        <w:t>學位證書副本。</w:t>
      </w:r>
    </w:p>
    <w:p w14:paraId="626E2457" w14:textId="77777777" w:rsidR="004C6DBA" w:rsidRPr="004C6DBA" w:rsidRDefault="004C6DBA" w:rsidP="004C6DBA">
      <w:pPr>
        <w:numPr>
          <w:ilvl w:val="0"/>
          <w:numId w:val="37"/>
        </w:numPr>
        <w:rPr>
          <w:rFonts w:eastAsia="SimSun"/>
          <w:lang w:eastAsia="zh-CN"/>
        </w:rPr>
      </w:pPr>
      <w:r w:rsidRPr="004C6DBA">
        <w:rPr>
          <w:rFonts w:eastAsia="SimSun"/>
          <w:lang w:eastAsia="zh-CN"/>
        </w:rPr>
        <w:t>近期托福成績單</w:t>
      </w:r>
      <w:r w:rsidRPr="004C6DBA">
        <w:rPr>
          <w:rFonts w:eastAsia="SimSun"/>
          <w:lang w:eastAsia="zh-CN"/>
        </w:rPr>
        <w:t>(</w:t>
      </w:r>
      <w:r w:rsidRPr="004C6DBA">
        <w:rPr>
          <w:rFonts w:eastAsia="SimSun"/>
          <w:lang w:eastAsia="zh-CN"/>
        </w:rPr>
        <w:t>若有</w:t>
      </w:r>
      <w:r w:rsidRPr="004C6DBA">
        <w:rPr>
          <w:rFonts w:eastAsia="SimSun"/>
          <w:lang w:eastAsia="zh-CN"/>
        </w:rPr>
        <w:t>)</w:t>
      </w:r>
      <w:r w:rsidRPr="004C6DBA">
        <w:rPr>
          <w:rFonts w:eastAsia="SimSun"/>
          <w:lang w:eastAsia="zh-CN"/>
        </w:rPr>
        <w:t>。</w:t>
      </w:r>
    </w:p>
    <w:p w14:paraId="367505FB" w14:textId="77777777" w:rsidR="004C6DBA" w:rsidRPr="004C6DBA" w:rsidRDefault="004C6DBA" w:rsidP="004C6DBA">
      <w:pPr>
        <w:numPr>
          <w:ilvl w:val="0"/>
          <w:numId w:val="37"/>
        </w:numPr>
        <w:rPr>
          <w:rFonts w:eastAsia="SimSun"/>
          <w:lang w:eastAsia="zh-CN"/>
        </w:rPr>
      </w:pPr>
      <w:r w:rsidRPr="004C6DBA">
        <w:rPr>
          <w:rFonts w:eastAsia="SimSun"/>
          <w:lang w:eastAsia="zh-CN"/>
        </w:rPr>
        <w:t>推薦信二份</w:t>
      </w:r>
      <w:r w:rsidRPr="004C6DBA">
        <w:rPr>
          <w:rFonts w:eastAsia="SimSun"/>
          <w:lang w:eastAsia="zh-CN"/>
        </w:rPr>
        <w:t xml:space="preserve"> (</w:t>
      </w:r>
      <w:r w:rsidRPr="004C6DBA">
        <w:rPr>
          <w:rFonts w:eastAsia="SimSun"/>
          <w:lang w:eastAsia="zh-CN"/>
        </w:rPr>
        <w:t>學業推薦信一份由修讀碩士學位時的師長填寫；事奉推薦信一份由教會的牧長填寫。推薦信必須由推薦人直接電郵</w:t>
      </w:r>
      <w:r w:rsidRPr="004C6DBA">
        <w:rPr>
          <w:rFonts w:eastAsia="SimSun"/>
          <w:lang w:eastAsia="zh-CN"/>
        </w:rPr>
        <w:t> </w:t>
      </w:r>
      <w:r w:rsidRPr="004C6DBA">
        <w:rPr>
          <w:rFonts w:eastAsia="SimSun"/>
          <w:lang w:eastAsia="zh-CN"/>
        </w:rPr>
        <w:fldChar w:fldCharType="begin"/>
      </w:r>
      <w:r w:rsidRPr="004C6DBA">
        <w:rPr>
          <w:rFonts w:eastAsia="SimSun"/>
          <w:lang w:eastAsia="zh-CN"/>
        </w:rPr>
        <w:instrText>HYPERLINK "mailto:admissions@cwts.edu"</w:instrText>
      </w:r>
      <w:r w:rsidRPr="004C6DBA">
        <w:rPr>
          <w:rFonts w:eastAsia="SimSun"/>
          <w:lang w:eastAsia="zh-CN"/>
        </w:rPr>
      </w:r>
      <w:r w:rsidRPr="004C6DBA">
        <w:rPr>
          <w:rFonts w:eastAsia="SimSun"/>
          <w:lang w:eastAsia="zh-CN"/>
        </w:rPr>
        <w:fldChar w:fldCharType="separate"/>
      </w:r>
      <w:r w:rsidRPr="004C6DBA">
        <w:rPr>
          <w:rStyle w:val="Hyperlink"/>
          <w:rFonts w:eastAsia="SimSun"/>
          <w:lang w:eastAsia="zh-CN"/>
        </w:rPr>
        <w:t>admissions@cwts.edu</w:t>
      </w:r>
      <w:r w:rsidRPr="004C6DBA">
        <w:rPr>
          <w:rFonts w:eastAsia="SimSun"/>
          <w:lang w:eastAsia="zh-CN"/>
        </w:rPr>
        <w:fldChar w:fldCharType="end"/>
      </w:r>
      <w:r w:rsidRPr="004C6DBA">
        <w:rPr>
          <w:rFonts w:eastAsia="SimSun"/>
          <w:lang w:eastAsia="zh-CN"/>
        </w:rPr>
        <w:t> </w:t>
      </w:r>
      <w:proofErr w:type="gramStart"/>
      <w:r w:rsidRPr="004C6DBA">
        <w:rPr>
          <w:rFonts w:eastAsia="SimSun"/>
          <w:lang w:eastAsia="zh-CN"/>
        </w:rPr>
        <w:t>或者郵寄來本院</w:t>
      </w:r>
      <w:r w:rsidRPr="004C6DBA">
        <w:rPr>
          <w:rFonts w:eastAsia="SimSun"/>
          <w:lang w:eastAsia="zh-CN"/>
        </w:rPr>
        <w:t>)</w:t>
      </w:r>
      <w:r w:rsidRPr="004C6DBA">
        <w:rPr>
          <w:rFonts w:eastAsia="SimSun"/>
          <w:lang w:eastAsia="zh-CN"/>
        </w:rPr>
        <w:t>。</w:t>
      </w:r>
      <w:proofErr w:type="gramEnd"/>
    </w:p>
    <w:p w14:paraId="427348FF" w14:textId="77777777" w:rsidR="004C6DBA" w:rsidRPr="004C6DBA" w:rsidRDefault="004C6DBA" w:rsidP="004C6DBA">
      <w:pPr>
        <w:numPr>
          <w:ilvl w:val="0"/>
          <w:numId w:val="37"/>
        </w:numPr>
        <w:rPr>
          <w:rFonts w:eastAsia="SimSun"/>
          <w:lang w:eastAsia="zh-CN"/>
        </w:rPr>
      </w:pPr>
      <w:r w:rsidRPr="004C6DBA">
        <w:rPr>
          <w:rFonts w:eastAsia="SimSun"/>
          <w:lang w:eastAsia="zh-CN"/>
        </w:rPr>
        <w:t>親自以中文及英文撰寫見證</w:t>
      </w:r>
      <w:r w:rsidRPr="004C6DBA">
        <w:rPr>
          <w:rFonts w:eastAsia="SimSun"/>
          <w:lang w:eastAsia="zh-CN"/>
        </w:rPr>
        <w:t>/</w:t>
      </w:r>
      <w:r w:rsidRPr="004C6DBA">
        <w:rPr>
          <w:rFonts w:eastAsia="SimSun"/>
          <w:lang w:eastAsia="zh-CN"/>
        </w:rPr>
        <w:t>反省文章一篇</w:t>
      </w:r>
      <w:r w:rsidRPr="004C6DBA">
        <w:rPr>
          <w:rFonts w:eastAsia="SimSun"/>
          <w:lang w:eastAsia="zh-CN"/>
        </w:rPr>
        <w:t>(</w:t>
      </w:r>
      <w:r w:rsidRPr="004C6DBA">
        <w:rPr>
          <w:rFonts w:eastAsia="SimSun"/>
          <w:lang w:eastAsia="zh-CN"/>
        </w:rPr>
        <w:t>單行，</w:t>
      </w:r>
      <w:r w:rsidRPr="004C6DBA">
        <w:rPr>
          <w:rFonts w:eastAsia="SimSun"/>
          <w:lang w:eastAsia="zh-CN"/>
        </w:rPr>
        <w:t xml:space="preserve">12 </w:t>
      </w:r>
      <w:r w:rsidRPr="004C6DBA">
        <w:rPr>
          <w:rFonts w:eastAsia="SimSun"/>
          <w:lang w:eastAsia="zh-CN"/>
        </w:rPr>
        <w:t>點字，中英文各</w:t>
      </w:r>
      <w:r w:rsidRPr="004C6DBA">
        <w:rPr>
          <w:rFonts w:eastAsia="SimSun"/>
          <w:lang w:eastAsia="zh-CN"/>
        </w:rPr>
        <w:t xml:space="preserve"> 2 </w:t>
      </w:r>
      <w:r w:rsidRPr="004C6DBA">
        <w:rPr>
          <w:rFonts w:eastAsia="SimSun"/>
          <w:lang w:eastAsia="zh-CN"/>
        </w:rPr>
        <w:t>頁</w:t>
      </w:r>
      <w:r w:rsidRPr="004C6DBA">
        <w:rPr>
          <w:rFonts w:eastAsia="SimSun"/>
          <w:lang w:eastAsia="zh-CN"/>
        </w:rPr>
        <w:t>)</w:t>
      </w:r>
      <w:r w:rsidRPr="004C6DBA">
        <w:rPr>
          <w:rFonts w:eastAsia="SimSun"/>
          <w:lang w:eastAsia="zh-CN"/>
        </w:rPr>
        <w:t>，說明得救、蒙召、事奉經歷，及進修目的，並簽名以表明乃親自撰寫，未得他人協助。</w:t>
      </w:r>
    </w:p>
    <w:p w14:paraId="5BC43E2B" w14:textId="77777777" w:rsidR="004C6DBA" w:rsidRPr="004C6DBA" w:rsidRDefault="004C6DBA" w:rsidP="004C6DBA">
      <w:pPr>
        <w:numPr>
          <w:ilvl w:val="0"/>
          <w:numId w:val="37"/>
        </w:numPr>
        <w:rPr>
          <w:rFonts w:eastAsia="SimSun"/>
          <w:lang w:eastAsia="zh-CN"/>
        </w:rPr>
      </w:pPr>
      <w:r w:rsidRPr="004C6DBA">
        <w:rPr>
          <w:rFonts w:eastAsia="SimSun"/>
          <w:lang w:eastAsia="zh-CN"/>
        </w:rPr>
        <w:t>近期護照標準照一張（電子檔）。</w:t>
      </w:r>
    </w:p>
    <w:p w14:paraId="1291E82B" w14:textId="77777777" w:rsidR="004C6DBA" w:rsidRPr="004C6DBA" w:rsidRDefault="004C6DBA" w:rsidP="004C6DBA">
      <w:pPr>
        <w:numPr>
          <w:ilvl w:val="0"/>
          <w:numId w:val="37"/>
        </w:numPr>
        <w:rPr>
          <w:rFonts w:eastAsia="SimSun"/>
          <w:lang w:eastAsia="zh-CN"/>
        </w:rPr>
      </w:pPr>
      <w:r w:rsidRPr="004C6DBA">
        <w:rPr>
          <w:rFonts w:eastAsia="SimSun"/>
          <w:lang w:eastAsia="zh-CN"/>
        </w:rPr>
        <w:t>財務資料表格及由銀行簽發的正式的存款證明</w:t>
      </w:r>
      <w:r w:rsidRPr="004C6DBA">
        <w:rPr>
          <w:rFonts w:eastAsia="SimSun"/>
          <w:lang w:eastAsia="zh-CN"/>
        </w:rPr>
        <w:t>* (</w:t>
      </w:r>
      <w:r w:rsidRPr="004C6DBA">
        <w:rPr>
          <w:rFonts w:eastAsia="SimSun"/>
          <w:lang w:eastAsia="zh-CN"/>
        </w:rPr>
        <w:t>以及其它財力證明，包括收入、房產、有價證券等能證明你有能力支付所有在留美期間的學費和生活費的文件，這些文件在簽證時同樣也需要提交給簽證官，報讀網路學位的國際申請人不需要提交此文件</w:t>
      </w:r>
      <w:r w:rsidRPr="004C6DBA">
        <w:rPr>
          <w:rFonts w:eastAsia="SimSun"/>
          <w:lang w:eastAsia="zh-CN"/>
        </w:rPr>
        <w:t>)</w:t>
      </w:r>
    </w:p>
    <w:p w14:paraId="0284665B" w14:textId="77777777" w:rsidR="004C6DBA" w:rsidRPr="004C6DBA" w:rsidRDefault="004C6DBA" w:rsidP="004C6DBA">
      <w:pPr>
        <w:numPr>
          <w:ilvl w:val="0"/>
          <w:numId w:val="37"/>
        </w:numPr>
        <w:rPr>
          <w:rFonts w:eastAsia="SimSun"/>
          <w:lang w:eastAsia="zh-CN"/>
        </w:rPr>
      </w:pPr>
      <w:r w:rsidRPr="004C6DBA">
        <w:rPr>
          <w:rFonts w:eastAsia="SimSun"/>
          <w:lang w:eastAsia="zh-CN"/>
        </w:rPr>
        <w:t>健康資料表格</w:t>
      </w:r>
      <w:r w:rsidRPr="004C6DBA">
        <w:rPr>
          <w:rFonts w:eastAsia="SimSun"/>
          <w:lang w:eastAsia="zh-CN"/>
        </w:rPr>
        <w:t>* (</w:t>
      </w:r>
      <w:r w:rsidRPr="004C6DBA">
        <w:rPr>
          <w:rFonts w:eastAsia="SimSun"/>
          <w:lang w:eastAsia="zh-CN"/>
        </w:rPr>
        <w:t>要求由醫生為國際申請人填寫，但報讀網路學位的國際申請人除外</w:t>
      </w:r>
      <w:r w:rsidRPr="004C6DBA">
        <w:rPr>
          <w:rFonts w:eastAsia="SimSun"/>
          <w:lang w:eastAsia="zh-CN"/>
        </w:rPr>
        <w:t>)</w:t>
      </w:r>
    </w:p>
    <w:p w14:paraId="2C577565" w14:textId="77777777" w:rsidR="004C6DBA" w:rsidRPr="004C6DBA" w:rsidRDefault="004C6DBA" w:rsidP="004C6DBA">
      <w:pPr>
        <w:numPr>
          <w:ilvl w:val="0"/>
          <w:numId w:val="37"/>
        </w:numPr>
        <w:rPr>
          <w:rFonts w:eastAsia="SimSun"/>
          <w:lang w:eastAsia="zh-CN"/>
        </w:rPr>
      </w:pPr>
      <w:r w:rsidRPr="004C6DBA">
        <w:rPr>
          <w:rFonts w:eastAsia="SimSun"/>
          <w:lang w:eastAsia="zh-CN"/>
        </w:rPr>
        <w:t>申請人問卷</w:t>
      </w:r>
      <w:r w:rsidRPr="004C6DBA">
        <w:rPr>
          <w:rFonts w:eastAsia="SimSun"/>
          <w:lang w:eastAsia="zh-CN"/>
        </w:rPr>
        <w:t>* (</w:t>
      </w:r>
      <w:r w:rsidRPr="004C6DBA">
        <w:rPr>
          <w:rFonts w:eastAsia="SimSun"/>
          <w:lang w:eastAsia="zh-CN"/>
        </w:rPr>
        <w:t>由招生部直接提供給申請人</w:t>
      </w:r>
      <w:r w:rsidRPr="004C6DBA">
        <w:rPr>
          <w:rFonts w:eastAsia="SimSun"/>
          <w:lang w:eastAsia="zh-CN"/>
        </w:rPr>
        <w:t>)</w:t>
      </w:r>
    </w:p>
    <w:p w14:paraId="323F7059" w14:textId="77777777" w:rsidR="004C6DBA" w:rsidRPr="004C6DBA" w:rsidRDefault="004C6DBA" w:rsidP="004C6DBA">
      <w:pPr>
        <w:numPr>
          <w:ilvl w:val="0"/>
          <w:numId w:val="37"/>
        </w:numPr>
        <w:rPr>
          <w:rFonts w:eastAsia="SimSun"/>
          <w:lang w:eastAsia="zh-CN"/>
        </w:rPr>
      </w:pPr>
      <w:r w:rsidRPr="004C6DBA">
        <w:rPr>
          <w:rFonts w:eastAsia="SimSun"/>
          <w:lang w:eastAsia="zh-CN"/>
        </w:rPr>
        <w:t>護照照片頁掃描件</w:t>
      </w:r>
      <w:r w:rsidRPr="004C6DBA">
        <w:rPr>
          <w:rFonts w:eastAsia="SimSun"/>
          <w:lang w:eastAsia="zh-CN"/>
        </w:rPr>
        <w:t xml:space="preserve"> (</w:t>
      </w:r>
      <w:r w:rsidRPr="004C6DBA">
        <w:rPr>
          <w:rFonts w:eastAsia="SimSun"/>
          <w:lang w:eastAsia="zh-CN"/>
        </w:rPr>
        <w:t>報讀網路學位的國際申請人不需要提交</w:t>
      </w:r>
      <w:r w:rsidRPr="004C6DBA">
        <w:rPr>
          <w:rFonts w:eastAsia="SimSun"/>
          <w:lang w:eastAsia="zh-CN"/>
        </w:rPr>
        <w:t>)</w:t>
      </w:r>
    </w:p>
    <w:p w14:paraId="46C5C9D8" w14:textId="77777777" w:rsidR="004C6DBA" w:rsidRPr="004C6DBA" w:rsidRDefault="004C6DBA" w:rsidP="004C6DBA">
      <w:pPr>
        <w:numPr>
          <w:ilvl w:val="0"/>
          <w:numId w:val="37"/>
        </w:numPr>
        <w:rPr>
          <w:rFonts w:eastAsia="SimSun"/>
          <w:lang w:eastAsia="zh-CN"/>
        </w:rPr>
      </w:pPr>
      <w:r w:rsidRPr="004C6DBA">
        <w:rPr>
          <w:rFonts w:eastAsia="SimSun"/>
          <w:lang w:eastAsia="zh-CN"/>
        </w:rPr>
        <w:t>特殊情況的申請請見教牧博士科手冊【特殊申請手續】部分。</w:t>
      </w:r>
    </w:p>
    <w:p w14:paraId="2CDD3032" w14:textId="77777777" w:rsidR="004C6DBA" w:rsidRPr="004C6DBA" w:rsidRDefault="004C6DBA" w:rsidP="004C6DBA">
      <w:pPr>
        <w:rPr>
          <w:rFonts w:eastAsia="SimSun"/>
          <w:lang w:eastAsia="zh-CN"/>
        </w:rPr>
      </w:pPr>
      <w:r w:rsidRPr="004C6DBA">
        <w:rPr>
          <w:rFonts w:eastAsia="SimSun"/>
          <w:lang w:eastAsia="zh-CN"/>
        </w:rPr>
        <w:t>*</w:t>
      </w:r>
      <w:r w:rsidRPr="004C6DBA">
        <w:rPr>
          <w:rFonts w:eastAsia="SimSun"/>
          <w:lang w:eastAsia="zh-CN"/>
        </w:rPr>
        <w:t>只適用於國際申請人</w:t>
      </w:r>
    </w:p>
    <w:p w14:paraId="3C8EC801" w14:textId="77777777" w:rsidR="004C6DBA" w:rsidRPr="004C6DBA" w:rsidRDefault="004C6DBA" w:rsidP="004C6DBA">
      <w:pPr>
        <w:pStyle w:val="Heading3"/>
        <w:rPr>
          <w:lang w:eastAsia="zh-CN"/>
        </w:rPr>
      </w:pPr>
      <w:r w:rsidRPr="004C6DBA">
        <w:rPr>
          <w:lang w:eastAsia="zh-CN"/>
        </w:rPr>
        <w:t>申請截止日期</w:t>
      </w:r>
    </w:p>
    <w:p w14:paraId="4C9BA009" w14:textId="77777777" w:rsidR="004C6DBA" w:rsidRPr="004C6DBA" w:rsidRDefault="004C6DBA" w:rsidP="004C6DBA">
      <w:pPr>
        <w:rPr>
          <w:rFonts w:eastAsia="SimSun"/>
          <w:lang w:eastAsia="zh-CN"/>
        </w:rPr>
      </w:pPr>
      <w:r w:rsidRPr="004C6DBA">
        <w:rPr>
          <w:rFonts w:eastAsia="SimSun"/>
          <w:lang w:eastAsia="zh-CN"/>
        </w:rPr>
        <w:t>秋季入學：</w:t>
      </w:r>
      <w:r w:rsidRPr="004C6DBA">
        <w:rPr>
          <w:rFonts w:eastAsia="SimSun"/>
          <w:lang w:eastAsia="zh-CN"/>
        </w:rPr>
        <w:t>6/1(</w:t>
      </w:r>
      <w:r w:rsidRPr="004C6DBA">
        <w:rPr>
          <w:rFonts w:eastAsia="SimSun"/>
          <w:lang w:eastAsia="zh-CN"/>
        </w:rPr>
        <w:t>國際申請人</w:t>
      </w:r>
      <w:r w:rsidRPr="004C6DBA">
        <w:rPr>
          <w:rFonts w:eastAsia="SimSun"/>
          <w:lang w:eastAsia="zh-CN"/>
        </w:rPr>
        <w:t>)</w:t>
      </w:r>
      <w:r w:rsidRPr="004C6DBA">
        <w:rPr>
          <w:rFonts w:eastAsia="SimSun"/>
          <w:lang w:eastAsia="zh-CN"/>
        </w:rPr>
        <w:t>，</w:t>
      </w:r>
      <w:r w:rsidRPr="004C6DBA">
        <w:rPr>
          <w:rFonts w:eastAsia="SimSun"/>
          <w:lang w:eastAsia="zh-CN"/>
        </w:rPr>
        <w:t>7/15 (</w:t>
      </w:r>
      <w:r w:rsidRPr="004C6DBA">
        <w:rPr>
          <w:rFonts w:eastAsia="SimSun"/>
          <w:lang w:eastAsia="zh-CN"/>
        </w:rPr>
        <w:t>美國本地申請人</w:t>
      </w:r>
      <w:r w:rsidRPr="004C6DBA">
        <w:rPr>
          <w:rFonts w:eastAsia="SimSun"/>
          <w:lang w:eastAsia="zh-CN"/>
        </w:rPr>
        <w:t>)</w:t>
      </w:r>
      <w:r w:rsidRPr="004C6DBA">
        <w:rPr>
          <w:rFonts w:eastAsia="SimSun"/>
          <w:lang w:eastAsia="zh-CN"/>
        </w:rPr>
        <w:t>。</w:t>
      </w:r>
    </w:p>
    <w:p w14:paraId="095752AA" w14:textId="77777777" w:rsidR="004C6DBA" w:rsidRPr="004C6DBA" w:rsidRDefault="004C6DBA" w:rsidP="004C6DBA">
      <w:pPr>
        <w:rPr>
          <w:rFonts w:eastAsia="SimSun"/>
          <w:lang w:eastAsia="zh-CN"/>
        </w:rPr>
      </w:pPr>
      <w:r w:rsidRPr="004C6DBA">
        <w:rPr>
          <w:rFonts w:eastAsia="SimSun"/>
          <w:lang w:eastAsia="zh-CN"/>
        </w:rPr>
        <w:t>春季入學：</w:t>
      </w:r>
      <w:r w:rsidRPr="004C6DBA">
        <w:rPr>
          <w:rFonts w:eastAsia="SimSun"/>
          <w:lang w:eastAsia="zh-CN"/>
        </w:rPr>
        <w:t>10/15(</w:t>
      </w:r>
      <w:r w:rsidRPr="004C6DBA">
        <w:rPr>
          <w:rFonts w:eastAsia="SimSun"/>
          <w:lang w:eastAsia="zh-CN"/>
        </w:rPr>
        <w:t>國際申請人</w:t>
      </w:r>
      <w:r w:rsidRPr="004C6DBA">
        <w:rPr>
          <w:rFonts w:eastAsia="SimSun"/>
          <w:lang w:eastAsia="zh-CN"/>
        </w:rPr>
        <w:t>)</w:t>
      </w:r>
      <w:r w:rsidRPr="004C6DBA">
        <w:rPr>
          <w:rFonts w:eastAsia="SimSun"/>
          <w:lang w:eastAsia="zh-CN"/>
        </w:rPr>
        <w:t>，</w:t>
      </w:r>
      <w:r w:rsidRPr="004C6DBA">
        <w:rPr>
          <w:rFonts w:eastAsia="SimSun"/>
          <w:lang w:eastAsia="zh-CN"/>
        </w:rPr>
        <w:t>11/30 (</w:t>
      </w:r>
      <w:r w:rsidRPr="004C6DBA">
        <w:rPr>
          <w:rFonts w:eastAsia="SimSun"/>
          <w:lang w:eastAsia="zh-CN"/>
        </w:rPr>
        <w:t>美國本地申請人</w:t>
      </w:r>
      <w:r w:rsidRPr="004C6DBA">
        <w:rPr>
          <w:rFonts w:eastAsia="SimSun"/>
          <w:lang w:eastAsia="zh-CN"/>
        </w:rPr>
        <w:t>)</w:t>
      </w:r>
      <w:r w:rsidRPr="004C6DBA">
        <w:rPr>
          <w:rFonts w:eastAsia="SimSun"/>
          <w:lang w:eastAsia="zh-CN"/>
        </w:rPr>
        <w:t>。</w:t>
      </w:r>
    </w:p>
    <w:p w14:paraId="3E3EC099" w14:textId="77777777" w:rsidR="004C6DBA" w:rsidRPr="004C6DBA" w:rsidRDefault="004C6DBA" w:rsidP="004C6DBA">
      <w:pPr>
        <w:pStyle w:val="Heading1"/>
        <w:rPr>
          <w:lang w:eastAsia="zh-CN"/>
        </w:rPr>
      </w:pPr>
      <w:r w:rsidRPr="004C6DBA">
        <w:rPr>
          <w:lang w:eastAsia="zh-CN"/>
        </w:rPr>
        <w:lastRenderedPageBreak/>
        <w:t>神學碩士學位</w:t>
      </w:r>
    </w:p>
    <w:p w14:paraId="086F7584" w14:textId="77777777" w:rsidR="004C6DBA" w:rsidRPr="004C6DBA" w:rsidRDefault="004C6DBA" w:rsidP="004C6DBA">
      <w:pPr>
        <w:pStyle w:val="Heading3"/>
        <w:rPr>
          <w:lang w:eastAsia="zh-CN"/>
        </w:rPr>
      </w:pPr>
      <w:r w:rsidRPr="004C6DBA">
        <w:rPr>
          <w:lang w:eastAsia="zh-CN"/>
        </w:rPr>
        <w:t>入學資格</w:t>
      </w:r>
    </w:p>
    <w:p w14:paraId="36FC0AD1" w14:textId="77777777" w:rsidR="004C6DBA" w:rsidRPr="004C6DBA" w:rsidRDefault="004C6DBA" w:rsidP="004C6DBA">
      <w:pPr>
        <w:numPr>
          <w:ilvl w:val="0"/>
          <w:numId w:val="38"/>
        </w:numPr>
        <w:rPr>
          <w:rFonts w:eastAsia="SimSun"/>
          <w:lang w:eastAsia="zh-CN"/>
        </w:rPr>
      </w:pPr>
      <w:r w:rsidRPr="004C6DBA">
        <w:rPr>
          <w:rFonts w:eastAsia="SimSun"/>
          <w:lang w:eastAsia="zh-CN"/>
        </w:rPr>
        <w:t>重生得救、品格成熟、在教會中有良好事奉表現，並得牧者或主內長者推薦。</w:t>
      </w:r>
    </w:p>
    <w:p w14:paraId="7E37C0CC" w14:textId="77777777" w:rsidR="004C6DBA" w:rsidRPr="004C6DBA" w:rsidRDefault="004C6DBA" w:rsidP="004C6DBA">
      <w:pPr>
        <w:numPr>
          <w:ilvl w:val="0"/>
          <w:numId w:val="38"/>
        </w:numPr>
        <w:rPr>
          <w:rFonts w:eastAsia="SimSun"/>
          <w:lang w:eastAsia="zh-CN"/>
        </w:rPr>
      </w:pPr>
      <w:r w:rsidRPr="004C6DBA">
        <w:rPr>
          <w:rFonts w:eastAsia="SimSun"/>
          <w:lang w:eastAsia="zh-CN"/>
        </w:rPr>
        <w:t>道學碩士學位﹐成績總平均</w:t>
      </w:r>
      <w:r w:rsidRPr="004C6DBA">
        <w:rPr>
          <w:rFonts w:eastAsia="SimSun"/>
          <w:lang w:eastAsia="zh-CN"/>
        </w:rPr>
        <w:t xml:space="preserve"> 3.5 </w:t>
      </w:r>
      <w:r w:rsidRPr="004C6DBA">
        <w:rPr>
          <w:rFonts w:eastAsia="SimSun"/>
          <w:lang w:eastAsia="zh-CN"/>
        </w:rPr>
        <w:t>以上。</w:t>
      </w:r>
    </w:p>
    <w:p w14:paraId="3BEC6040" w14:textId="77777777" w:rsidR="004C6DBA" w:rsidRPr="004C6DBA" w:rsidRDefault="004C6DBA" w:rsidP="004C6DBA">
      <w:pPr>
        <w:numPr>
          <w:ilvl w:val="0"/>
          <w:numId w:val="38"/>
        </w:numPr>
        <w:rPr>
          <w:rFonts w:eastAsia="SimSun"/>
          <w:lang w:eastAsia="zh-CN"/>
        </w:rPr>
      </w:pPr>
      <w:r w:rsidRPr="004C6DBA">
        <w:rPr>
          <w:rFonts w:eastAsia="SimSun"/>
          <w:lang w:eastAsia="zh-CN"/>
        </w:rPr>
        <w:t>能聽懂和閱讀國語和書寫中文或英文。能閱讀英文參考書。托福</w:t>
      </w:r>
      <w:r w:rsidRPr="004C6DBA">
        <w:rPr>
          <w:rFonts w:eastAsia="SimSun"/>
          <w:lang w:eastAsia="zh-CN"/>
        </w:rPr>
        <w:t xml:space="preserve"> PBT </w:t>
      </w:r>
      <w:r w:rsidRPr="004C6DBA">
        <w:rPr>
          <w:rFonts w:eastAsia="SimSun"/>
          <w:lang w:eastAsia="zh-CN"/>
        </w:rPr>
        <w:t>成績</w:t>
      </w:r>
      <w:r w:rsidRPr="004C6DBA">
        <w:rPr>
          <w:rFonts w:eastAsia="SimSun"/>
          <w:lang w:eastAsia="zh-CN"/>
        </w:rPr>
        <w:t xml:space="preserve"> 530 </w:t>
      </w:r>
      <w:r w:rsidRPr="004C6DBA">
        <w:rPr>
          <w:rFonts w:eastAsia="SimSun"/>
          <w:lang w:eastAsia="zh-CN"/>
        </w:rPr>
        <w:t>分</w:t>
      </w:r>
      <w:r w:rsidRPr="004C6DBA">
        <w:rPr>
          <w:rFonts w:eastAsia="SimSun"/>
          <w:lang w:eastAsia="zh-CN"/>
        </w:rPr>
        <w:t>(</w:t>
      </w:r>
      <w:r w:rsidRPr="004C6DBA">
        <w:rPr>
          <w:rFonts w:eastAsia="SimSun"/>
          <w:lang w:eastAsia="zh-CN"/>
        </w:rPr>
        <w:t>閱讀成績</w:t>
      </w:r>
      <w:r w:rsidRPr="004C6DBA">
        <w:rPr>
          <w:rFonts w:eastAsia="SimSun"/>
          <w:lang w:eastAsia="zh-CN"/>
        </w:rPr>
        <w:t xml:space="preserve"> 58 </w:t>
      </w:r>
      <w:r w:rsidRPr="004C6DBA">
        <w:rPr>
          <w:rFonts w:eastAsia="SimSun"/>
          <w:lang w:eastAsia="zh-CN"/>
        </w:rPr>
        <w:t>分以上</w:t>
      </w:r>
      <w:r w:rsidRPr="004C6DBA">
        <w:rPr>
          <w:rFonts w:eastAsia="SimSun"/>
          <w:lang w:eastAsia="zh-CN"/>
        </w:rPr>
        <w:t xml:space="preserve">) </w:t>
      </w:r>
      <w:r w:rsidRPr="004C6DBA">
        <w:rPr>
          <w:rFonts w:eastAsia="SimSun"/>
          <w:lang w:eastAsia="zh-CN"/>
        </w:rPr>
        <w:t>或托福</w:t>
      </w:r>
      <w:r w:rsidRPr="004C6DBA">
        <w:rPr>
          <w:rFonts w:eastAsia="SimSun"/>
          <w:lang w:eastAsia="zh-CN"/>
        </w:rPr>
        <w:t xml:space="preserve"> iBT (</w:t>
      </w:r>
      <w:r w:rsidRPr="004C6DBA">
        <w:rPr>
          <w:rFonts w:eastAsia="SimSun"/>
          <w:lang w:eastAsia="zh-CN"/>
        </w:rPr>
        <w:t>網路考</w:t>
      </w:r>
      <w:r w:rsidRPr="004C6DBA">
        <w:rPr>
          <w:rFonts w:eastAsia="SimSun"/>
          <w:lang w:eastAsia="zh-CN"/>
        </w:rPr>
        <w:t xml:space="preserve">)72 </w:t>
      </w:r>
      <w:r w:rsidRPr="004C6DBA">
        <w:rPr>
          <w:rFonts w:eastAsia="SimSun"/>
          <w:lang w:eastAsia="zh-CN"/>
        </w:rPr>
        <w:t>分</w:t>
      </w:r>
      <w:r w:rsidRPr="004C6DBA">
        <w:rPr>
          <w:rFonts w:eastAsia="SimSun"/>
          <w:lang w:eastAsia="zh-CN"/>
        </w:rPr>
        <w:t>(</w:t>
      </w:r>
      <w:r w:rsidRPr="004C6DBA">
        <w:rPr>
          <w:rFonts w:eastAsia="SimSun"/>
          <w:lang w:eastAsia="zh-CN"/>
        </w:rPr>
        <w:t>閱讀成績</w:t>
      </w:r>
      <w:r w:rsidRPr="004C6DBA">
        <w:rPr>
          <w:rFonts w:eastAsia="SimSun"/>
          <w:lang w:eastAsia="zh-CN"/>
        </w:rPr>
        <w:t xml:space="preserve"> 22 </w:t>
      </w:r>
      <w:r w:rsidRPr="004C6DBA">
        <w:rPr>
          <w:rFonts w:eastAsia="SimSun"/>
          <w:lang w:eastAsia="zh-CN"/>
        </w:rPr>
        <w:t>分以上</w:t>
      </w:r>
      <w:r w:rsidRPr="004C6DBA">
        <w:rPr>
          <w:rFonts w:eastAsia="SimSun"/>
          <w:lang w:eastAsia="zh-CN"/>
        </w:rPr>
        <w:t>) (</w:t>
      </w:r>
      <w:r w:rsidRPr="004C6DBA">
        <w:rPr>
          <w:rFonts w:eastAsia="SimSun"/>
          <w:lang w:eastAsia="zh-CN"/>
        </w:rPr>
        <w:t>本院代號</w:t>
      </w:r>
      <w:r w:rsidRPr="004C6DBA">
        <w:rPr>
          <w:rFonts w:eastAsia="SimSun"/>
          <w:lang w:eastAsia="zh-CN"/>
        </w:rPr>
        <w:t xml:space="preserve"> 3133)</w:t>
      </w:r>
      <w:r w:rsidRPr="004C6DBA">
        <w:rPr>
          <w:rFonts w:eastAsia="SimSun"/>
          <w:lang w:eastAsia="zh-CN"/>
        </w:rPr>
        <w:t>。或</w:t>
      </w:r>
      <w:r w:rsidRPr="004C6DBA">
        <w:rPr>
          <w:rFonts w:eastAsia="SimSun"/>
          <w:lang w:eastAsia="zh-CN"/>
        </w:rPr>
        <w:t xml:space="preserve"> IELTS </w:t>
      </w:r>
      <w:r w:rsidRPr="004C6DBA">
        <w:rPr>
          <w:rFonts w:eastAsia="SimSun"/>
          <w:lang w:eastAsia="zh-CN"/>
        </w:rPr>
        <w:t>雅思成績</w:t>
      </w:r>
      <w:r w:rsidRPr="004C6DBA">
        <w:rPr>
          <w:rFonts w:eastAsia="SimSun"/>
          <w:lang w:eastAsia="zh-CN"/>
        </w:rPr>
        <w:t xml:space="preserve"> 6 </w:t>
      </w:r>
      <w:proofErr w:type="gramStart"/>
      <w:r w:rsidRPr="004C6DBA">
        <w:rPr>
          <w:rFonts w:eastAsia="SimSun"/>
          <w:lang w:eastAsia="zh-CN"/>
        </w:rPr>
        <w:t>分</w:t>
      </w:r>
      <w:r w:rsidRPr="004C6DBA">
        <w:rPr>
          <w:rFonts w:eastAsia="SimSun"/>
          <w:lang w:eastAsia="zh-CN"/>
        </w:rPr>
        <w:t>(</w:t>
      </w:r>
      <w:proofErr w:type="gramEnd"/>
      <w:r w:rsidRPr="004C6DBA">
        <w:rPr>
          <w:rFonts w:eastAsia="SimSun"/>
          <w:lang w:eastAsia="zh-CN"/>
        </w:rPr>
        <w:t>閱讀成績</w:t>
      </w:r>
      <w:r w:rsidRPr="004C6DBA">
        <w:rPr>
          <w:rFonts w:eastAsia="SimSun"/>
          <w:lang w:eastAsia="zh-CN"/>
        </w:rPr>
        <w:t xml:space="preserve"> 6.5 </w:t>
      </w:r>
      <w:r w:rsidRPr="004C6DBA">
        <w:rPr>
          <w:rFonts w:eastAsia="SimSun"/>
          <w:lang w:eastAsia="zh-CN"/>
        </w:rPr>
        <w:t>分以上</w:t>
      </w:r>
      <w:r w:rsidRPr="004C6DBA">
        <w:rPr>
          <w:rFonts w:eastAsia="SimSun"/>
          <w:lang w:eastAsia="zh-CN"/>
        </w:rPr>
        <w:t xml:space="preserve">) </w:t>
      </w:r>
      <w:r w:rsidRPr="004C6DBA">
        <w:rPr>
          <w:rFonts w:eastAsia="SimSun"/>
          <w:lang w:eastAsia="zh-CN"/>
        </w:rPr>
        <w:t>。若在英語教學的學院取得學士或碩士學位者可免。</w:t>
      </w:r>
    </w:p>
    <w:p w14:paraId="763540C0" w14:textId="77777777" w:rsidR="004C6DBA" w:rsidRPr="004C6DBA" w:rsidRDefault="004C6DBA" w:rsidP="004C6DBA">
      <w:pPr>
        <w:numPr>
          <w:ilvl w:val="0"/>
          <w:numId w:val="38"/>
        </w:numPr>
        <w:rPr>
          <w:rFonts w:eastAsia="SimSun"/>
          <w:lang w:eastAsia="zh-CN"/>
        </w:rPr>
      </w:pPr>
      <w:r w:rsidRPr="004C6DBA">
        <w:rPr>
          <w:rFonts w:eastAsia="SimSun"/>
          <w:lang w:eastAsia="zh-CN"/>
        </w:rPr>
        <w:t xml:space="preserve">6 </w:t>
      </w:r>
      <w:r w:rsidRPr="004C6DBA">
        <w:rPr>
          <w:rFonts w:eastAsia="SimSun"/>
          <w:lang w:eastAsia="zh-CN"/>
        </w:rPr>
        <w:t>學分的希伯來文和</w:t>
      </w:r>
      <w:r w:rsidRPr="004C6DBA">
        <w:rPr>
          <w:rFonts w:eastAsia="SimSun"/>
          <w:lang w:eastAsia="zh-CN"/>
        </w:rPr>
        <w:t xml:space="preserve"> 6 </w:t>
      </w:r>
      <w:r w:rsidRPr="004C6DBA">
        <w:rPr>
          <w:rFonts w:eastAsia="SimSun"/>
          <w:lang w:eastAsia="zh-CN"/>
        </w:rPr>
        <w:t>學分的希臘文。若申請人在入學前尚未完成﹐則需在入學後一年內完成。</w:t>
      </w:r>
    </w:p>
    <w:p w14:paraId="74020D38" w14:textId="77777777" w:rsidR="004C6DBA" w:rsidRPr="004C6DBA" w:rsidRDefault="004C6DBA" w:rsidP="004C6DBA">
      <w:pPr>
        <w:pStyle w:val="Heading3"/>
        <w:rPr>
          <w:lang w:eastAsia="zh-CN"/>
        </w:rPr>
      </w:pPr>
      <w:r w:rsidRPr="004C6DBA">
        <w:rPr>
          <w:lang w:eastAsia="zh-CN"/>
        </w:rPr>
        <w:t>申請手續</w:t>
      </w:r>
    </w:p>
    <w:p w14:paraId="0DC206C5" w14:textId="77777777" w:rsidR="004C6DBA" w:rsidRPr="004C6DBA" w:rsidRDefault="004C6DBA" w:rsidP="004C6DBA">
      <w:pPr>
        <w:rPr>
          <w:rFonts w:eastAsia="SimSun"/>
          <w:lang w:eastAsia="zh-CN"/>
        </w:rPr>
      </w:pPr>
      <w:r w:rsidRPr="004C6DBA">
        <w:rPr>
          <w:rFonts w:eastAsia="SimSun"/>
          <w:lang w:eastAsia="zh-CN"/>
        </w:rPr>
        <w:t>申請人須在每年開學前辦理完成入學手續。</w:t>
      </w:r>
    </w:p>
    <w:p w14:paraId="678A7CEB" w14:textId="77777777" w:rsidR="004C6DBA" w:rsidRPr="004C6DBA" w:rsidRDefault="004C6DBA" w:rsidP="004C6DBA">
      <w:pPr>
        <w:pStyle w:val="Heading4"/>
        <w:rPr>
          <w:lang w:eastAsia="zh-CN"/>
        </w:rPr>
      </w:pPr>
      <w:r w:rsidRPr="004C6DBA">
        <w:rPr>
          <w:lang w:eastAsia="zh-CN"/>
        </w:rPr>
        <w:t>一、申請入學時，須繳交下列證件：</w:t>
      </w:r>
    </w:p>
    <w:p w14:paraId="46E73CE8" w14:textId="77777777" w:rsidR="004C6DBA" w:rsidRPr="004C6DBA" w:rsidRDefault="004C6DBA" w:rsidP="004C6DBA">
      <w:pPr>
        <w:numPr>
          <w:ilvl w:val="0"/>
          <w:numId w:val="39"/>
        </w:numPr>
        <w:rPr>
          <w:rFonts w:eastAsia="SimSun"/>
          <w:lang w:eastAsia="zh-CN"/>
        </w:rPr>
      </w:pPr>
      <w:r w:rsidRPr="004C6DBA">
        <w:rPr>
          <w:rFonts w:eastAsia="SimSun"/>
          <w:lang w:eastAsia="zh-CN"/>
        </w:rPr>
        <w:t>入學申請表格</w:t>
      </w:r>
      <w:r w:rsidRPr="004C6DBA">
        <w:rPr>
          <w:rFonts w:eastAsia="SimSun"/>
          <w:lang w:eastAsia="zh-CN"/>
        </w:rPr>
        <w:t xml:space="preserve"> (</w:t>
      </w:r>
      <w:r w:rsidRPr="004C6DBA">
        <w:rPr>
          <w:rFonts w:eastAsia="SimSun"/>
          <w:lang w:eastAsia="zh-CN"/>
        </w:rPr>
        <w:t>請按此鏈接下載入學申請表，如有困難可以向本院電郵索取</w:t>
      </w:r>
      <w:r w:rsidRPr="004C6DBA">
        <w:rPr>
          <w:rFonts w:eastAsia="SimSun"/>
          <w:lang w:eastAsia="zh-CN"/>
        </w:rPr>
        <w:t>)</w:t>
      </w:r>
    </w:p>
    <w:p w14:paraId="30185B96" w14:textId="77777777" w:rsidR="004C6DBA" w:rsidRPr="004C6DBA" w:rsidRDefault="004C6DBA" w:rsidP="004C6DBA">
      <w:pPr>
        <w:numPr>
          <w:ilvl w:val="0"/>
          <w:numId w:val="39"/>
        </w:numPr>
        <w:rPr>
          <w:rFonts w:eastAsia="SimSun"/>
          <w:lang w:eastAsia="zh-CN"/>
        </w:rPr>
      </w:pPr>
      <w:r w:rsidRPr="004C6DBA">
        <w:rPr>
          <w:rFonts w:eastAsia="SimSun"/>
          <w:lang w:eastAsia="zh-CN"/>
        </w:rPr>
        <w:t>報名費</w:t>
      </w:r>
      <w:r w:rsidRPr="004C6DBA">
        <w:rPr>
          <w:rFonts w:eastAsia="SimSun"/>
          <w:lang w:eastAsia="zh-CN"/>
        </w:rPr>
        <w:t xml:space="preserve"> $50 </w:t>
      </w:r>
      <w:r w:rsidRPr="004C6DBA">
        <w:rPr>
          <w:rFonts w:eastAsia="SimSun"/>
          <w:lang w:eastAsia="zh-CN"/>
        </w:rPr>
        <w:t>元</w:t>
      </w:r>
      <w:r w:rsidRPr="004C6DBA">
        <w:rPr>
          <w:rFonts w:eastAsia="SimSun"/>
          <w:lang w:eastAsia="zh-CN"/>
        </w:rPr>
        <w:t xml:space="preserve"> (</w:t>
      </w:r>
      <w:r w:rsidRPr="004C6DBA">
        <w:rPr>
          <w:rFonts w:eastAsia="SimSun"/>
          <w:lang w:eastAsia="zh-CN"/>
        </w:rPr>
        <w:t>概不退還</w:t>
      </w:r>
      <w:r w:rsidRPr="004C6DBA">
        <w:rPr>
          <w:rFonts w:eastAsia="SimSun"/>
          <w:lang w:eastAsia="zh-CN"/>
        </w:rPr>
        <w:t>)</w:t>
      </w:r>
    </w:p>
    <w:p w14:paraId="317E5206" w14:textId="77777777" w:rsidR="004C6DBA" w:rsidRPr="004C6DBA" w:rsidRDefault="004C6DBA" w:rsidP="004C6DBA">
      <w:pPr>
        <w:numPr>
          <w:ilvl w:val="0"/>
          <w:numId w:val="39"/>
        </w:numPr>
        <w:rPr>
          <w:rFonts w:eastAsia="SimSun"/>
          <w:lang w:eastAsia="zh-CN"/>
        </w:rPr>
      </w:pPr>
      <w:r w:rsidRPr="004C6DBA">
        <w:rPr>
          <w:rFonts w:eastAsia="SimSun"/>
          <w:lang w:eastAsia="zh-CN"/>
        </w:rPr>
        <w:t>學位證書</w:t>
      </w:r>
      <w:r w:rsidRPr="004C6DBA">
        <w:rPr>
          <w:rFonts w:eastAsia="SimSun"/>
          <w:lang w:eastAsia="zh-CN"/>
        </w:rPr>
        <w:t xml:space="preserve"> (</w:t>
      </w:r>
      <w:r w:rsidRPr="004C6DBA">
        <w:rPr>
          <w:rFonts w:eastAsia="SimSun"/>
          <w:lang w:eastAsia="zh-CN"/>
        </w:rPr>
        <w:t>影印本即可</w:t>
      </w:r>
      <w:r w:rsidRPr="004C6DBA">
        <w:rPr>
          <w:rFonts w:eastAsia="SimSun"/>
          <w:lang w:eastAsia="zh-CN"/>
        </w:rPr>
        <w:t>)</w:t>
      </w:r>
    </w:p>
    <w:p w14:paraId="561D836D" w14:textId="77777777" w:rsidR="004C6DBA" w:rsidRPr="004C6DBA" w:rsidRDefault="004C6DBA" w:rsidP="004C6DBA">
      <w:pPr>
        <w:numPr>
          <w:ilvl w:val="0"/>
          <w:numId w:val="39"/>
        </w:numPr>
        <w:rPr>
          <w:rFonts w:eastAsia="SimSun"/>
          <w:lang w:eastAsia="zh-CN"/>
        </w:rPr>
      </w:pPr>
      <w:r w:rsidRPr="004C6DBA">
        <w:rPr>
          <w:rFonts w:eastAsia="SimSun"/>
          <w:lang w:eastAsia="zh-CN"/>
        </w:rPr>
        <w:t>成績單（由學校直接寄來本院）</w:t>
      </w:r>
    </w:p>
    <w:p w14:paraId="4547BEDE" w14:textId="77777777" w:rsidR="004C6DBA" w:rsidRPr="004C6DBA" w:rsidRDefault="004C6DBA" w:rsidP="004C6DBA">
      <w:pPr>
        <w:numPr>
          <w:ilvl w:val="0"/>
          <w:numId w:val="39"/>
        </w:numPr>
        <w:rPr>
          <w:rFonts w:eastAsia="SimSun"/>
          <w:lang w:eastAsia="zh-CN"/>
        </w:rPr>
      </w:pPr>
      <w:r w:rsidRPr="004C6DBA">
        <w:rPr>
          <w:rFonts w:eastAsia="SimSun"/>
          <w:lang w:eastAsia="zh-CN"/>
        </w:rPr>
        <w:t>推薦書兩份</w:t>
      </w:r>
      <w:r w:rsidRPr="004C6DBA">
        <w:rPr>
          <w:rFonts w:eastAsia="SimSun"/>
          <w:lang w:eastAsia="zh-CN"/>
        </w:rPr>
        <w:t xml:space="preserve"> (</w:t>
      </w:r>
      <w:r w:rsidRPr="004C6DBA">
        <w:rPr>
          <w:rFonts w:eastAsia="SimSun"/>
          <w:lang w:eastAsia="zh-CN"/>
        </w:rPr>
        <w:t>由推薦人直接電郵</w:t>
      </w:r>
      <w:r w:rsidRPr="004C6DBA">
        <w:rPr>
          <w:rFonts w:eastAsia="SimSun"/>
          <w:lang w:eastAsia="zh-CN"/>
        </w:rPr>
        <w:t> </w:t>
      </w:r>
      <w:hyperlink r:id="rId36" w:history="1">
        <w:r w:rsidRPr="004C6DBA">
          <w:rPr>
            <w:rStyle w:val="Hyperlink"/>
            <w:rFonts w:eastAsia="SimSun"/>
            <w:lang w:eastAsia="zh-CN"/>
          </w:rPr>
          <w:t>admissions@cwts.edu</w:t>
        </w:r>
      </w:hyperlink>
      <w:r w:rsidRPr="004C6DBA">
        <w:rPr>
          <w:rFonts w:eastAsia="SimSun"/>
          <w:lang w:eastAsia="zh-CN"/>
        </w:rPr>
        <w:t> </w:t>
      </w:r>
      <w:r w:rsidRPr="004C6DBA">
        <w:rPr>
          <w:rFonts w:eastAsia="SimSun"/>
          <w:lang w:eastAsia="zh-CN"/>
        </w:rPr>
        <w:t>或者郵寄來本院</w:t>
      </w:r>
      <w:r w:rsidRPr="004C6DBA">
        <w:rPr>
          <w:rFonts w:eastAsia="SimSun"/>
          <w:lang w:eastAsia="zh-CN"/>
        </w:rPr>
        <w:t>)</w:t>
      </w:r>
    </w:p>
    <w:p w14:paraId="6C72356B" w14:textId="77777777" w:rsidR="004C6DBA" w:rsidRPr="004C6DBA" w:rsidRDefault="004C6DBA" w:rsidP="004C6DBA">
      <w:pPr>
        <w:numPr>
          <w:ilvl w:val="0"/>
          <w:numId w:val="39"/>
        </w:numPr>
        <w:rPr>
          <w:rFonts w:eastAsia="SimSun"/>
          <w:lang w:eastAsia="zh-CN"/>
        </w:rPr>
      </w:pPr>
      <w:r w:rsidRPr="004C6DBA">
        <w:rPr>
          <w:rFonts w:eastAsia="SimSun"/>
          <w:lang w:eastAsia="zh-CN"/>
        </w:rPr>
        <w:t>近期護照標準照一張（電子檔）</w:t>
      </w:r>
    </w:p>
    <w:p w14:paraId="747843DA" w14:textId="77777777" w:rsidR="004C6DBA" w:rsidRPr="004C6DBA" w:rsidRDefault="004C6DBA" w:rsidP="004C6DBA">
      <w:pPr>
        <w:numPr>
          <w:ilvl w:val="0"/>
          <w:numId w:val="39"/>
        </w:numPr>
        <w:rPr>
          <w:rFonts w:eastAsia="SimSun"/>
          <w:lang w:eastAsia="zh-CN"/>
        </w:rPr>
      </w:pPr>
      <w:r w:rsidRPr="004C6DBA">
        <w:rPr>
          <w:rFonts w:eastAsia="SimSun"/>
          <w:lang w:eastAsia="zh-CN"/>
        </w:rPr>
        <w:t>財務資料表格及由銀行簽發的正式的存款證明</w:t>
      </w:r>
      <w:r w:rsidRPr="004C6DBA">
        <w:rPr>
          <w:rFonts w:eastAsia="SimSun"/>
          <w:lang w:eastAsia="zh-CN"/>
        </w:rPr>
        <w:t>* (</w:t>
      </w:r>
      <w:r w:rsidRPr="004C6DBA">
        <w:rPr>
          <w:rFonts w:eastAsia="SimSun"/>
          <w:lang w:eastAsia="zh-CN"/>
        </w:rPr>
        <w:t>以及其它財力證明，包括收入、房產、有價證券等能證明你有能力支付所有在留美期間的學費和生活費的文件，這些文件在簽證時同樣也需要提交給簽證官，報讀網路學位的國際申請人不需要提交此文件</w:t>
      </w:r>
      <w:r w:rsidRPr="004C6DBA">
        <w:rPr>
          <w:rFonts w:eastAsia="SimSun"/>
          <w:lang w:eastAsia="zh-CN"/>
        </w:rPr>
        <w:t>)</w:t>
      </w:r>
    </w:p>
    <w:p w14:paraId="44CFF74F" w14:textId="77777777" w:rsidR="004C6DBA" w:rsidRPr="004C6DBA" w:rsidRDefault="004C6DBA" w:rsidP="004C6DBA">
      <w:pPr>
        <w:numPr>
          <w:ilvl w:val="0"/>
          <w:numId w:val="39"/>
        </w:numPr>
        <w:rPr>
          <w:rFonts w:eastAsia="SimSun"/>
          <w:lang w:eastAsia="zh-CN"/>
        </w:rPr>
      </w:pPr>
      <w:r w:rsidRPr="004C6DBA">
        <w:rPr>
          <w:rFonts w:eastAsia="SimSun"/>
          <w:lang w:eastAsia="zh-CN"/>
        </w:rPr>
        <w:t>健康資料表格</w:t>
      </w:r>
      <w:r w:rsidRPr="004C6DBA">
        <w:rPr>
          <w:rFonts w:eastAsia="SimSun"/>
          <w:lang w:eastAsia="zh-CN"/>
        </w:rPr>
        <w:t>* (</w:t>
      </w:r>
      <w:r w:rsidRPr="004C6DBA">
        <w:rPr>
          <w:rFonts w:eastAsia="SimSun"/>
          <w:lang w:eastAsia="zh-CN"/>
        </w:rPr>
        <w:t>要求由醫生為國際申請人填寫</w:t>
      </w:r>
      <w:r w:rsidRPr="004C6DBA">
        <w:rPr>
          <w:rFonts w:eastAsia="SimSun"/>
          <w:lang w:eastAsia="zh-CN"/>
        </w:rPr>
        <w:t>)</w:t>
      </w:r>
    </w:p>
    <w:p w14:paraId="794F67F0" w14:textId="77777777" w:rsidR="004C6DBA" w:rsidRPr="004C6DBA" w:rsidRDefault="004C6DBA" w:rsidP="004C6DBA">
      <w:pPr>
        <w:numPr>
          <w:ilvl w:val="0"/>
          <w:numId w:val="39"/>
        </w:numPr>
        <w:rPr>
          <w:rFonts w:eastAsia="SimSun"/>
          <w:lang w:eastAsia="zh-CN"/>
        </w:rPr>
      </w:pPr>
      <w:r w:rsidRPr="004C6DBA">
        <w:rPr>
          <w:rFonts w:eastAsia="SimSun"/>
          <w:lang w:eastAsia="zh-CN"/>
        </w:rPr>
        <w:t>申請人問卷</w:t>
      </w:r>
      <w:r w:rsidRPr="004C6DBA">
        <w:rPr>
          <w:rFonts w:eastAsia="SimSun"/>
          <w:lang w:eastAsia="zh-CN"/>
        </w:rPr>
        <w:t>* (</w:t>
      </w:r>
      <w:r w:rsidRPr="004C6DBA">
        <w:rPr>
          <w:rFonts w:eastAsia="SimSun"/>
          <w:lang w:eastAsia="zh-CN"/>
        </w:rPr>
        <w:t>由招生部直接提供給申請人</w:t>
      </w:r>
      <w:r w:rsidRPr="004C6DBA">
        <w:rPr>
          <w:rFonts w:eastAsia="SimSun"/>
          <w:lang w:eastAsia="zh-CN"/>
        </w:rPr>
        <w:t>)</w:t>
      </w:r>
    </w:p>
    <w:p w14:paraId="76536502" w14:textId="77777777" w:rsidR="004C6DBA" w:rsidRPr="004C6DBA" w:rsidRDefault="004C6DBA" w:rsidP="004C6DBA">
      <w:pPr>
        <w:numPr>
          <w:ilvl w:val="0"/>
          <w:numId w:val="39"/>
        </w:numPr>
        <w:rPr>
          <w:rFonts w:eastAsia="SimSun"/>
          <w:lang w:eastAsia="zh-CN"/>
        </w:rPr>
      </w:pPr>
      <w:r w:rsidRPr="004C6DBA">
        <w:rPr>
          <w:rFonts w:eastAsia="SimSun"/>
          <w:lang w:eastAsia="zh-CN"/>
        </w:rPr>
        <w:t>近期托福或雅思成績單</w:t>
      </w:r>
      <w:r w:rsidRPr="004C6DBA">
        <w:rPr>
          <w:rFonts w:eastAsia="SimSun"/>
          <w:lang w:eastAsia="zh-CN"/>
        </w:rPr>
        <w:t>**</w:t>
      </w:r>
    </w:p>
    <w:p w14:paraId="7857039F" w14:textId="77777777" w:rsidR="004C6DBA" w:rsidRPr="004C6DBA" w:rsidRDefault="004C6DBA" w:rsidP="004C6DBA">
      <w:pPr>
        <w:numPr>
          <w:ilvl w:val="0"/>
          <w:numId w:val="39"/>
        </w:numPr>
        <w:rPr>
          <w:rFonts w:eastAsia="SimSun"/>
          <w:lang w:eastAsia="zh-CN"/>
        </w:rPr>
      </w:pPr>
      <w:r w:rsidRPr="004C6DBA">
        <w:rPr>
          <w:rFonts w:eastAsia="SimSun"/>
          <w:lang w:eastAsia="zh-CN"/>
        </w:rPr>
        <w:t>護照照片頁掃描件</w:t>
      </w:r>
      <w:r w:rsidRPr="004C6DBA">
        <w:rPr>
          <w:rFonts w:eastAsia="SimSun"/>
          <w:lang w:eastAsia="zh-CN"/>
        </w:rPr>
        <w:t xml:space="preserve"> *</w:t>
      </w:r>
    </w:p>
    <w:p w14:paraId="3D32DB61" w14:textId="77777777" w:rsidR="004C6DBA" w:rsidRPr="004C6DBA" w:rsidRDefault="004C6DBA" w:rsidP="004C6DBA">
      <w:pPr>
        <w:numPr>
          <w:ilvl w:val="0"/>
          <w:numId w:val="39"/>
        </w:numPr>
        <w:rPr>
          <w:rFonts w:eastAsia="SimSun"/>
          <w:lang w:eastAsia="zh-CN"/>
        </w:rPr>
      </w:pPr>
      <w:r w:rsidRPr="004C6DBA">
        <w:rPr>
          <w:rFonts w:eastAsia="SimSun"/>
          <w:lang w:eastAsia="zh-CN"/>
        </w:rPr>
        <w:lastRenderedPageBreak/>
        <w:t>一篇顯示具有研究能力的文章</w:t>
      </w:r>
      <w:r w:rsidRPr="004C6DBA">
        <w:rPr>
          <w:rFonts w:eastAsia="SimSun"/>
          <w:lang w:eastAsia="zh-CN"/>
        </w:rPr>
        <w:t xml:space="preserve">: </w:t>
      </w:r>
      <w:r w:rsidRPr="004C6DBA">
        <w:rPr>
          <w:rFonts w:eastAsia="SimSun"/>
          <w:lang w:eastAsia="zh-CN"/>
        </w:rPr>
        <w:t>可用中文完成</w:t>
      </w:r>
      <w:r w:rsidRPr="004C6DBA">
        <w:rPr>
          <w:rFonts w:eastAsia="SimSun"/>
          <w:lang w:eastAsia="zh-CN"/>
        </w:rPr>
        <w:t xml:space="preserve">, </w:t>
      </w:r>
      <w:r w:rsidRPr="004C6DBA">
        <w:rPr>
          <w:rFonts w:eastAsia="SimSun"/>
          <w:lang w:eastAsia="zh-CN"/>
        </w:rPr>
        <w:t>字數要求約八千字或英文完成</w:t>
      </w:r>
      <w:r w:rsidRPr="004C6DBA">
        <w:rPr>
          <w:rFonts w:eastAsia="SimSun"/>
          <w:lang w:eastAsia="zh-CN"/>
        </w:rPr>
        <w:t xml:space="preserve">, </w:t>
      </w:r>
      <w:r w:rsidRPr="004C6DBA">
        <w:rPr>
          <w:rFonts w:eastAsia="SimSun"/>
          <w:lang w:eastAsia="zh-CN"/>
        </w:rPr>
        <w:t>字數要求六千字。最好有多處引用英文資料。</w:t>
      </w:r>
    </w:p>
    <w:p w14:paraId="6316F260" w14:textId="77777777" w:rsidR="004C6DBA" w:rsidRPr="004C6DBA" w:rsidRDefault="004C6DBA" w:rsidP="004C6DBA">
      <w:pPr>
        <w:rPr>
          <w:rFonts w:eastAsia="SimSun"/>
          <w:lang w:eastAsia="zh-CN"/>
        </w:rPr>
      </w:pPr>
      <w:r w:rsidRPr="004C6DBA">
        <w:rPr>
          <w:rFonts w:eastAsia="SimSun"/>
          <w:lang w:eastAsia="zh-CN"/>
        </w:rPr>
        <w:t>*</w:t>
      </w:r>
      <w:r w:rsidRPr="004C6DBA">
        <w:rPr>
          <w:rFonts w:eastAsia="SimSun"/>
          <w:lang w:eastAsia="zh-CN"/>
        </w:rPr>
        <w:t>只適用於國際申請人</w:t>
      </w:r>
    </w:p>
    <w:p w14:paraId="025D3A6D" w14:textId="77777777" w:rsidR="004C6DBA" w:rsidRPr="004C6DBA" w:rsidRDefault="004C6DBA" w:rsidP="004C6DBA">
      <w:pPr>
        <w:rPr>
          <w:rFonts w:eastAsia="SimSun"/>
          <w:lang w:eastAsia="zh-CN"/>
        </w:rPr>
      </w:pPr>
      <w:r w:rsidRPr="004C6DBA">
        <w:rPr>
          <w:rFonts w:eastAsia="SimSun"/>
          <w:lang w:eastAsia="zh-CN"/>
        </w:rPr>
        <w:t>**</w:t>
      </w:r>
      <w:r w:rsidRPr="004C6DBA">
        <w:rPr>
          <w:rFonts w:eastAsia="SimSun"/>
          <w:lang w:eastAsia="zh-CN"/>
        </w:rPr>
        <w:t>只適用於母語非英語或未在以英語教學的學院取得學士以上學位者</w:t>
      </w:r>
    </w:p>
    <w:p w14:paraId="4D970A24" w14:textId="77777777" w:rsidR="004C6DBA" w:rsidRPr="004C6DBA" w:rsidRDefault="004C6DBA" w:rsidP="004C6DBA">
      <w:pPr>
        <w:pStyle w:val="Heading4"/>
        <w:rPr>
          <w:lang w:eastAsia="zh-CN"/>
        </w:rPr>
      </w:pPr>
      <w:r w:rsidRPr="004C6DBA">
        <w:rPr>
          <w:lang w:eastAsia="zh-CN"/>
        </w:rPr>
        <w:t>二、申請入學步驟：</w:t>
      </w:r>
    </w:p>
    <w:p w14:paraId="366CD6CE" w14:textId="77777777" w:rsidR="004C6DBA" w:rsidRPr="004C6DBA" w:rsidRDefault="004C6DBA" w:rsidP="004C6DBA">
      <w:pPr>
        <w:rPr>
          <w:rFonts w:eastAsia="SimSun"/>
          <w:lang w:eastAsia="zh-CN"/>
        </w:rPr>
      </w:pPr>
      <w:r w:rsidRPr="004C6DBA">
        <w:rPr>
          <w:rFonts w:eastAsia="SimSun"/>
          <w:lang w:eastAsia="zh-CN"/>
        </w:rPr>
        <w:t>第一步：</w:t>
      </w:r>
    </w:p>
    <w:p w14:paraId="08797182" w14:textId="77777777" w:rsidR="004C6DBA" w:rsidRPr="004C6DBA" w:rsidRDefault="004C6DBA" w:rsidP="004C6DBA">
      <w:pPr>
        <w:rPr>
          <w:rFonts w:eastAsia="SimSun"/>
          <w:lang w:eastAsia="zh-CN"/>
        </w:rPr>
      </w:pPr>
      <w:r w:rsidRPr="004C6DBA">
        <w:rPr>
          <w:rFonts w:eastAsia="SimSun"/>
          <w:lang w:eastAsia="zh-CN"/>
        </w:rPr>
        <w:t>請仔細閱讀本院網頁《成為學生》欄目的所有內容，然後認真填寫完整以上</w:t>
      </w:r>
      <w:r w:rsidRPr="004C6DBA">
        <w:rPr>
          <w:rFonts w:eastAsia="SimSun"/>
          <w:lang w:eastAsia="zh-CN"/>
        </w:rPr>
        <w:t xml:space="preserve"> 1 </w:t>
      </w:r>
      <w:r w:rsidRPr="004C6DBA">
        <w:rPr>
          <w:rFonts w:eastAsia="SimSun"/>
          <w:lang w:eastAsia="zh-CN"/>
        </w:rPr>
        <w:t>項資料，電郵到本學院註冊部：</w:t>
      </w:r>
      <w:r w:rsidRPr="004C6DBA">
        <w:rPr>
          <w:rFonts w:eastAsia="SimSun"/>
          <w:lang w:eastAsia="zh-CN"/>
        </w:rPr>
        <w:fldChar w:fldCharType="begin"/>
      </w:r>
      <w:r w:rsidRPr="004C6DBA">
        <w:rPr>
          <w:rFonts w:eastAsia="SimSun"/>
          <w:lang w:eastAsia="zh-CN"/>
        </w:rPr>
        <w:instrText>HYPERLINK "mailto:admissions@cwts.edu"</w:instrText>
      </w:r>
      <w:r w:rsidRPr="004C6DBA">
        <w:rPr>
          <w:rFonts w:eastAsia="SimSun"/>
          <w:lang w:eastAsia="zh-CN"/>
        </w:rPr>
      </w:r>
      <w:r w:rsidRPr="004C6DBA">
        <w:rPr>
          <w:rFonts w:eastAsia="SimSun"/>
          <w:lang w:eastAsia="zh-CN"/>
        </w:rPr>
        <w:fldChar w:fldCharType="separate"/>
      </w:r>
      <w:r w:rsidRPr="004C6DBA">
        <w:rPr>
          <w:rStyle w:val="Hyperlink"/>
          <w:rFonts w:eastAsia="SimSun"/>
          <w:lang w:eastAsia="zh-CN"/>
        </w:rPr>
        <w:t>admissions@cwts.edu</w:t>
      </w:r>
      <w:r w:rsidRPr="004C6DBA">
        <w:rPr>
          <w:rFonts w:eastAsia="SimSun"/>
          <w:lang w:eastAsia="zh-CN"/>
        </w:rPr>
        <w:fldChar w:fldCharType="end"/>
      </w:r>
      <w:r w:rsidRPr="004C6DBA">
        <w:rPr>
          <w:rFonts w:eastAsia="SimSun"/>
          <w:lang w:eastAsia="zh-CN"/>
        </w:rPr>
        <w:t>。</w:t>
      </w:r>
    </w:p>
    <w:p w14:paraId="36044572" w14:textId="77777777" w:rsidR="004C6DBA" w:rsidRPr="004C6DBA" w:rsidRDefault="004C6DBA" w:rsidP="004C6DBA">
      <w:pPr>
        <w:rPr>
          <w:rFonts w:eastAsia="SimSun"/>
          <w:lang w:eastAsia="zh-CN"/>
        </w:rPr>
      </w:pPr>
      <w:r w:rsidRPr="004C6DBA">
        <w:rPr>
          <w:rFonts w:eastAsia="SimSun"/>
          <w:lang w:eastAsia="zh-CN"/>
        </w:rPr>
        <w:t>第二步：</w:t>
      </w:r>
    </w:p>
    <w:p w14:paraId="5CE8E940" w14:textId="77777777" w:rsidR="004C6DBA" w:rsidRPr="004C6DBA" w:rsidRDefault="004C6DBA" w:rsidP="004C6DBA">
      <w:pPr>
        <w:rPr>
          <w:rFonts w:eastAsia="SimSun"/>
          <w:lang w:eastAsia="zh-CN"/>
        </w:rPr>
      </w:pPr>
      <w:r w:rsidRPr="004C6DBA">
        <w:rPr>
          <w:rFonts w:eastAsia="SimSun"/>
          <w:lang w:eastAsia="zh-CN"/>
        </w:rPr>
        <w:t>在收到本院註冊部回郵通知確認你的申請已經通過預審後，請提供</w:t>
      </w:r>
      <w:r w:rsidRPr="004C6DBA">
        <w:rPr>
          <w:rFonts w:eastAsia="SimSun"/>
          <w:lang w:eastAsia="zh-CN"/>
        </w:rPr>
        <w:t xml:space="preserve"> 2-12 </w:t>
      </w:r>
      <w:r w:rsidRPr="004C6DBA">
        <w:rPr>
          <w:rFonts w:eastAsia="SimSun"/>
          <w:lang w:eastAsia="zh-CN"/>
        </w:rPr>
        <w:t>項證件。等收齊資料後，本學院才將開始審核你的申請。審核開始三週之內，學院將會電郵通知你申是否通過。在此期間，如果學院對你所提供的信息和資料有疑問，請按照要求提供其它相關說明或證明材料。</w:t>
      </w:r>
    </w:p>
    <w:p w14:paraId="6E4916FC" w14:textId="77777777" w:rsidR="004C6DBA" w:rsidRPr="004C6DBA" w:rsidRDefault="004C6DBA" w:rsidP="004C6DBA">
      <w:pPr>
        <w:rPr>
          <w:rFonts w:eastAsia="SimSun"/>
          <w:lang w:eastAsia="zh-CN"/>
        </w:rPr>
      </w:pPr>
      <w:r w:rsidRPr="004C6DBA">
        <w:rPr>
          <w:rFonts w:eastAsia="SimSun"/>
          <w:lang w:eastAsia="zh-CN"/>
        </w:rPr>
        <w:t>第三步：</w:t>
      </w:r>
    </w:p>
    <w:p w14:paraId="0503C07B" w14:textId="77777777" w:rsidR="004C6DBA" w:rsidRPr="004C6DBA" w:rsidRDefault="004C6DBA" w:rsidP="004C6DBA">
      <w:pPr>
        <w:rPr>
          <w:rFonts w:eastAsia="SimSun"/>
          <w:lang w:eastAsia="zh-CN"/>
        </w:rPr>
      </w:pPr>
      <w:r w:rsidRPr="004C6DBA">
        <w:rPr>
          <w:rFonts w:eastAsia="SimSun"/>
          <w:lang w:eastAsia="zh-CN"/>
        </w:rPr>
        <w:t>如果你的申請通過，本院註冊部將會寄給你一封書面的入學通知書（國際學生將會同時收到</w:t>
      </w:r>
      <w:r w:rsidRPr="004C6DBA">
        <w:rPr>
          <w:rFonts w:eastAsia="SimSun"/>
          <w:lang w:eastAsia="zh-CN"/>
        </w:rPr>
        <w:t xml:space="preserve"> I-20</w:t>
      </w:r>
      <w:r w:rsidRPr="004C6DBA">
        <w:rPr>
          <w:rFonts w:eastAsia="SimSun"/>
          <w:lang w:eastAsia="zh-CN"/>
        </w:rPr>
        <w:t>）。</w:t>
      </w:r>
    </w:p>
    <w:p w14:paraId="7BFBD6C4" w14:textId="77777777" w:rsidR="004C6DBA" w:rsidRPr="004C6DBA" w:rsidRDefault="004C6DBA" w:rsidP="004C6DBA">
      <w:pPr>
        <w:pStyle w:val="Heading3"/>
        <w:rPr>
          <w:lang w:eastAsia="zh-CN"/>
        </w:rPr>
      </w:pPr>
      <w:r w:rsidRPr="004C6DBA">
        <w:rPr>
          <w:lang w:eastAsia="zh-CN"/>
        </w:rPr>
        <w:t>新生考試及畢業考試</w:t>
      </w:r>
    </w:p>
    <w:p w14:paraId="076B243A" w14:textId="77777777" w:rsidR="004C6DBA" w:rsidRPr="004C6DBA" w:rsidRDefault="004C6DBA" w:rsidP="004C6DBA">
      <w:pPr>
        <w:rPr>
          <w:rFonts w:eastAsia="SimSun"/>
          <w:lang w:eastAsia="zh-CN"/>
        </w:rPr>
      </w:pPr>
      <w:r w:rsidRPr="004C6DBA">
        <w:rPr>
          <w:rFonts w:eastAsia="SimSun"/>
          <w:lang w:eastAsia="zh-CN"/>
        </w:rPr>
        <w:t>新生在第一個學期開始前須參加希臘文和希伯來文考試。</w:t>
      </w:r>
    </w:p>
    <w:p w14:paraId="345984D6" w14:textId="77777777" w:rsidR="004C6DBA" w:rsidRPr="004C6DBA" w:rsidRDefault="004C6DBA" w:rsidP="004C6DBA">
      <w:pPr>
        <w:pStyle w:val="Heading3"/>
        <w:rPr>
          <w:lang w:eastAsia="zh-CN"/>
        </w:rPr>
      </w:pPr>
      <w:r w:rsidRPr="004C6DBA">
        <w:rPr>
          <w:lang w:eastAsia="zh-CN"/>
        </w:rPr>
        <w:t>申請截止日期</w:t>
      </w:r>
    </w:p>
    <w:p w14:paraId="6949CF52" w14:textId="77777777" w:rsidR="004C6DBA" w:rsidRPr="004C6DBA" w:rsidRDefault="004C6DBA" w:rsidP="004C6DBA">
      <w:pPr>
        <w:rPr>
          <w:rFonts w:eastAsia="SimSun"/>
          <w:lang w:eastAsia="zh-CN"/>
        </w:rPr>
      </w:pPr>
      <w:r w:rsidRPr="004C6DBA">
        <w:rPr>
          <w:rFonts w:eastAsia="SimSun"/>
          <w:lang w:eastAsia="zh-CN"/>
        </w:rPr>
        <w:t>秋季入學：</w:t>
      </w:r>
      <w:r w:rsidRPr="004C6DBA">
        <w:rPr>
          <w:rFonts w:eastAsia="SimSun"/>
          <w:lang w:eastAsia="zh-CN"/>
        </w:rPr>
        <w:t>6/1(</w:t>
      </w:r>
      <w:r w:rsidRPr="004C6DBA">
        <w:rPr>
          <w:rFonts w:eastAsia="SimSun"/>
          <w:lang w:eastAsia="zh-CN"/>
        </w:rPr>
        <w:t>國際申請人</w:t>
      </w:r>
      <w:r w:rsidRPr="004C6DBA">
        <w:rPr>
          <w:rFonts w:eastAsia="SimSun"/>
          <w:lang w:eastAsia="zh-CN"/>
        </w:rPr>
        <w:t>)</w:t>
      </w:r>
      <w:r w:rsidRPr="004C6DBA">
        <w:rPr>
          <w:rFonts w:eastAsia="SimSun"/>
          <w:lang w:eastAsia="zh-CN"/>
        </w:rPr>
        <w:t>，</w:t>
      </w:r>
      <w:r w:rsidRPr="004C6DBA">
        <w:rPr>
          <w:rFonts w:eastAsia="SimSun"/>
          <w:lang w:eastAsia="zh-CN"/>
        </w:rPr>
        <w:t>7/15 (</w:t>
      </w:r>
      <w:r w:rsidRPr="004C6DBA">
        <w:rPr>
          <w:rFonts w:eastAsia="SimSun"/>
          <w:lang w:eastAsia="zh-CN"/>
        </w:rPr>
        <w:t>美國本地申請人</w:t>
      </w:r>
      <w:r w:rsidRPr="004C6DBA">
        <w:rPr>
          <w:rFonts w:eastAsia="SimSun"/>
          <w:lang w:eastAsia="zh-CN"/>
        </w:rPr>
        <w:t>)</w:t>
      </w:r>
      <w:r w:rsidRPr="004C6DBA">
        <w:rPr>
          <w:rFonts w:eastAsia="SimSun"/>
          <w:lang w:eastAsia="zh-CN"/>
        </w:rPr>
        <w:t>。</w:t>
      </w:r>
    </w:p>
    <w:p w14:paraId="4FA364DD" w14:textId="77777777" w:rsidR="004C6DBA" w:rsidRPr="004C6DBA" w:rsidRDefault="004C6DBA" w:rsidP="004C6DBA">
      <w:pPr>
        <w:rPr>
          <w:rFonts w:eastAsia="SimSun"/>
          <w:lang w:eastAsia="zh-CN"/>
        </w:rPr>
      </w:pPr>
      <w:r w:rsidRPr="004C6DBA">
        <w:rPr>
          <w:rFonts w:eastAsia="SimSun"/>
          <w:lang w:eastAsia="zh-CN"/>
        </w:rPr>
        <w:t>春季入學：</w:t>
      </w:r>
      <w:r w:rsidRPr="004C6DBA">
        <w:rPr>
          <w:rFonts w:eastAsia="SimSun"/>
          <w:lang w:eastAsia="zh-CN"/>
        </w:rPr>
        <w:t>10/15(</w:t>
      </w:r>
      <w:r w:rsidRPr="004C6DBA">
        <w:rPr>
          <w:rFonts w:eastAsia="SimSun"/>
          <w:lang w:eastAsia="zh-CN"/>
        </w:rPr>
        <w:t>國際申請人</w:t>
      </w:r>
      <w:r w:rsidRPr="004C6DBA">
        <w:rPr>
          <w:rFonts w:eastAsia="SimSun"/>
          <w:lang w:eastAsia="zh-CN"/>
        </w:rPr>
        <w:t>)</w:t>
      </w:r>
      <w:r w:rsidRPr="004C6DBA">
        <w:rPr>
          <w:rFonts w:eastAsia="SimSun"/>
          <w:lang w:eastAsia="zh-CN"/>
        </w:rPr>
        <w:t>，</w:t>
      </w:r>
      <w:r w:rsidRPr="004C6DBA">
        <w:rPr>
          <w:rFonts w:eastAsia="SimSun"/>
          <w:lang w:eastAsia="zh-CN"/>
        </w:rPr>
        <w:t>11/30 (</w:t>
      </w:r>
      <w:r w:rsidRPr="004C6DBA">
        <w:rPr>
          <w:rFonts w:eastAsia="SimSun"/>
          <w:lang w:eastAsia="zh-CN"/>
        </w:rPr>
        <w:t>美國本地申請人</w:t>
      </w:r>
      <w:r w:rsidRPr="004C6DBA">
        <w:rPr>
          <w:rFonts w:eastAsia="SimSun"/>
          <w:lang w:eastAsia="zh-CN"/>
        </w:rPr>
        <w:t>)</w:t>
      </w:r>
      <w:r w:rsidRPr="004C6DBA">
        <w:rPr>
          <w:rFonts w:eastAsia="SimSun"/>
          <w:lang w:eastAsia="zh-CN"/>
        </w:rPr>
        <w:t>。</w:t>
      </w:r>
    </w:p>
    <w:p w14:paraId="4A615797" w14:textId="77777777" w:rsidR="004C6DBA" w:rsidRPr="004C6DBA" w:rsidRDefault="004C6DBA" w:rsidP="004C6DBA">
      <w:pPr>
        <w:rPr>
          <w:rFonts w:eastAsia="SimSun"/>
          <w:lang w:eastAsia="zh-CN"/>
        </w:rPr>
      </w:pPr>
      <w:r w:rsidRPr="004C6DBA">
        <w:rPr>
          <w:rFonts w:eastAsia="SimSun"/>
          <w:lang w:eastAsia="zh-CN"/>
        </w:rPr>
        <w:t>註：「國際申請人」為非美國公民或永久居民，</w:t>
      </w:r>
      <w:r w:rsidRPr="004C6DBA">
        <w:rPr>
          <w:rFonts w:eastAsia="SimSun"/>
          <w:lang w:eastAsia="zh-CN"/>
        </w:rPr>
        <w:t xml:space="preserve"> </w:t>
      </w:r>
      <w:r w:rsidRPr="004C6DBA">
        <w:rPr>
          <w:rFonts w:eastAsia="SimSun"/>
          <w:lang w:eastAsia="zh-CN"/>
        </w:rPr>
        <w:t>「美國本地申請人」為美國公民或永久居民。</w:t>
      </w:r>
    </w:p>
    <w:p w14:paraId="584B4850" w14:textId="77777777" w:rsidR="004C6DBA" w:rsidRPr="004C6DBA" w:rsidRDefault="004C6DBA" w:rsidP="004C6DBA">
      <w:pPr>
        <w:pStyle w:val="Heading1"/>
        <w:rPr>
          <w:lang w:eastAsia="zh-CN"/>
        </w:rPr>
      </w:pPr>
      <w:r w:rsidRPr="004C6DBA">
        <w:rPr>
          <w:lang w:eastAsia="zh-CN"/>
        </w:rPr>
        <w:t>碩士學位</w:t>
      </w:r>
    </w:p>
    <w:p w14:paraId="5B220605" w14:textId="77777777" w:rsidR="004C6DBA" w:rsidRPr="004C6DBA" w:rsidRDefault="004C6DBA" w:rsidP="004C6DBA">
      <w:pPr>
        <w:pStyle w:val="Heading3"/>
        <w:rPr>
          <w:lang w:eastAsia="zh-CN"/>
        </w:rPr>
      </w:pPr>
      <w:r w:rsidRPr="004C6DBA">
        <w:rPr>
          <w:lang w:eastAsia="zh-CN"/>
        </w:rPr>
        <w:t>入學資格</w:t>
      </w:r>
    </w:p>
    <w:p w14:paraId="434DC94E" w14:textId="77777777" w:rsidR="004C6DBA" w:rsidRPr="004C6DBA" w:rsidRDefault="004C6DBA" w:rsidP="004C6DBA">
      <w:pPr>
        <w:numPr>
          <w:ilvl w:val="0"/>
          <w:numId w:val="40"/>
        </w:numPr>
        <w:rPr>
          <w:rFonts w:eastAsia="SimSun"/>
          <w:lang w:eastAsia="zh-CN"/>
        </w:rPr>
      </w:pPr>
      <w:r w:rsidRPr="004C6DBA">
        <w:rPr>
          <w:rFonts w:eastAsia="SimSun"/>
          <w:lang w:eastAsia="zh-CN"/>
        </w:rPr>
        <w:t>重生得救、品格成熟、在教會中有良好事奉表現，並得牧者或主內長者推薦。</w:t>
      </w:r>
    </w:p>
    <w:p w14:paraId="1A3086DC" w14:textId="77777777" w:rsidR="004C6DBA" w:rsidRPr="004C6DBA" w:rsidRDefault="004C6DBA" w:rsidP="004C6DBA">
      <w:pPr>
        <w:numPr>
          <w:ilvl w:val="0"/>
          <w:numId w:val="40"/>
        </w:numPr>
        <w:rPr>
          <w:rFonts w:eastAsia="SimSun"/>
          <w:lang w:eastAsia="zh-CN"/>
        </w:rPr>
      </w:pPr>
      <w:r w:rsidRPr="004C6DBA">
        <w:rPr>
          <w:rFonts w:eastAsia="SimSun"/>
          <w:lang w:eastAsia="zh-CN"/>
        </w:rPr>
        <w:t>須具大學或神學院學士學位，大專學歷或社區大學副學士學歷申請人也可以遞交申請，在招生部個別考量後，會有補充材料要求。</w:t>
      </w:r>
    </w:p>
    <w:p w14:paraId="52B27160" w14:textId="77777777" w:rsidR="004C6DBA" w:rsidRPr="004C6DBA" w:rsidRDefault="004C6DBA" w:rsidP="004C6DBA">
      <w:pPr>
        <w:numPr>
          <w:ilvl w:val="0"/>
          <w:numId w:val="40"/>
        </w:numPr>
        <w:rPr>
          <w:rFonts w:eastAsia="SimSun"/>
          <w:lang w:eastAsia="zh-CN"/>
        </w:rPr>
      </w:pPr>
      <w:r w:rsidRPr="004C6DBA">
        <w:rPr>
          <w:rFonts w:eastAsia="SimSun"/>
          <w:lang w:eastAsia="zh-CN"/>
        </w:rPr>
        <w:lastRenderedPageBreak/>
        <w:t>需要提供來自教會牧師、長老、執事或領袖的推薦信。</w:t>
      </w:r>
    </w:p>
    <w:p w14:paraId="22B44658" w14:textId="77777777" w:rsidR="004C6DBA" w:rsidRPr="004C6DBA" w:rsidRDefault="004C6DBA" w:rsidP="004C6DBA">
      <w:pPr>
        <w:numPr>
          <w:ilvl w:val="0"/>
          <w:numId w:val="40"/>
        </w:numPr>
        <w:rPr>
          <w:rFonts w:eastAsia="SimSun"/>
          <w:lang w:eastAsia="zh-CN"/>
        </w:rPr>
      </w:pPr>
      <w:r w:rsidRPr="004C6DBA">
        <w:rPr>
          <w:rFonts w:eastAsia="SimSun"/>
          <w:lang w:eastAsia="zh-CN"/>
        </w:rPr>
        <w:t>所有申請人必須具備流利的中文讀寫表達能力。必須具有一定的英文閱讀能力，申請人可以通過有效的托福雅思成績證明；如沒有所說考試成績，將在接受面試接受測試。</w:t>
      </w:r>
    </w:p>
    <w:p w14:paraId="78FB68F8" w14:textId="77777777" w:rsidR="004C6DBA" w:rsidRPr="004C6DBA" w:rsidRDefault="004C6DBA" w:rsidP="004C6DBA">
      <w:pPr>
        <w:pStyle w:val="Heading3"/>
        <w:rPr>
          <w:lang w:eastAsia="zh-CN"/>
        </w:rPr>
      </w:pPr>
      <w:r w:rsidRPr="004C6DBA">
        <w:rPr>
          <w:lang w:eastAsia="zh-CN"/>
        </w:rPr>
        <w:t>申請手續</w:t>
      </w:r>
    </w:p>
    <w:p w14:paraId="5FF6EB7A" w14:textId="77777777" w:rsidR="004C6DBA" w:rsidRPr="004C6DBA" w:rsidRDefault="004C6DBA" w:rsidP="004C6DBA">
      <w:pPr>
        <w:rPr>
          <w:rFonts w:eastAsia="SimSun"/>
          <w:lang w:eastAsia="zh-CN"/>
        </w:rPr>
      </w:pPr>
      <w:r w:rsidRPr="004C6DBA">
        <w:rPr>
          <w:rFonts w:eastAsia="SimSun"/>
          <w:lang w:eastAsia="zh-CN"/>
        </w:rPr>
        <w:t>申請人須在每年開學前辦理完成入學手續。</w:t>
      </w:r>
    </w:p>
    <w:p w14:paraId="1EB48B0D" w14:textId="77777777" w:rsidR="004C6DBA" w:rsidRPr="004C6DBA" w:rsidRDefault="004C6DBA" w:rsidP="004C6DBA">
      <w:pPr>
        <w:pStyle w:val="Heading4"/>
        <w:rPr>
          <w:lang w:eastAsia="zh-CN"/>
        </w:rPr>
      </w:pPr>
      <w:r w:rsidRPr="004C6DBA">
        <w:rPr>
          <w:lang w:eastAsia="zh-CN"/>
        </w:rPr>
        <w:t>一、申請入學時，須繳交下列證件：</w:t>
      </w:r>
    </w:p>
    <w:p w14:paraId="0F474280" w14:textId="77777777" w:rsidR="004C6DBA" w:rsidRPr="004C6DBA" w:rsidRDefault="004C6DBA" w:rsidP="004C6DBA">
      <w:pPr>
        <w:numPr>
          <w:ilvl w:val="0"/>
          <w:numId w:val="41"/>
        </w:numPr>
        <w:rPr>
          <w:rFonts w:eastAsia="SimSun"/>
          <w:lang w:eastAsia="zh-CN"/>
        </w:rPr>
      </w:pPr>
      <w:r w:rsidRPr="004C6DBA">
        <w:rPr>
          <w:rFonts w:eastAsia="SimSun"/>
          <w:lang w:eastAsia="zh-CN"/>
        </w:rPr>
        <w:t>入學申請表格</w:t>
      </w:r>
      <w:r w:rsidRPr="004C6DBA">
        <w:rPr>
          <w:rFonts w:eastAsia="SimSun"/>
          <w:lang w:eastAsia="zh-CN"/>
        </w:rPr>
        <w:t xml:space="preserve"> (</w:t>
      </w:r>
      <w:r w:rsidRPr="004C6DBA">
        <w:rPr>
          <w:rFonts w:eastAsia="SimSun"/>
          <w:lang w:eastAsia="zh-CN"/>
        </w:rPr>
        <w:t>請按此鏈接下載入學申請表，如有困難可以向本院電郵索取</w:t>
      </w:r>
      <w:r w:rsidRPr="004C6DBA">
        <w:rPr>
          <w:rFonts w:eastAsia="SimSun"/>
          <w:lang w:eastAsia="zh-CN"/>
        </w:rPr>
        <w:t>)</w:t>
      </w:r>
    </w:p>
    <w:p w14:paraId="3BCED4A2" w14:textId="77777777" w:rsidR="004C6DBA" w:rsidRPr="004C6DBA" w:rsidRDefault="004C6DBA" w:rsidP="004C6DBA">
      <w:pPr>
        <w:numPr>
          <w:ilvl w:val="0"/>
          <w:numId w:val="41"/>
        </w:numPr>
        <w:rPr>
          <w:rFonts w:eastAsia="SimSun"/>
          <w:lang w:eastAsia="zh-CN"/>
        </w:rPr>
      </w:pPr>
      <w:r w:rsidRPr="004C6DBA">
        <w:rPr>
          <w:rFonts w:eastAsia="SimSun"/>
          <w:lang w:eastAsia="zh-CN"/>
        </w:rPr>
        <w:t>報名費</w:t>
      </w:r>
      <w:r w:rsidRPr="004C6DBA">
        <w:rPr>
          <w:rFonts w:eastAsia="SimSun"/>
          <w:lang w:eastAsia="zh-CN"/>
        </w:rPr>
        <w:t xml:space="preserve"> $50 </w:t>
      </w:r>
      <w:r w:rsidRPr="004C6DBA">
        <w:rPr>
          <w:rFonts w:eastAsia="SimSun"/>
          <w:lang w:eastAsia="zh-CN"/>
        </w:rPr>
        <w:t>元</w:t>
      </w:r>
      <w:r w:rsidRPr="004C6DBA">
        <w:rPr>
          <w:rFonts w:eastAsia="SimSun"/>
          <w:lang w:eastAsia="zh-CN"/>
        </w:rPr>
        <w:t xml:space="preserve"> (</w:t>
      </w:r>
      <w:r w:rsidRPr="004C6DBA">
        <w:rPr>
          <w:rFonts w:eastAsia="SimSun"/>
          <w:lang w:eastAsia="zh-CN"/>
        </w:rPr>
        <w:t>概不退還</w:t>
      </w:r>
      <w:r w:rsidRPr="004C6DBA">
        <w:rPr>
          <w:rFonts w:eastAsia="SimSun"/>
          <w:lang w:eastAsia="zh-CN"/>
        </w:rPr>
        <w:t>)</w:t>
      </w:r>
    </w:p>
    <w:p w14:paraId="08C0242B" w14:textId="77777777" w:rsidR="004C6DBA" w:rsidRPr="004C6DBA" w:rsidRDefault="004C6DBA" w:rsidP="004C6DBA">
      <w:pPr>
        <w:numPr>
          <w:ilvl w:val="0"/>
          <w:numId w:val="41"/>
        </w:numPr>
        <w:rPr>
          <w:rFonts w:eastAsia="SimSun"/>
          <w:lang w:eastAsia="zh-CN"/>
        </w:rPr>
      </w:pPr>
      <w:r w:rsidRPr="004C6DBA">
        <w:rPr>
          <w:rFonts w:eastAsia="SimSun"/>
          <w:lang w:eastAsia="zh-CN"/>
        </w:rPr>
        <w:t>畢業證書</w:t>
      </w:r>
      <w:r w:rsidRPr="004C6DBA">
        <w:rPr>
          <w:rFonts w:eastAsia="SimSun"/>
          <w:lang w:eastAsia="zh-CN"/>
        </w:rPr>
        <w:t xml:space="preserve"> (</w:t>
      </w:r>
      <w:r w:rsidRPr="004C6DBA">
        <w:rPr>
          <w:rFonts w:eastAsia="SimSun"/>
          <w:lang w:eastAsia="zh-CN"/>
        </w:rPr>
        <w:t>影印本即可</w:t>
      </w:r>
      <w:r w:rsidRPr="004C6DBA">
        <w:rPr>
          <w:rFonts w:eastAsia="SimSun"/>
          <w:lang w:eastAsia="zh-CN"/>
        </w:rPr>
        <w:t>)</w:t>
      </w:r>
    </w:p>
    <w:p w14:paraId="4E384CE1" w14:textId="77777777" w:rsidR="004C6DBA" w:rsidRPr="004C6DBA" w:rsidRDefault="004C6DBA" w:rsidP="004C6DBA">
      <w:pPr>
        <w:numPr>
          <w:ilvl w:val="0"/>
          <w:numId w:val="41"/>
        </w:numPr>
        <w:rPr>
          <w:rFonts w:eastAsia="SimSun"/>
          <w:lang w:eastAsia="zh-CN"/>
        </w:rPr>
      </w:pPr>
      <w:r w:rsidRPr="004C6DBA">
        <w:rPr>
          <w:rFonts w:eastAsia="SimSun"/>
          <w:lang w:eastAsia="zh-CN"/>
        </w:rPr>
        <w:t>成績單</w:t>
      </w:r>
      <w:r w:rsidRPr="004C6DBA">
        <w:rPr>
          <w:rFonts w:eastAsia="SimSun"/>
          <w:lang w:eastAsia="zh-CN"/>
        </w:rPr>
        <w:t xml:space="preserve"> (</w:t>
      </w:r>
      <w:r w:rsidRPr="004C6DBA">
        <w:rPr>
          <w:rFonts w:eastAsia="SimSun"/>
          <w:lang w:eastAsia="zh-CN"/>
        </w:rPr>
        <w:t>由學校直接寄來本院</w:t>
      </w:r>
      <w:r w:rsidRPr="004C6DBA">
        <w:rPr>
          <w:rFonts w:eastAsia="SimSun"/>
          <w:lang w:eastAsia="zh-CN"/>
        </w:rPr>
        <w:t>)</w:t>
      </w:r>
    </w:p>
    <w:p w14:paraId="60EA239C" w14:textId="77777777" w:rsidR="004C6DBA" w:rsidRPr="004C6DBA" w:rsidRDefault="004C6DBA" w:rsidP="004C6DBA">
      <w:pPr>
        <w:numPr>
          <w:ilvl w:val="0"/>
          <w:numId w:val="41"/>
        </w:numPr>
        <w:rPr>
          <w:rFonts w:eastAsia="SimSun"/>
          <w:lang w:eastAsia="zh-CN"/>
        </w:rPr>
      </w:pPr>
      <w:r w:rsidRPr="004C6DBA">
        <w:rPr>
          <w:rFonts w:eastAsia="SimSun"/>
          <w:lang w:eastAsia="zh-CN"/>
        </w:rPr>
        <w:t>推薦書兩份</w:t>
      </w:r>
      <w:r w:rsidRPr="004C6DBA">
        <w:rPr>
          <w:rFonts w:eastAsia="SimSun"/>
          <w:lang w:eastAsia="zh-CN"/>
        </w:rPr>
        <w:t xml:space="preserve"> *</w:t>
      </w:r>
      <w:r w:rsidRPr="004C6DBA">
        <w:rPr>
          <w:rFonts w:eastAsia="SimSun"/>
          <w:lang w:eastAsia="zh-CN"/>
        </w:rPr>
        <w:t>神學精要碩士</w:t>
      </w:r>
      <w:r w:rsidRPr="004C6DBA">
        <w:rPr>
          <w:rFonts w:eastAsia="SimSun"/>
          <w:lang w:eastAsia="zh-CN"/>
        </w:rPr>
        <w:t>(MTE)</w:t>
      </w:r>
      <w:r w:rsidRPr="004C6DBA">
        <w:rPr>
          <w:rFonts w:eastAsia="SimSun"/>
          <w:lang w:eastAsia="zh-CN"/>
        </w:rPr>
        <w:t>只需一份推薦信</w:t>
      </w:r>
      <w:r w:rsidRPr="004C6DBA">
        <w:rPr>
          <w:rFonts w:eastAsia="SimSun"/>
          <w:lang w:eastAsia="zh-CN"/>
        </w:rPr>
        <w:t xml:space="preserve"> (</w:t>
      </w:r>
      <w:r w:rsidRPr="004C6DBA">
        <w:rPr>
          <w:rFonts w:eastAsia="SimSun"/>
          <w:lang w:eastAsia="zh-CN"/>
        </w:rPr>
        <w:t>由推薦人直接電郵</w:t>
      </w:r>
      <w:r w:rsidRPr="004C6DBA">
        <w:rPr>
          <w:rFonts w:eastAsia="SimSun"/>
          <w:lang w:eastAsia="zh-CN"/>
        </w:rPr>
        <w:t> </w:t>
      </w:r>
      <w:hyperlink r:id="rId37" w:history="1">
        <w:r w:rsidRPr="004C6DBA">
          <w:rPr>
            <w:rStyle w:val="Hyperlink"/>
            <w:rFonts w:eastAsia="SimSun"/>
            <w:lang w:eastAsia="zh-CN"/>
          </w:rPr>
          <w:t>admissions@cwts.edu</w:t>
        </w:r>
      </w:hyperlink>
      <w:r w:rsidRPr="004C6DBA">
        <w:rPr>
          <w:rFonts w:eastAsia="SimSun"/>
          <w:lang w:eastAsia="zh-CN"/>
        </w:rPr>
        <w:t> </w:t>
      </w:r>
      <w:r w:rsidRPr="004C6DBA">
        <w:rPr>
          <w:rFonts w:eastAsia="SimSun"/>
          <w:lang w:eastAsia="zh-CN"/>
        </w:rPr>
        <w:t>或者郵寄來本院</w:t>
      </w:r>
      <w:r w:rsidRPr="004C6DBA">
        <w:rPr>
          <w:rFonts w:eastAsia="SimSun"/>
          <w:lang w:eastAsia="zh-CN"/>
        </w:rPr>
        <w:t>)</w:t>
      </w:r>
    </w:p>
    <w:p w14:paraId="116509A4" w14:textId="77777777" w:rsidR="004C6DBA" w:rsidRPr="004C6DBA" w:rsidRDefault="004C6DBA" w:rsidP="004C6DBA">
      <w:pPr>
        <w:numPr>
          <w:ilvl w:val="0"/>
          <w:numId w:val="41"/>
        </w:numPr>
        <w:rPr>
          <w:rFonts w:eastAsia="SimSun"/>
          <w:lang w:eastAsia="zh-CN"/>
        </w:rPr>
      </w:pPr>
      <w:r w:rsidRPr="004C6DBA">
        <w:rPr>
          <w:rFonts w:eastAsia="SimSun"/>
          <w:lang w:eastAsia="zh-CN"/>
        </w:rPr>
        <w:t>近期護照標準照一張（電子檔）</w:t>
      </w:r>
    </w:p>
    <w:p w14:paraId="6C2F969E" w14:textId="77777777" w:rsidR="004C6DBA" w:rsidRPr="004C6DBA" w:rsidRDefault="004C6DBA" w:rsidP="004C6DBA">
      <w:pPr>
        <w:numPr>
          <w:ilvl w:val="0"/>
          <w:numId w:val="41"/>
        </w:numPr>
        <w:rPr>
          <w:rFonts w:eastAsia="SimSun"/>
          <w:lang w:eastAsia="zh-CN"/>
        </w:rPr>
      </w:pPr>
      <w:r w:rsidRPr="004C6DBA">
        <w:rPr>
          <w:rFonts w:eastAsia="SimSun"/>
          <w:lang w:eastAsia="zh-CN"/>
        </w:rPr>
        <w:t>護照照片頁掃描件</w:t>
      </w:r>
      <w:r w:rsidRPr="004C6DBA">
        <w:rPr>
          <w:rFonts w:eastAsia="SimSun"/>
          <w:lang w:eastAsia="zh-CN"/>
        </w:rPr>
        <w:t xml:space="preserve"> (</w:t>
      </w:r>
      <w:r w:rsidRPr="004C6DBA">
        <w:rPr>
          <w:rFonts w:eastAsia="SimSun"/>
          <w:lang w:eastAsia="zh-CN"/>
        </w:rPr>
        <w:t>報讀網路學位的國際申請人不需要提交</w:t>
      </w:r>
      <w:r w:rsidRPr="004C6DBA">
        <w:rPr>
          <w:rFonts w:eastAsia="SimSun"/>
          <w:lang w:eastAsia="zh-CN"/>
        </w:rPr>
        <w:t>)</w:t>
      </w:r>
    </w:p>
    <w:p w14:paraId="78B21485" w14:textId="77777777" w:rsidR="004C6DBA" w:rsidRPr="004C6DBA" w:rsidRDefault="004C6DBA" w:rsidP="004C6DBA">
      <w:pPr>
        <w:numPr>
          <w:ilvl w:val="0"/>
          <w:numId w:val="41"/>
        </w:numPr>
        <w:rPr>
          <w:rFonts w:eastAsia="SimSun"/>
          <w:lang w:eastAsia="zh-CN"/>
        </w:rPr>
      </w:pPr>
      <w:r w:rsidRPr="004C6DBA">
        <w:rPr>
          <w:rFonts w:eastAsia="SimSun"/>
          <w:lang w:eastAsia="zh-CN"/>
        </w:rPr>
        <w:t>財務資料表格及由銀行簽發的正式的存款證明</w:t>
      </w:r>
      <w:r w:rsidRPr="004C6DBA">
        <w:rPr>
          <w:rFonts w:eastAsia="SimSun"/>
          <w:lang w:eastAsia="zh-CN"/>
        </w:rPr>
        <w:t>* (</w:t>
      </w:r>
      <w:r w:rsidRPr="004C6DBA">
        <w:rPr>
          <w:rFonts w:eastAsia="SimSun"/>
          <w:lang w:eastAsia="zh-CN"/>
        </w:rPr>
        <w:t>以及其它財力證明，包括收入、房產、有價證券等能證明你有能力支付所有在留美期間的學費和生活費的文件，這些文件在簽證時同樣也需要提交給簽證官，報讀網路學位的國際申請人不需要提交此文件</w:t>
      </w:r>
      <w:r w:rsidRPr="004C6DBA">
        <w:rPr>
          <w:rFonts w:eastAsia="SimSun"/>
          <w:lang w:eastAsia="zh-CN"/>
        </w:rPr>
        <w:t>)</w:t>
      </w:r>
    </w:p>
    <w:p w14:paraId="62CA2C86" w14:textId="77777777" w:rsidR="004C6DBA" w:rsidRPr="004C6DBA" w:rsidRDefault="004C6DBA" w:rsidP="004C6DBA">
      <w:pPr>
        <w:numPr>
          <w:ilvl w:val="0"/>
          <w:numId w:val="41"/>
        </w:numPr>
        <w:rPr>
          <w:rFonts w:eastAsia="SimSun"/>
          <w:lang w:eastAsia="zh-CN"/>
        </w:rPr>
      </w:pPr>
      <w:r w:rsidRPr="004C6DBA">
        <w:rPr>
          <w:rFonts w:eastAsia="SimSun"/>
          <w:lang w:eastAsia="zh-CN"/>
        </w:rPr>
        <w:t>健康資料表格</w:t>
      </w:r>
      <w:r w:rsidRPr="004C6DBA">
        <w:rPr>
          <w:rFonts w:eastAsia="SimSun"/>
          <w:lang w:eastAsia="zh-CN"/>
        </w:rPr>
        <w:t>* (</w:t>
      </w:r>
      <w:r w:rsidRPr="004C6DBA">
        <w:rPr>
          <w:rFonts w:eastAsia="SimSun"/>
          <w:lang w:eastAsia="zh-CN"/>
        </w:rPr>
        <w:t>要求由醫生為國際申請人填寫，但報讀網路學位的國際申請人除外</w:t>
      </w:r>
      <w:r w:rsidRPr="004C6DBA">
        <w:rPr>
          <w:rFonts w:eastAsia="SimSun"/>
          <w:lang w:eastAsia="zh-CN"/>
        </w:rPr>
        <w:t>)</w:t>
      </w:r>
    </w:p>
    <w:p w14:paraId="011AF46A" w14:textId="77777777" w:rsidR="004C6DBA" w:rsidRPr="004C6DBA" w:rsidRDefault="004C6DBA" w:rsidP="004C6DBA">
      <w:pPr>
        <w:numPr>
          <w:ilvl w:val="0"/>
          <w:numId w:val="41"/>
        </w:numPr>
        <w:rPr>
          <w:rFonts w:eastAsia="SimSun"/>
          <w:lang w:eastAsia="zh-CN"/>
        </w:rPr>
      </w:pPr>
      <w:r w:rsidRPr="004C6DBA">
        <w:rPr>
          <w:rFonts w:eastAsia="SimSun"/>
          <w:lang w:eastAsia="zh-CN"/>
        </w:rPr>
        <w:t>申請人問卷</w:t>
      </w:r>
      <w:r w:rsidRPr="004C6DBA">
        <w:rPr>
          <w:rFonts w:eastAsia="SimSun"/>
          <w:lang w:eastAsia="zh-CN"/>
        </w:rPr>
        <w:t>* (</w:t>
      </w:r>
      <w:r w:rsidRPr="004C6DBA">
        <w:rPr>
          <w:rFonts w:eastAsia="SimSun"/>
          <w:lang w:eastAsia="zh-CN"/>
        </w:rPr>
        <w:t>由招生部直接提供給申請人</w:t>
      </w:r>
      <w:r w:rsidRPr="004C6DBA">
        <w:rPr>
          <w:rFonts w:eastAsia="SimSun"/>
          <w:lang w:eastAsia="zh-CN"/>
        </w:rPr>
        <w:t>)</w:t>
      </w:r>
    </w:p>
    <w:p w14:paraId="021F30EC" w14:textId="77777777" w:rsidR="004C6DBA" w:rsidRPr="004C6DBA" w:rsidRDefault="004C6DBA" w:rsidP="004C6DBA">
      <w:pPr>
        <w:numPr>
          <w:ilvl w:val="0"/>
          <w:numId w:val="41"/>
        </w:numPr>
        <w:rPr>
          <w:rFonts w:eastAsia="SimSun"/>
          <w:lang w:eastAsia="zh-CN"/>
        </w:rPr>
      </w:pPr>
      <w:r w:rsidRPr="004C6DBA">
        <w:rPr>
          <w:rFonts w:eastAsia="SimSun"/>
          <w:lang w:eastAsia="zh-CN"/>
        </w:rPr>
        <w:t>近期托福或雅思成績單</w:t>
      </w:r>
      <w:r w:rsidRPr="004C6DBA">
        <w:rPr>
          <w:rFonts w:eastAsia="SimSun"/>
          <w:lang w:eastAsia="zh-CN"/>
        </w:rPr>
        <w:t>** (</w:t>
      </w:r>
      <w:r w:rsidRPr="004C6DBA">
        <w:rPr>
          <w:rFonts w:eastAsia="SimSun"/>
          <w:lang w:eastAsia="zh-CN"/>
        </w:rPr>
        <w:t>非必要，但是申請人必須具備一定的英文閱讀能力</w:t>
      </w:r>
      <w:r w:rsidRPr="004C6DBA">
        <w:rPr>
          <w:rFonts w:eastAsia="SimSun"/>
          <w:lang w:eastAsia="zh-CN"/>
        </w:rPr>
        <w:t>)</w:t>
      </w:r>
      <w:r w:rsidRPr="004C6DBA">
        <w:rPr>
          <w:rFonts w:eastAsia="SimSun"/>
          <w:lang w:eastAsia="zh-CN"/>
        </w:rPr>
        <w:t>。能證明申請人閱讀能力的方法如下：</w:t>
      </w:r>
    </w:p>
    <w:p w14:paraId="01A479DF" w14:textId="77777777" w:rsidR="004C6DBA" w:rsidRPr="004C6DBA" w:rsidRDefault="004C6DBA" w:rsidP="004C6DBA">
      <w:pPr>
        <w:numPr>
          <w:ilvl w:val="1"/>
          <w:numId w:val="41"/>
        </w:numPr>
        <w:rPr>
          <w:rFonts w:eastAsia="SimSun"/>
          <w:lang w:eastAsia="zh-CN"/>
        </w:rPr>
      </w:pPr>
      <w:r w:rsidRPr="004C6DBA">
        <w:rPr>
          <w:rFonts w:eastAsia="SimSun"/>
          <w:lang w:eastAsia="zh-CN"/>
        </w:rPr>
        <w:t>托福成績</w:t>
      </w:r>
      <w:r w:rsidRPr="004C6DBA">
        <w:rPr>
          <w:rFonts w:eastAsia="SimSun"/>
          <w:lang w:eastAsia="zh-CN"/>
        </w:rPr>
        <w:t xml:space="preserve">-450 </w:t>
      </w:r>
      <w:r w:rsidRPr="004C6DBA">
        <w:rPr>
          <w:rFonts w:eastAsia="SimSun"/>
          <w:lang w:eastAsia="zh-CN"/>
        </w:rPr>
        <w:t>分</w:t>
      </w:r>
      <w:r w:rsidRPr="004C6DBA">
        <w:rPr>
          <w:rFonts w:eastAsia="SimSun"/>
          <w:lang w:eastAsia="zh-CN"/>
        </w:rPr>
        <w:t xml:space="preserve"> (TOEFL iBT 45 </w:t>
      </w:r>
      <w:r w:rsidRPr="004C6DBA">
        <w:rPr>
          <w:rFonts w:eastAsia="SimSun"/>
          <w:lang w:eastAsia="zh-CN"/>
        </w:rPr>
        <w:t>分</w:t>
      </w:r>
      <w:r w:rsidRPr="004C6DBA">
        <w:rPr>
          <w:rFonts w:eastAsia="SimSun"/>
          <w:lang w:eastAsia="zh-CN"/>
        </w:rPr>
        <w:t xml:space="preserve">/ </w:t>
      </w:r>
      <w:r w:rsidRPr="004C6DBA">
        <w:rPr>
          <w:rFonts w:eastAsia="SimSun"/>
          <w:lang w:eastAsia="zh-CN"/>
        </w:rPr>
        <w:t>網路考</w:t>
      </w:r>
      <w:r w:rsidRPr="004C6DBA">
        <w:rPr>
          <w:rFonts w:eastAsia="SimSun"/>
          <w:lang w:eastAsia="zh-CN"/>
        </w:rPr>
        <w:t>) (</w:t>
      </w:r>
      <w:r w:rsidRPr="004C6DBA">
        <w:rPr>
          <w:rFonts w:eastAsia="SimSun"/>
          <w:lang w:eastAsia="zh-CN"/>
        </w:rPr>
        <w:t>本院代號</w:t>
      </w:r>
      <w:r w:rsidRPr="004C6DBA">
        <w:rPr>
          <w:rFonts w:eastAsia="SimSun"/>
          <w:lang w:eastAsia="zh-CN"/>
        </w:rPr>
        <w:t xml:space="preserve"> 3133)</w:t>
      </w:r>
      <w:r w:rsidRPr="004C6DBA">
        <w:rPr>
          <w:rFonts w:eastAsia="SimSun"/>
          <w:lang w:eastAsia="zh-CN"/>
        </w:rPr>
        <w:t>。或</w:t>
      </w:r>
      <w:r w:rsidRPr="004C6DBA">
        <w:rPr>
          <w:rFonts w:eastAsia="SimSun"/>
          <w:lang w:eastAsia="zh-CN"/>
        </w:rPr>
        <w:t xml:space="preserve"> IELTS </w:t>
      </w:r>
      <w:r w:rsidRPr="004C6DBA">
        <w:rPr>
          <w:rFonts w:eastAsia="SimSun"/>
          <w:lang w:eastAsia="zh-CN"/>
        </w:rPr>
        <w:t>雅思成績</w:t>
      </w:r>
      <w:r w:rsidRPr="004C6DBA">
        <w:rPr>
          <w:rFonts w:eastAsia="SimSun"/>
          <w:lang w:eastAsia="zh-CN"/>
        </w:rPr>
        <w:t xml:space="preserve"> 4 </w:t>
      </w:r>
      <w:r w:rsidRPr="004C6DBA">
        <w:rPr>
          <w:rFonts w:eastAsia="SimSun"/>
          <w:lang w:eastAsia="zh-CN"/>
        </w:rPr>
        <w:t>分。</w:t>
      </w:r>
    </w:p>
    <w:p w14:paraId="1DE41E77" w14:textId="77777777" w:rsidR="004C6DBA" w:rsidRPr="004C6DBA" w:rsidRDefault="004C6DBA" w:rsidP="004C6DBA">
      <w:pPr>
        <w:numPr>
          <w:ilvl w:val="1"/>
          <w:numId w:val="41"/>
        </w:numPr>
        <w:rPr>
          <w:rFonts w:eastAsia="SimSun"/>
          <w:lang w:eastAsia="zh-CN"/>
        </w:rPr>
      </w:pPr>
      <w:r w:rsidRPr="004C6DBA">
        <w:rPr>
          <w:rFonts w:eastAsia="SimSun"/>
          <w:lang w:eastAsia="zh-CN"/>
        </w:rPr>
        <w:t>在英語教學的學院取得學士學位者</w:t>
      </w:r>
    </w:p>
    <w:p w14:paraId="53717A24" w14:textId="77777777" w:rsidR="004C6DBA" w:rsidRPr="004C6DBA" w:rsidRDefault="004C6DBA" w:rsidP="004C6DBA">
      <w:pPr>
        <w:numPr>
          <w:ilvl w:val="1"/>
          <w:numId w:val="41"/>
        </w:numPr>
        <w:rPr>
          <w:rFonts w:eastAsia="SimSun"/>
          <w:lang w:eastAsia="zh-CN"/>
        </w:rPr>
      </w:pPr>
      <w:r w:rsidRPr="004C6DBA">
        <w:rPr>
          <w:rFonts w:eastAsia="SimSun"/>
          <w:lang w:eastAsia="zh-CN"/>
        </w:rPr>
        <w:t>可以通过</w:t>
      </w:r>
      <w:r w:rsidRPr="004C6DBA">
        <w:rPr>
          <w:rFonts w:eastAsia="SimSun"/>
          <w:lang w:eastAsia="zh-CN"/>
        </w:rPr>
        <w:t xml:space="preserve"> CWTS </w:t>
      </w:r>
      <w:r w:rsidRPr="004C6DBA">
        <w:rPr>
          <w:rFonts w:eastAsia="SimSun"/>
          <w:lang w:eastAsia="zh-CN"/>
        </w:rPr>
        <w:t>英文面试者</w:t>
      </w:r>
    </w:p>
    <w:p w14:paraId="4367942D" w14:textId="77777777" w:rsidR="004C6DBA" w:rsidRPr="004C6DBA" w:rsidRDefault="004C6DBA" w:rsidP="004C6DBA">
      <w:pPr>
        <w:rPr>
          <w:rFonts w:eastAsia="SimSun"/>
          <w:lang w:eastAsia="zh-CN"/>
        </w:rPr>
      </w:pPr>
      <w:r w:rsidRPr="004C6DBA">
        <w:rPr>
          <w:rFonts w:eastAsia="SimSun"/>
          <w:lang w:eastAsia="zh-CN"/>
        </w:rPr>
        <w:t>*</w:t>
      </w:r>
      <w:r w:rsidRPr="004C6DBA">
        <w:rPr>
          <w:rFonts w:eastAsia="SimSun"/>
          <w:lang w:eastAsia="zh-CN"/>
        </w:rPr>
        <w:t>只適用於國際申請人</w:t>
      </w:r>
    </w:p>
    <w:p w14:paraId="77AC6374" w14:textId="77777777" w:rsidR="004C6DBA" w:rsidRPr="004C6DBA" w:rsidRDefault="004C6DBA" w:rsidP="004C6DBA">
      <w:pPr>
        <w:rPr>
          <w:rFonts w:eastAsia="SimSun"/>
          <w:lang w:eastAsia="zh-CN"/>
        </w:rPr>
      </w:pPr>
      <w:r w:rsidRPr="004C6DBA">
        <w:rPr>
          <w:rFonts w:eastAsia="SimSun"/>
          <w:lang w:eastAsia="zh-CN"/>
        </w:rPr>
        <w:lastRenderedPageBreak/>
        <w:t>**</w:t>
      </w:r>
      <w:r w:rsidRPr="004C6DBA">
        <w:rPr>
          <w:rFonts w:eastAsia="SimSun"/>
          <w:lang w:eastAsia="zh-CN"/>
        </w:rPr>
        <w:t>只適用於母語非英語或未在以英語教學的學院取得學士以上學位者</w:t>
      </w:r>
    </w:p>
    <w:p w14:paraId="2B704291" w14:textId="77777777" w:rsidR="004C6DBA" w:rsidRPr="004C6DBA" w:rsidRDefault="004C6DBA" w:rsidP="004C6DBA">
      <w:pPr>
        <w:pStyle w:val="Heading4"/>
        <w:rPr>
          <w:lang w:eastAsia="zh-CN"/>
        </w:rPr>
      </w:pPr>
      <w:r w:rsidRPr="004C6DBA">
        <w:rPr>
          <w:lang w:eastAsia="zh-CN"/>
        </w:rPr>
        <w:t>二、申請入學步驟：</w:t>
      </w:r>
    </w:p>
    <w:p w14:paraId="0CB67E09" w14:textId="77777777" w:rsidR="004C6DBA" w:rsidRPr="004C6DBA" w:rsidRDefault="004C6DBA" w:rsidP="004C6DBA">
      <w:pPr>
        <w:rPr>
          <w:rFonts w:eastAsia="SimSun"/>
          <w:lang w:eastAsia="zh-CN"/>
        </w:rPr>
      </w:pPr>
      <w:r w:rsidRPr="004C6DBA">
        <w:rPr>
          <w:rFonts w:eastAsia="SimSun"/>
          <w:lang w:eastAsia="zh-CN"/>
        </w:rPr>
        <w:t>第一步：</w:t>
      </w:r>
    </w:p>
    <w:p w14:paraId="500DCC13" w14:textId="77777777" w:rsidR="004C6DBA" w:rsidRPr="004C6DBA" w:rsidRDefault="004C6DBA" w:rsidP="004C6DBA">
      <w:pPr>
        <w:rPr>
          <w:rFonts w:eastAsia="SimSun"/>
          <w:lang w:eastAsia="zh-CN"/>
        </w:rPr>
      </w:pPr>
      <w:r w:rsidRPr="004C6DBA">
        <w:rPr>
          <w:rFonts w:eastAsia="SimSun"/>
          <w:lang w:eastAsia="zh-CN"/>
        </w:rPr>
        <w:t>請仔細閱讀本院網頁《成為學生》欄目的所有內容，然后認真填寫完整以上</w:t>
      </w:r>
      <w:r w:rsidRPr="004C6DBA">
        <w:rPr>
          <w:rFonts w:eastAsia="SimSun"/>
          <w:lang w:eastAsia="zh-CN"/>
        </w:rPr>
        <w:t xml:space="preserve"> 1 </w:t>
      </w:r>
      <w:r w:rsidRPr="004C6DBA">
        <w:rPr>
          <w:rFonts w:eastAsia="SimSun"/>
          <w:lang w:eastAsia="zh-CN"/>
        </w:rPr>
        <w:t>項資料</w:t>
      </w:r>
      <w:r w:rsidRPr="004C6DBA">
        <w:rPr>
          <w:rFonts w:eastAsia="SimSun"/>
          <w:lang w:eastAsia="zh-CN"/>
        </w:rPr>
        <w:t>(</w:t>
      </w:r>
      <w:r w:rsidRPr="004C6DBA">
        <w:rPr>
          <w:rFonts w:eastAsia="SimSun"/>
          <w:lang w:eastAsia="zh-CN"/>
        </w:rPr>
        <w:t>入學申請表格</w:t>
      </w:r>
      <w:r w:rsidRPr="004C6DBA">
        <w:rPr>
          <w:rFonts w:eastAsia="SimSun"/>
          <w:lang w:eastAsia="zh-CN"/>
        </w:rPr>
        <w:t>)</w:t>
      </w:r>
      <w:r w:rsidRPr="004C6DBA">
        <w:rPr>
          <w:rFonts w:eastAsia="SimSun"/>
          <w:lang w:eastAsia="zh-CN"/>
        </w:rPr>
        <w:t>，並電郵到本學院註冊部：</w:t>
      </w:r>
      <w:r w:rsidRPr="004C6DBA">
        <w:rPr>
          <w:rFonts w:eastAsia="SimSun"/>
          <w:lang w:eastAsia="zh-CN"/>
        </w:rPr>
        <w:fldChar w:fldCharType="begin"/>
      </w:r>
      <w:r w:rsidRPr="004C6DBA">
        <w:rPr>
          <w:rFonts w:eastAsia="SimSun"/>
          <w:lang w:eastAsia="zh-CN"/>
        </w:rPr>
        <w:instrText>HYPERLINK "mailto:admissions@cwts.edu"</w:instrText>
      </w:r>
      <w:r w:rsidRPr="004C6DBA">
        <w:rPr>
          <w:rFonts w:eastAsia="SimSun"/>
          <w:lang w:eastAsia="zh-CN"/>
        </w:rPr>
      </w:r>
      <w:r w:rsidRPr="004C6DBA">
        <w:rPr>
          <w:rFonts w:eastAsia="SimSun"/>
          <w:lang w:eastAsia="zh-CN"/>
        </w:rPr>
        <w:fldChar w:fldCharType="separate"/>
      </w:r>
      <w:r w:rsidRPr="004C6DBA">
        <w:rPr>
          <w:rStyle w:val="Hyperlink"/>
          <w:rFonts w:eastAsia="SimSun"/>
          <w:lang w:eastAsia="zh-CN"/>
        </w:rPr>
        <w:t>admissions@cwts.edu</w:t>
      </w:r>
      <w:r w:rsidRPr="004C6DBA">
        <w:rPr>
          <w:rFonts w:eastAsia="SimSun"/>
          <w:lang w:eastAsia="zh-CN"/>
        </w:rPr>
        <w:fldChar w:fldCharType="end"/>
      </w:r>
      <w:r w:rsidRPr="004C6DBA">
        <w:rPr>
          <w:rFonts w:eastAsia="SimSun"/>
          <w:lang w:eastAsia="zh-CN"/>
        </w:rPr>
        <w:t>。</w:t>
      </w:r>
    </w:p>
    <w:p w14:paraId="3C5AE692" w14:textId="77777777" w:rsidR="004C6DBA" w:rsidRPr="004C6DBA" w:rsidRDefault="004C6DBA" w:rsidP="004C6DBA">
      <w:pPr>
        <w:rPr>
          <w:rFonts w:eastAsia="SimSun"/>
          <w:lang w:eastAsia="zh-CN"/>
        </w:rPr>
      </w:pPr>
      <w:r w:rsidRPr="004C6DBA">
        <w:rPr>
          <w:rFonts w:eastAsia="SimSun"/>
          <w:lang w:eastAsia="zh-CN"/>
        </w:rPr>
        <w:t>第二步：</w:t>
      </w:r>
    </w:p>
    <w:p w14:paraId="064C3793" w14:textId="77777777" w:rsidR="004C6DBA" w:rsidRPr="004C6DBA" w:rsidRDefault="004C6DBA" w:rsidP="004C6DBA">
      <w:pPr>
        <w:rPr>
          <w:rFonts w:eastAsia="SimSun"/>
          <w:lang w:eastAsia="zh-CN"/>
        </w:rPr>
      </w:pPr>
      <w:r w:rsidRPr="004C6DBA">
        <w:rPr>
          <w:rFonts w:eastAsia="SimSun"/>
          <w:lang w:eastAsia="zh-CN"/>
        </w:rPr>
        <w:t>在收到本院註冊部回郵通知確認你的申請已經通過預審後，請提供</w:t>
      </w:r>
      <w:r w:rsidRPr="004C6DBA">
        <w:rPr>
          <w:rFonts w:eastAsia="SimSun"/>
          <w:lang w:eastAsia="zh-CN"/>
        </w:rPr>
        <w:t xml:space="preserve"> 2-11 </w:t>
      </w:r>
      <w:r w:rsidRPr="004C6DBA">
        <w:rPr>
          <w:rFonts w:eastAsia="SimSun"/>
          <w:lang w:eastAsia="zh-CN"/>
        </w:rPr>
        <w:t>項證件。等收齊所有資料後，本學院才將開始審核你的申請。審核開始三周之內，學院將會電郵通知你申請是否通過。在此期間，如果學院對你所提供的信息和資料有疑問，請按照要求提供其它具體相關說明或證明材料。</w:t>
      </w:r>
    </w:p>
    <w:p w14:paraId="34FCAF49" w14:textId="77777777" w:rsidR="004C6DBA" w:rsidRPr="004C6DBA" w:rsidRDefault="004C6DBA" w:rsidP="004C6DBA">
      <w:pPr>
        <w:rPr>
          <w:rFonts w:eastAsia="SimSun"/>
          <w:lang w:eastAsia="zh-CN"/>
        </w:rPr>
      </w:pPr>
      <w:r w:rsidRPr="004C6DBA">
        <w:rPr>
          <w:rFonts w:eastAsia="SimSun"/>
          <w:lang w:eastAsia="zh-CN"/>
        </w:rPr>
        <w:t>第三步：</w:t>
      </w:r>
    </w:p>
    <w:p w14:paraId="5CDD55CA" w14:textId="77777777" w:rsidR="004C6DBA" w:rsidRPr="004C6DBA" w:rsidRDefault="004C6DBA" w:rsidP="004C6DBA">
      <w:pPr>
        <w:rPr>
          <w:rFonts w:eastAsia="SimSun"/>
          <w:lang w:eastAsia="zh-CN"/>
        </w:rPr>
      </w:pPr>
      <w:r w:rsidRPr="004C6DBA">
        <w:rPr>
          <w:rFonts w:eastAsia="SimSun"/>
          <w:lang w:eastAsia="zh-CN"/>
        </w:rPr>
        <w:t>如果你的申請通過，本院註冊部將會寄給你一封書面的入學通知書（修讀碩士學位的國際學生將會同時收到</w:t>
      </w:r>
      <w:r w:rsidRPr="004C6DBA">
        <w:rPr>
          <w:rFonts w:eastAsia="SimSun"/>
          <w:lang w:eastAsia="zh-CN"/>
        </w:rPr>
        <w:t xml:space="preserve"> I-20</w:t>
      </w:r>
      <w:r w:rsidRPr="004C6DBA">
        <w:rPr>
          <w:rFonts w:eastAsia="SimSun"/>
          <w:lang w:eastAsia="zh-CN"/>
        </w:rPr>
        <w:t>；修讀神學精要碩士的國際學生只能選擇網路課程，不能申請學生簽證）。</w:t>
      </w:r>
    </w:p>
    <w:p w14:paraId="32311128" w14:textId="77777777" w:rsidR="004C6DBA" w:rsidRPr="004C6DBA" w:rsidRDefault="004C6DBA" w:rsidP="004C6DBA">
      <w:pPr>
        <w:pStyle w:val="Heading3"/>
        <w:rPr>
          <w:lang w:eastAsia="zh-CN"/>
        </w:rPr>
      </w:pPr>
      <w:r w:rsidRPr="004C6DBA">
        <w:rPr>
          <w:lang w:eastAsia="zh-CN"/>
        </w:rPr>
        <w:t>新生考試及畢業考試</w:t>
      </w:r>
    </w:p>
    <w:p w14:paraId="1F6BFF27" w14:textId="77777777" w:rsidR="004C6DBA" w:rsidRPr="004C6DBA" w:rsidRDefault="004C6DBA" w:rsidP="004C6DBA">
      <w:pPr>
        <w:rPr>
          <w:rFonts w:eastAsia="SimSun"/>
          <w:lang w:eastAsia="zh-CN"/>
        </w:rPr>
      </w:pPr>
      <w:r w:rsidRPr="004C6DBA">
        <w:rPr>
          <w:rFonts w:eastAsia="SimSun"/>
          <w:lang w:eastAsia="zh-CN"/>
        </w:rPr>
        <w:t>新生在第一個學期開始前須參加新生考試。考試包括聖經、基本信仰。</w:t>
      </w:r>
    </w:p>
    <w:p w14:paraId="0D2849EC" w14:textId="77777777" w:rsidR="004C6DBA" w:rsidRPr="004C6DBA" w:rsidRDefault="004C6DBA" w:rsidP="004C6DBA">
      <w:pPr>
        <w:pStyle w:val="Heading3"/>
        <w:rPr>
          <w:lang w:eastAsia="zh-CN"/>
        </w:rPr>
      </w:pPr>
      <w:r w:rsidRPr="004C6DBA">
        <w:rPr>
          <w:lang w:eastAsia="zh-CN"/>
        </w:rPr>
        <w:t>申請截止日期</w:t>
      </w:r>
    </w:p>
    <w:p w14:paraId="5DA8928A" w14:textId="77777777" w:rsidR="004C6DBA" w:rsidRPr="004C6DBA" w:rsidRDefault="004C6DBA" w:rsidP="004C6DBA">
      <w:pPr>
        <w:rPr>
          <w:rFonts w:eastAsia="SimSun"/>
          <w:lang w:eastAsia="zh-CN"/>
        </w:rPr>
      </w:pPr>
      <w:r w:rsidRPr="004C6DBA">
        <w:rPr>
          <w:rFonts w:eastAsia="SimSun"/>
          <w:lang w:eastAsia="zh-CN"/>
        </w:rPr>
        <w:t>秋季入學：</w:t>
      </w:r>
      <w:r w:rsidRPr="004C6DBA">
        <w:rPr>
          <w:rFonts w:eastAsia="SimSun"/>
          <w:lang w:eastAsia="zh-CN"/>
        </w:rPr>
        <w:t>6/1(</w:t>
      </w:r>
      <w:r w:rsidRPr="004C6DBA">
        <w:rPr>
          <w:rFonts w:eastAsia="SimSun"/>
          <w:lang w:eastAsia="zh-CN"/>
        </w:rPr>
        <w:t>國際申請人</w:t>
      </w:r>
      <w:r w:rsidRPr="004C6DBA">
        <w:rPr>
          <w:rFonts w:eastAsia="SimSun"/>
          <w:lang w:eastAsia="zh-CN"/>
        </w:rPr>
        <w:t>)</w:t>
      </w:r>
      <w:r w:rsidRPr="004C6DBA">
        <w:rPr>
          <w:rFonts w:eastAsia="SimSun"/>
          <w:lang w:eastAsia="zh-CN"/>
        </w:rPr>
        <w:t>，</w:t>
      </w:r>
      <w:r w:rsidRPr="004C6DBA">
        <w:rPr>
          <w:rFonts w:eastAsia="SimSun"/>
          <w:lang w:eastAsia="zh-CN"/>
        </w:rPr>
        <w:t>7/15 (</w:t>
      </w:r>
      <w:r w:rsidRPr="004C6DBA">
        <w:rPr>
          <w:rFonts w:eastAsia="SimSun"/>
          <w:lang w:eastAsia="zh-CN"/>
        </w:rPr>
        <w:t>美國本地申請人</w:t>
      </w:r>
      <w:r w:rsidRPr="004C6DBA">
        <w:rPr>
          <w:rFonts w:eastAsia="SimSun"/>
          <w:lang w:eastAsia="zh-CN"/>
        </w:rPr>
        <w:t>)</w:t>
      </w:r>
      <w:r w:rsidRPr="004C6DBA">
        <w:rPr>
          <w:rFonts w:eastAsia="SimSun"/>
          <w:lang w:eastAsia="zh-CN"/>
        </w:rPr>
        <w:t>。</w:t>
      </w:r>
    </w:p>
    <w:p w14:paraId="270A8DA1" w14:textId="77777777" w:rsidR="004C6DBA" w:rsidRPr="004C6DBA" w:rsidRDefault="004C6DBA" w:rsidP="004C6DBA">
      <w:pPr>
        <w:rPr>
          <w:rFonts w:eastAsia="SimSun"/>
          <w:lang w:eastAsia="zh-CN"/>
        </w:rPr>
      </w:pPr>
      <w:r w:rsidRPr="004C6DBA">
        <w:rPr>
          <w:rFonts w:eastAsia="SimSun"/>
          <w:lang w:eastAsia="zh-CN"/>
        </w:rPr>
        <w:t>春季入學：</w:t>
      </w:r>
      <w:r w:rsidRPr="004C6DBA">
        <w:rPr>
          <w:rFonts w:eastAsia="SimSun"/>
          <w:lang w:eastAsia="zh-CN"/>
        </w:rPr>
        <w:t>10/15(</w:t>
      </w:r>
      <w:r w:rsidRPr="004C6DBA">
        <w:rPr>
          <w:rFonts w:eastAsia="SimSun"/>
          <w:lang w:eastAsia="zh-CN"/>
        </w:rPr>
        <w:t>國際申請人</w:t>
      </w:r>
      <w:r w:rsidRPr="004C6DBA">
        <w:rPr>
          <w:rFonts w:eastAsia="SimSun"/>
          <w:lang w:eastAsia="zh-CN"/>
        </w:rPr>
        <w:t>)</w:t>
      </w:r>
      <w:r w:rsidRPr="004C6DBA">
        <w:rPr>
          <w:rFonts w:eastAsia="SimSun"/>
          <w:lang w:eastAsia="zh-CN"/>
        </w:rPr>
        <w:t>，</w:t>
      </w:r>
      <w:r w:rsidRPr="004C6DBA">
        <w:rPr>
          <w:rFonts w:eastAsia="SimSun"/>
          <w:lang w:eastAsia="zh-CN"/>
        </w:rPr>
        <w:t>11/30 (</w:t>
      </w:r>
      <w:r w:rsidRPr="004C6DBA">
        <w:rPr>
          <w:rFonts w:eastAsia="SimSun"/>
          <w:lang w:eastAsia="zh-CN"/>
        </w:rPr>
        <w:t>美國本地申請人</w:t>
      </w:r>
      <w:r w:rsidRPr="004C6DBA">
        <w:rPr>
          <w:rFonts w:eastAsia="SimSun"/>
          <w:lang w:eastAsia="zh-CN"/>
        </w:rPr>
        <w:t>)</w:t>
      </w:r>
      <w:r w:rsidRPr="004C6DBA">
        <w:rPr>
          <w:rFonts w:eastAsia="SimSun"/>
          <w:lang w:eastAsia="zh-CN"/>
        </w:rPr>
        <w:t>。</w:t>
      </w:r>
    </w:p>
    <w:p w14:paraId="5AE816A1" w14:textId="77777777" w:rsidR="004C6DBA" w:rsidRDefault="004C6DBA" w:rsidP="004C6DBA">
      <w:pPr>
        <w:rPr>
          <w:rFonts w:eastAsia="SimSun"/>
          <w:lang w:eastAsia="zh-CN"/>
        </w:rPr>
      </w:pPr>
      <w:r w:rsidRPr="004C6DBA">
        <w:rPr>
          <w:rFonts w:eastAsia="SimSun"/>
          <w:lang w:eastAsia="zh-CN"/>
        </w:rPr>
        <w:t>註：</w:t>
      </w:r>
      <w:r w:rsidRPr="004C6DBA">
        <w:rPr>
          <w:rFonts w:eastAsia="SimSun"/>
          <w:lang w:eastAsia="zh-CN"/>
        </w:rPr>
        <w:t xml:space="preserve"> </w:t>
      </w:r>
      <w:r w:rsidRPr="004C6DBA">
        <w:rPr>
          <w:rFonts w:eastAsia="SimSun"/>
          <w:lang w:eastAsia="zh-CN"/>
        </w:rPr>
        <w:t>「國際申請人」為非美國公民或永久居民，</w:t>
      </w:r>
      <w:r w:rsidRPr="004C6DBA">
        <w:rPr>
          <w:rFonts w:eastAsia="SimSun"/>
          <w:lang w:eastAsia="zh-CN"/>
        </w:rPr>
        <w:t xml:space="preserve"> </w:t>
      </w:r>
      <w:r w:rsidRPr="004C6DBA">
        <w:rPr>
          <w:rFonts w:eastAsia="SimSun"/>
          <w:lang w:eastAsia="zh-CN"/>
        </w:rPr>
        <w:t>「美國本地申請人」為美國公民或永久居民。</w:t>
      </w:r>
    </w:p>
    <w:p w14:paraId="1348EFC8" w14:textId="77777777" w:rsidR="004C6DBA" w:rsidRPr="004C6DBA" w:rsidRDefault="004C6DBA" w:rsidP="004C6DBA">
      <w:pPr>
        <w:rPr>
          <w:rFonts w:eastAsia="SimSun" w:hint="eastAsia"/>
          <w:lang w:eastAsia="zh-CN"/>
        </w:rPr>
      </w:pPr>
    </w:p>
    <w:p w14:paraId="6C1A3A28" w14:textId="77777777" w:rsidR="004C6DBA" w:rsidRPr="004C6DBA" w:rsidRDefault="004C6DBA" w:rsidP="004C6DBA">
      <w:pPr>
        <w:pStyle w:val="Title"/>
        <w:rPr>
          <w:lang w:eastAsia="zh-CN"/>
        </w:rPr>
      </w:pPr>
      <w:r w:rsidRPr="004C6DBA">
        <w:rPr>
          <w:lang w:eastAsia="zh-CN"/>
        </w:rPr>
        <w:t xml:space="preserve">F-1 </w:t>
      </w:r>
      <w:r w:rsidRPr="004C6DBA">
        <w:rPr>
          <w:lang w:eastAsia="zh-CN"/>
        </w:rPr>
        <w:t>國際生要求</w:t>
      </w:r>
    </w:p>
    <w:p w14:paraId="5D5442A1" w14:textId="77777777" w:rsidR="004C6DBA" w:rsidRPr="004C6DBA" w:rsidRDefault="004C6DBA" w:rsidP="004C6DBA">
      <w:pPr>
        <w:pStyle w:val="Heading1"/>
        <w:rPr>
          <w:lang w:eastAsia="zh-CN"/>
        </w:rPr>
      </w:pPr>
      <w:r w:rsidRPr="004C6DBA">
        <w:rPr>
          <w:lang w:eastAsia="zh-CN"/>
        </w:rPr>
        <w:t>國際申請人須知</w:t>
      </w:r>
    </w:p>
    <w:p w14:paraId="048D1081" w14:textId="77777777" w:rsidR="004C6DBA" w:rsidRPr="004C6DBA" w:rsidRDefault="004C6DBA" w:rsidP="004C6DBA">
      <w:pPr>
        <w:numPr>
          <w:ilvl w:val="0"/>
          <w:numId w:val="42"/>
        </w:numPr>
        <w:rPr>
          <w:rFonts w:eastAsia="SimSun"/>
          <w:lang w:eastAsia="zh-CN"/>
        </w:rPr>
      </w:pPr>
      <w:r w:rsidRPr="004C6DBA">
        <w:rPr>
          <w:rFonts w:eastAsia="SimSun"/>
          <w:lang w:eastAsia="zh-CN"/>
        </w:rPr>
        <w:t>申請人必須清楚從神領受全時間服事祂的呼召。</w:t>
      </w:r>
    </w:p>
    <w:p w14:paraId="32BEDB90" w14:textId="77777777" w:rsidR="004C6DBA" w:rsidRPr="004C6DBA" w:rsidRDefault="004C6DBA" w:rsidP="004C6DBA">
      <w:pPr>
        <w:numPr>
          <w:ilvl w:val="0"/>
          <w:numId w:val="42"/>
        </w:numPr>
        <w:rPr>
          <w:rFonts w:eastAsia="SimSun"/>
          <w:lang w:eastAsia="zh-CN"/>
        </w:rPr>
      </w:pPr>
      <w:r w:rsidRPr="004C6DBA">
        <w:rPr>
          <w:rFonts w:eastAsia="SimSun"/>
          <w:lang w:eastAsia="zh-CN"/>
        </w:rPr>
        <w:t>本院有可能要求申請人提供學位的鑑定書。申請人則須自付費用，將學位交給本院指定的評審機構，以審核其學位之真確性。</w:t>
      </w:r>
    </w:p>
    <w:p w14:paraId="5EF9EDB7" w14:textId="77777777" w:rsidR="004C6DBA" w:rsidRPr="004C6DBA" w:rsidRDefault="004C6DBA" w:rsidP="004C6DBA">
      <w:pPr>
        <w:numPr>
          <w:ilvl w:val="0"/>
          <w:numId w:val="42"/>
        </w:numPr>
        <w:rPr>
          <w:rFonts w:eastAsia="SimSun"/>
          <w:lang w:eastAsia="zh-CN"/>
        </w:rPr>
      </w:pPr>
      <w:r w:rsidRPr="004C6DBA">
        <w:rPr>
          <w:rFonts w:eastAsia="SimSun"/>
          <w:lang w:eastAsia="zh-CN"/>
        </w:rPr>
        <w:lastRenderedPageBreak/>
        <w:t>一經取錄，本院將寄出</w:t>
      </w:r>
      <w:r w:rsidRPr="004C6DBA">
        <w:rPr>
          <w:rFonts w:eastAsia="SimSun"/>
          <w:lang w:eastAsia="zh-CN"/>
        </w:rPr>
        <w:t xml:space="preserve"> I-20 </w:t>
      </w:r>
      <w:r w:rsidRPr="004C6DBA">
        <w:rPr>
          <w:rFonts w:eastAsia="SimSun"/>
          <w:lang w:eastAsia="zh-CN"/>
        </w:rPr>
        <w:t>表格</w:t>
      </w:r>
      <w:r w:rsidRPr="004C6DBA">
        <w:rPr>
          <w:rFonts w:eastAsia="SimSun"/>
          <w:lang w:eastAsia="zh-CN"/>
        </w:rPr>
        <w:t>(</w:t>
      </w:r>
      <w:r w:rsidRPr="004C6DBA">
        <w:rPr>
          <w:rFonts w:eastAsia="SimSun"/>
          <w:lang w:eastAsia="zh-CN"/>
        </w:rPr>
        <w:t>非移民學生證明書</w:t>
      </w:r>
      <w:r w:rsidRPr="004C6DBA">
        <w:rPr>
          <w:rFonts w:eastAsia="SimSun"/>
          <w:lang w:eastAsia="zh-CN"/>
        </w:rPr>
        <w:t xml:space="preserve"> Certificate of Eligibility for Nonimmigrant Student Status)</w:t>
      </w:r>
      <w:r w:rsidRPr="004C6DBA">
        <w:rPr>
          <w:rFonts w:eastAsia="SimSun"/>
          <w:lang w:eastAsia="zh-CN"/>
        </w:rPr>
        <w:t>給申請人，以便向美國領事館申請國際學生入境簽證</w:t>
      </w:r>
      <w:r w:rsidRPr="004C6DBA">
        <w:rPr>
          <w:rFonts w:eastAsia="SimSun"/>
          <w:lang w:eastAsia="zh-CN"/>
        </w:rPr>
        <w:t xml:space="preserve"> (F1 Visa)</w:t>
      </w:r>
      <w:r w:rsidRPr="004C6DBA">
        <w:rPr>
          <w:rFonts w:eastAsia="SimSun"/>
          <w:lang w:eastAsia="zh-CN"/>
        </w:rPr>
        <w:t>。申請人須繳</w:t>
      </w:r>
      <w:r w:rsidRPr="004C6DBA">
        <w:rPr>
          <w:rFonts w:eastAsia="SimSun"/>
          <w:lang w:eastAsia="zh-CN"/>
        </w:rPr>
        <w:t xml:space="preserve"> I-20 </w:t>
      </w:r>
      <w:r w:rsidRPr="004C6DBA">
        <w:rPr>
          <w:rFonts w:eastAsia="SimSun"/>
          <w:lang w:eastAsia="zh-CN"/>
        </w:rPr>
        <w:t>表格手續費</w:t>
      </w:r>
      <w:r w:rsidRPr="004C6DBA">
        <w:rPr>
          <w:rFonts w:eastAsia="SimSun"/>
          <w:lang w:eastAsia="zh-CN"/>
        </w:rPr>
        <w:t xml:space="preserve"> 80 </w:t>
      </w:r>
      <w:r w:rsidRPr="004C6DBA">
        <w:rPr>
          <w:rFonts w:eastAsia="SimSun"/>
          <w:lang w:eastAsia="zh-CN"/>
        </w:rPr>
        <w:t>元。</w:t>
      </w:r>
    </w:p>
    <w:p w14:paraId="35216D7B" w14:textId="77777777" w:rsidR="004C6DBA" w:rsidRPr="004C6DBA" w:rsidRDefault="004C6DBA" w:rsidP="004C6DBA">
      <w:pPr>
        <w:numPr>
          <w:ilvl w:val="0"/>
          <w:numId w:val="42"/>
        </w:numPr>
        <w:rPr>
          <w:rFonts w:eastAsia="SimSun"/>
          <w:lang w:eastAsia="zh-CN"/>
        </w:rPr>
      </w:pPr>
      <w:r w:rsidRPr="004C6DBA">
        <w:rPr>
          <w:rFonts w:eastAsia="SimSun"/>
          <w:lang w:eastAsia="zh-CN"/>
        </w:rPr>
        <w:t>國際學生必須為全修生，每學期須修讀最少</w:t>
      </w:r>
      <w:r w:rsidRPr="004C6DBA">
        <w:rPr>
          <w:rFonts w:eastAsia="SimSun"/>
          <w:lang w:eastAsia="zh-CN"/>
        </w:rPr>
        <w:t xml:space="preserve"> 12 </w:t>
      </w:r>
      <w:r w:rsidRPr="004C6DBA">
        <w:rPr>
          <w:rFonts w:eastAsia="SimSun"/>
          <w:lang w:eastAsia="zh-CN"/>
        </w:rPr>
        <w:t>個學分之課程。</w:t>
      </w:r>
    </w:p>
    <w:p w14:paraId="5E71E604" w14:textId="77777777" w:rsidR="004C6DBA" w:rsidRPr="004C6DBA" w:rsidRDefault="004C6DBA" w:rsidP="004C6DBA">
      <w:pPr>
        <w:numPr>
          <w:ilvl w:val="0"/>
          <w:numId w:val="42"/>
        </w:numPr>
        <w:rPr>
          <w:rFonts w:eastAsia="SimSun"/>
          <w:lang w:eastAsia="zh-CN"/>
        </w:rPr>
      </w:pPr>
      <w:r w:rsidRPr="004C6DBA">
        <w:rPr>
          <w:rFonts w:eastAsia="SimSun"/>
          <w:lang w:eastAsia="zh-CN"/>
        </w:rPr>
        <w:t>根據美國聯邦法律，國際學生不可在美工作賺取金錢，除非事先向美國政府申請獲得批准。學院內的工作則屬例外。</w:t>
      </w:r>
    </w:p>
    <w:p w14:paraId="52921B97" w14:textId="77777777" w:rsidR="004C6DBA" w:rsidRPr="004C6DBA" w:rsidRDefault="004C6DBA" w:rsidP="004C6DBA">
      <w:pPr>
        <w:numPr>
          <w:ilvl w:val="0"/>
          <w:numId w:val="42"/>
        </w:numPr>
        <w:rPr>
          <w:rFonts w:eastAsia="SimSun"/>
          <w:lang w:eastAsia="zh-CN"/>
        </w:rPr>
      </w:pPr>
      <w:r w:rsidRPr="004C6DBA">
        <w:rPr>
          <w:rFonts w:eastAsia="SimSun"/>
          <w:lang w:eastAsia="zh-CN"/>
        </w:rPr>
        <w:t>學院須向美國政府負責學生的安全與行蹤，所以在就讀期間，學生不可擅自離美國境，必須事先書面通知校方。若前往三藩市灣區以外的美國地方，必須留下聯繫的資訊。</w:t>
      </w:r>
    </w:p>
    <w:p w14:paraId="4A395E86" w14:textId="77777777" w:rsidR="004C6DBA" w:rsidRPr="004C6DBA" w:rsidRDefault="004C6DBA" w:rsidP="004C6DBA">
      <w:pPr>
        <w:numPr>
          <w:ilvl w:val="0"/>
          <w:numId w:val="42"/>
        </w:numPr>
        <w:rPr>
          <w:rFonts w:eastAsia="SimSun"/>
          <w:lang w:eastAsia="zh-CN"/>
        </w:rPr>
      </w:pPr>
      <w:r w:rsidRPr="004C6DBA">
        <w:rPr>
          <w:rFonts w:eastAsia="SimSun"/>
          <w:lang w:eastAsia="zh-CN"/>
        </w:rPr>
        <w:t>學生在就讀期間，不可向美國政府申請政治庇護，因此舉不符合入學意願，也打擊日後國際申請人就讀本院的機會。學生若被發現申請政治庇護，本院將即刻終止其學籍。</w:t>
      </w:r>
    </w:p>
    <w:p w14:paraId="15EC1F63" w14:textId="77777777" w:rsidR="004C6DBA" w:rsidRPr="004C6DBA" w:rsidRDefault="004C6DBA" w:rsidP="004C6DBA">
      <w:pPr>
        <w:numPr>
          <w:ilvl w:val="0"/>
          <w:numId w:val="42"/>
        </w:numPr>
        <w:rPr>
          <w:rFonts w:eastAsia="SimSun"/>
          <w:lang w:eastAsia="zh-CN"/>
        </w:rPr>
      </w:pPr>
      <w:r w:rsidRPr="004C6DBA">
        <w:rPr>
          <w:rFonts w:eastAsia="SimSun"/>
          <w:lang w:eastAsia="zh-CN"/>
        </w:rPr>
        <w:t>學生在就讀期間，參加任何政治活動都須小心謹慎；若有任何疑問，宜徵詢學院的意見與建議，以保護日後入學學生的權益。</w:t>
      </w:r>
    </w:p>
    <w:p w14:paraId="1E7CD13D" w14:textId="77777777" w:rsidR="004C6DBA" w:rsidRDefault="004C6DBA" w:rsidP="004C6DBA">
      <w:pPr>
        <w:numPr>
          <w:ilvl w:val="0"/>
          <w:numId w:val="42"/>
        </w:numPr>
        <w:rPr>
          <w:rFonts w:eastAsia="SimSun"/>
          <w:lang w:eastAsia="zh-CN"/>
        </w:rPr>
      </w:pPr>
      <w:r w:rsidRPr="004C6DBA">
        <w:rPr>
          <w:rFonts w:eastAsia="SimSun"/>
          <w:lang w:eastAsia="zh-CN"/>
        </w:rPr>
        <w:t>學生若有經濟支持者，而支持條件是畢業後返回原居地事奉，則必須信守承諾，在完成學業後返回原居地事奉，本院將不允准畢業後的實習。</w:t>
      </w:r>
    </w:p>
    <w:p w14:paraId="535DCA44" w14:textId="77777777" w:rsidR="004332B4" w:rsidRPr="004C6DBA" w:rsidRDefault="004332B4" w:rsidP="004332B4">
      <w:pPr>
        <w:rPr>
          <w:rFonts w:eastAsia="SimSun"/>
          <w:lang w:eastAsia="zh-CN"/>
        </w:rPr>
      </w:pPr>
    </w:p>
    <w:p w14:paraId="25248B65" w14:textId="2DD94609" w:rsidR="004C6DBA" w:rsidRDefault="004332B4" w:rsidP="004332B4">
      <w:pPr>
        <w:pStyle w:val="Title"/>
        <w:rPr>
          <w:rFonts w:eastAsia="SimSun"/>
          <w:lang w:eastAsia="zh-CN"/>
        </w:rPr>
      </w:pPr>
      <w:r w:rsidRPr="004332B4">
        <w:rPr>
          <w:rFonts w:hint="eastAsia"/>
          <w:lang w:eastAsia="zh-CN"/>
        </w:rPr>
        <w:t>學費和獎助學金</w:t>
      </w:r>
    </w:p>
    <w:p w14:paraId="3A3C73E0" w14:textId="77777777" w:rsidR="004332B4" w:rsidRPr="004332B4" w:rsidRDefault="004332B4" w:rsidP="004332B4">
      <w:pPr>
        <w:rPr>
          <w:rFonts w:eastAsia="SimSun"/>
          <w:b/>
          <w:bCs/>
          <w:lang w:eastAsia="zh-CN"/>
        </w:rPr>
      </w:pPr>
      <w:r w:rsidRPr="004332B4">
        <w:rPr>
          <w:rFonts w:eastAsia="SimSun"/>
          <w:b/>
          <w:bCs/>
          <w:lang w:eastAsia="zh-CN"/>
        </w:rPr>
        <w:t>註冊學費</w:t>
      </w:r>
    </w:p>
    <w:p w14:paraId="3C363822" w14:textId="77777777" w:rsidR="004332B4" w:rsidRPr="004332B4" w:rsidRDefault="004332B4" w:rsidP="004332B4">
      <w:pPr>
        <w:rPr>
          <w:rFonts w:eastAsia="SimSun"/>
          <w:lang w:eastAsia="zh-CN"/>
        </w:rPr>
      </w:pPr>
      <w:r w:rsidRPr="004332B4">
        <w:rPr>
          <w:rFonts w:eastAsia="SimSun"/>
          <w:lang w:eastAsia="zh-CN"/>
        </w:rPr>
        <w:t xml:space="preserve">2025–2026 </w:t>
      </w:r>
      <w:r w:rsidRPr="004332B4">
        <w:rPr>
          <w:rFonts w:eastAsia="SimSun"/>
          <w:lang w:eastAsia="zh-CN"/>
        </w:rPr>
        <w:t>學費</w:t>
      </w:r>
      <w:r w:rsidRPr="004332B4">
        <w:rPr>
          <w:rFonts w:eastAsia="SimSun"/>
          <w:lang w:eastAsia="zh-CN"/>
        </w:rPr>
        <w:t xml:space="preserve"> (</w:t>
      </w:r>
      <w:r w:rsidRPr="004332B4">
        <w:rPr>
          <w:rFonts w:eastAsia="SimSun"/>
          <w:lang w:eastAsia="zh-CN"/>
        </w:rPr>
        <w:t>從</w:t>
      </w:r>
      <w:r w:rsidRPr="004332B4">
        <w:rPr>
          <w:rFonts w:eastAsia="SimSun"/>
          <w:lang w:eastAsia="zh-CN"/>
        </w:rPr>
        <w:t xml:space="preserve"> 2025 </w:t>
      </w:r>
      <w:r w:rsidRPr="004332B4">
        <w:rPr>
          <w:rFonts w:eastAsia="SimSun"/>
          <w:lang w:eastAsia="zh-CN"/>
        </w:rPr>
        <w:t>年</w:t>
      </w:r>
      <w:r w:rsidRPr="004332B4">
        <w:rPr>
          <w:rFonts w:eastAsia="SimSun"/>
          <w:lang w:eastAsia="zh-CN"/>
        </w:rPr>
        <w:t xml:space="preserve"> 6 </w:t>
      </w:r>
      <w:r w:rsidRPr="004332B4">
        <w:rPr>
          <w:rFonts w:eastAsia="SimSun"/>
          <w:lang w:eastAsia="zh-CN"/>
        </w:rPr>
        <w:t>月開始執行</w:t>
      </w:r>
      <w:r w:rsidRPr="004332B4">
        <w:rPr>
          <w:rFonts w:eastAsia="SimSun"/>
          <w:lang w:eastAsia="zh-CN"/>
        </w:rPr>
        <w:t>)</w:t>
      </w:r>
    </w:p>
    <w:tbl>
      <w:tblPr>
        <w:tblStyle w:val="TableGrid"/>
        <w:tblW w:w="9468" w:type="dxa"/>
        <w:tblLook w:val="04A0" w:firstRow="1" w:lastRow="0" w:firstColumn="1" w:lastColumn="0" w:noHBand="0" w:noVBand="1"/>
      </w:tblPr>
      <w:tblGrid>
        <w:gridCol w:w="5778"/>
        <w:gridCol w:w="3690"/>
      </w:tblGrid>
      <w:tr w:rsidR="004332B4" w:rsidRPr="004332B4" w14:paraId="059D2BAE" w14:textId="77777777" w:rsidTr="004332B4">
        <w:trPr>
          <w:trHeight w:val="485"/>
        </w:trPr>
        <w:tc>
          <w:tcPr>
            <w:tcW w:w="5778" w:type="dxa"/>
            <w:hideMark/>
          </w:tcPr>
          <w:p w14:paraId="23D0AAA4" w14:textId="77777777" w:rsidR="004332B4" w:rsidRPr="004332B4" w:rsidRDefault="004332B4" w:rsidP="004332B4">
            <w:pPr>
              <w:rPr>
                <w:rFonts w:eastAsia="SimSun"/>
                <w:b/>
                <w:bCs/>
                <w:lang w:eastAsia="zh-CN"/>
              </w:rPr>
            </w:pPr>
            <w:r w:rsidRPr="004332B4">
              <w:rPr>
                <w:rFonts w:eastAsia="SimSun"/>
                <w:b/>
                <w:bCs/>
                <w:lang w:eastAsia="zh-CN"/>
              </w:rPr>
              <w:t>學位</w:t>
            </w:r>
            <w:r w:rsidRPr="004332B4">
              <w:rPr>
                <w:rFonts w:eastAsia="SimSun"/>
                <w:b/>
                <w:bCs/>
                <w:lang w:eastAsia="zh-CN"/>
              </w:rPr>
              <w:t>/</w:t>
            </w:r>
            <w:r w:rsidRPr="004332B4">
              <w:rPr>
                <w:rFonts w:eastAsia="SimSun"/>
                <w:b/>
                <w:bCs/>
                <w:lang w:eastAsia="zh-CN"/>
              </w:rPr>
              <w:t>項目</w:t>
            </w:r>
          </w:p>
        </w:tc>
        <w:tc>
          <w:tcPr>
            <w:tcW w:w="3690" w:type="dxa"/>
            <w:hideMark/>
          </w:tcPr>
          <w:p w14:paraId="172F1DF6" w14:textId="77777777" w:rsidR="004332B4" w:rsidRPr="004332B4" w:rsidRDefault="004332B4" w:rsidP="004332B4">
            <w:pPr>
              <w:rPr>
                <w:rFonts w:eastAsia="SimSun"/>
                <w:b/>
                <w:bCs/>
                <w:lang w:eastAsia="zh-CN"/>
              </w:rPr>
            </w:pPr>
            <w:r w:rsidRPr="004332B4">
              <w:rPr>
                <w:rFonts w:eastAsia="SimSun"/>
                <w:b/>
                <w:bCs/>
                <w:lang w:eastAsia="zh-CN"/>
              </w:rPr>
              <w:t>學費</w:t>
            </w:r>
            <w:r w:rsidRPr="004332B4">
              <w:rPr>
                <w:rFonts w:eastAsia="SimSun"/>
                <w:b/>
                <w:bCs/>
                <w:lang w:eastAsia="zh-CN"/>
              </w:rPr>
              <w:t xml:space="preserve"> (</w:t>
            </w:r>
            <w:r w:rsidRPr="004332B4">
              <w:rPr>
                <w:rFonts w:eastAsia="SimSun"/>
                <w:b/>
                <w:bCs/>
                <w:lang w:eastAsia="zh-CN"/>
              </w:rPr>
              <w:t>美元</w:t>
            </w:r>
            <w:r w:rsidRPr="004332B4">
              <w:rPr>
                <w:rFonts w:eastAsia="SimSun"/>
                <w:b/>
                <w:bCs/>
                <w:lang w:eastAsia="zh-CN"/>
              </w:rPr>
              <w:t>/</w:t>
            </w:r>
            <w:r w:rsidRPr="004332B4">
              <w:rPr>
                <w:rFonts w:eastAsia="SimSun"/>
                <w:b/>
                <w:bCs/>
                <w:lang w:eastAsia="zh-CN"/>
              </w:rPr>
              <w:t>每學分</w:t>
            </w:r>
            <w:r w:rsidRPr="004332B4">
              <w:rPr>
                <w:rFonts w:eastAsia="SimSun"/>
                <w:b/>
                <w:bCs/>
                <w:lang w:eastAsia="zh-CN"/>
              </w:rPr>
              <w:t>)</w:t>
            </w:r>
          </w:p>
        </w:tc>
      </w:tr>
      <w:tr w:rsidR="004332B4" w:rsidRPr="004332B4" w14:paraId="2C6A0D27" w14:textId="77777777" w:rsidTr="004332B4">
        <w:trPr>
          <w:trHeight w:val="440"/>
        </w:trPr>
        <w:tc>
          <w:tcPr>
            <w:tcW w:w="5778" w:type="dxa"/>
            <w:hideMark/>
          </w:tcPr>
          <w:p w14:paraId="79A1665C" w14:textId="77777777" w:rsidR="004332B4" w:rsidRPr="004332B4" w:rsidRDefault="004332B4">
            <w:pPr>
              <w:rPr>
                <w:rFonts w:eastAsia="SimSun"/>
                <w:lang w:eastAsia="zh-CN"/>
              </w:rPr>
            </w:pPr>
            <w:r w:rsidRPr="004332B4">
              <w:rPr>
                <w:rFonts w:eastAsia="SimSun"/>
                <w:lang w:eastAsia="zh-CN"/>
              </w:rPr>
              <w:t>碩士科正修生</w:t>
            </w:r>
            <w:r w:rsidRPr="004332B4">
              <w:rPr>
                <w:rFonts w:eastAsia="SimSun"/>
                <w:lang w:eastAsia="zh-CN"/>
              </w:rPr>
              <w:t>/</w:t>
            </w:r>
            <w:r w:rsidRPr="004332B4">
              <w:rPr>
                <w:rFonts w:eastAsia="SimSun"/>
                <w:lang w:eastAsia="zh-CN"/>
              </w:rPr>
              <w:t>試讀生</w:t>
            </w:r>
          </w:p>
        </w:tc>
        <w:tc>
          <w:tcPr>
            <w:tcW w:w="3690" w:type="dxa"/>
            <w:hideMark/>
          </w:tcPr>
          <w:p w14:paraId="3FE0C172" w14:textId="77777777" w:rsidR="004332B4" w:rsidRPr="004332B4" w:rsidRDefault="004332B4" w:rsidP="004332B4">
            <w:pPr>
              <w:rPr>
                <w:rFonts w:eastAsia="SimSun"/>
                <w:lang w:eastAsia="zh-CN"/>
              </w:rPr>
            </w:pPr>
            <w:r w:rsidRPr="004332B4">
              <w:rPr>
                <w:rFonts w:eastAsia="SimSun"/>
                <w:lang w:eastAsia="zh-CN"/>
              </w:rPr>
              <w:t>368</w:t>
            </w:r>
          </w:p>
        </w:tc>
      </w:tr>
      <w:tr w:rsidR="004332B4" w:rsidRPr="004332B4" w14:paraId="5AF90360" w14:textId="77777777" w:rsidTr="004332B4">
        <w:trPr>
          <w:trHeight w:val="480"/>
        </w:trPr>
        <w:tc>
          <w:tcPr>
            <w:tcW w:w="5778" w:type="dxa"/>
            <w:hideMark/>
          </w:tcPr>
          <w:p w14:paraId="7B8769BB" w14:textId="77777777" w:rsidR="004332B4" w:rsidRPr="004332B4" w:rsidRDefault="004332B4">
            <w:pPr>
              <w:rPr>
                <w:rFonts w:eastAsia="SimSun"/>
                <w:lang w:eastAsia="zh-CN"/>
              </w:rPr>
            </w:pPr>
            <w:r w:rsidRPr="004332B4">
              <w:rPr>
                <w:rFonts w:eastAsia="SimSun"/>
                <w:lang w:eastAsia="zh-CN"/>
              </w:rPr>
              <w:t>碩士科旁聽生</w:t>
            </w:r>
          </w:p>
        </w:tc>
        <w:tc>
          <w:tcPr>
            <w:tcW w:w="3690" w:type="dxa"/>
            <w:hideMark/>
          </w:tcPr>
          <w:p w14:paraId="14F01F9A" w14:textId="77777777" w:rsidR="004332B4" w:rsidRPr="004332B4" w:rsidRDefault="004332B4" w:rsidP="004332B4">
            <w:pPr>
              <w:rPr>
                <w:rFonts w:eastAsia="SimSun"/>
                <w:lang w:eastAsia="zh-CN"/>
              </w:rPr>
            </w:pPr>
            <w:r w:rsidRPr="004332B4">
              <w:rPr>
                <w:rFonts w:eastAsia="SimSun"/>
                <w:lang w:eastAsia="zh-CN"/>
              </w:rPr>
              <w:t>111</w:t>
            </w:r>
          </w:p>
        </w:tc>
      </w:tr>
      <w:tr w:rsidR="004332B4" w:rsidRPr="004332B4" w14:paraId="1E2D5CA7" w14:textId="77777777" w:rsidTr="004332B4">
        <w:trPr>
          <w:trHeight w:val="720"/>
        </w:trPr>
        <w:tc>
          <w:tcPr>
            <w:tcW w:w="5778" w:type="dxa"/>
            <w:hideMark/>
          </w:tcPr>
          <w:p w14:paraId="1E036F11" w14:textId="77777777" w:rsidR="004332B4" w:rsidRPr="004332B4" w:rsidRDefault="004332B4">
            <w:pPr>
              <w:rPr>
                <w:rFonts w:eastAsia="SimSun"/>
                <w:lang w:eastAsia="zh-CN"/>
              </w:rPr>
            </w:pPr>
            <w:r w:rsidRPr="004332B4">
              <w:rPr>
                <w:rFonts w:eastAsia="SimSun"/>
                <w:lang w:eastAsia="zh-CN"/>
              </w:rPr>
              <w:t>神學碩士科正修生</w:t>
            </w:r>
            <w:r w:rsidRPr="004332B4">
              <w:rPr>
                <w:rFonts w:eastAsia="SimSun"/>
                <w:lang w:eastAsia="zh-CN"/>
              </w:rPr>
              <w:t>/</w:t>
            </w:r>
            <w:r w:rsidRPr="004332B4">
              <w:rPr>
                <w:rFonts w:eastAsia="SimSun"/>
                <w:lang w:eastAsia="zh-CN"/>
              </w:rPr>
              <w:t>試讀生</w:t>
            </w:r>
          </w:p>
        </w:tc>
        <w:tc>
          <w:tcPr>
            <w:tcW w:w="3690" w:type="dxa"/>
            <w:hideMark/>
          </w:tcPr>
          <w:p w14:paraId="04C895F4" w14:textId="77777777" w:rsidR="004332B4" w:rsidRPr="004332B4" w:rsidRDefault="004332B4" w:rsidP="004332B4">
            <w:pPr>
              <w:rPr>
                <w:rFonts w:eastAsia="SimSun"/>
                <w:lang w:eastAsia="zh-CN"/>
              </w:rPr>
            </w:pPr>
            <w:r w:rsidRPr="004332B4">
              <w:rPr>
                <w:rFonts w:eastAsia="SimSun"/>
                <w:lang w:eastAsia="zh-CN"/>
              </w:rPr>
              <w:t>445</w:t>
            </w:r>
          </w:p>
        </w:tc>
      </w:tr>
      <w:tr w:rsidR="004332B4" w:rsidRPr="004332B4" w14:paraId="2F1A3E46" w14:textId="77777777" w:rsidTr="004332B4">
        <w:trPr>
          <w:trHeight w:val="720"/>
        </w:trPr>
        <w:tc>
          <w:tcPr>
            <w:tcW w:w="5778" w:type="dxa"/>
            <w:hideMark/>
          </w:tcPr>
          <w:p w14:paraId="4D48302F" w14:textId="77777777" w:rsidR="004332B4" w:rsidRPr="004332B4" w:rsidRDefault="004332B4">
            <w:pPr>
              <w:rPr>
                <w:rFonts w:eastAsia="SimSun"/>
                <w:lang w:eastAsia="zh-CN"/>
              </w:rPr>
            </w:pPr>
            <w:r w:rsidRPr="004332B4">
              <w:rPr>
                <w:rFonts w:eastAsia="SimSun"/>
                <w:lang w:eastAsia="zh-CN"/>
              </w:rPr>
              <w:t>博士科正修生</w:t>
            </w:r>
            <w:r w:rsidRPr="004332B4">
              <w:rPr>
                <w:rFonts w:eastAsia="SimSun"/>
                <w:lang w:eastAsia="zh-CN"/>
              </w:rPr>
              <w:t>/</w:t>
            </w:r>
            <w:r w:rsidRPr="004332B4">
              <w:rPr>
                <w:rFonts w:eastAsia="SimSun"/>
                <w:lang w:eastAsia="zh-CN"/>
              </w:rPr>
              <w:t>試讀生</w:t>
            </w:r>
          </w:p>
        </w:tc>
        <w:tc>
          <w:tcPr>
            <w:tcW w:w="3690" w:type="dxa"/>
            <w:hideMark/>
          </w:tcPr>
          <w:p w14:paraId="656D59C8" w14:textId="77777777" w:rsidR="004332B4" w:rsidRPr="004332B4" w:rsidRDefault="004332B4" w:rsidP="004332B4">
            <w:pPr>
              <w:rPr>
                <w:rFonts w:eastAsia="SimSun"/>
                <w:lang w:eastAsia="zh-CN"/>
              </w:rPr>
            </w:pPr>
            <w:r w:rsidRPr="004332B4">
              <w:rPr>
                <w:rFonts w:eastAsia="SimSun"/>
                <w:lang w:eastAsia="zh-CN"/>
              </w:rPr>
              <w:t>445</w:t>
            </w:r>
          </w:p>
        </w:tc>
      </w:tr>
      <w:tr w:rsidR="004332B4" w:rsidRPr="004332B4" w14:paraId="1CD776B9" w14:textId="77777777" w:rsidTr="004332B4">
        <w:trPr>
          <w:trHeight w:val="480"/>
        </w:trPr>
        <w:tc>
          <w:tcPr>
            <w:tcW w:w="5778" w:type="dxa"/>
            <w:hideMark/>
          </w:tcPr>
          <w:p w14:paraId="1CD3DD7F" w14:textId="77777777" w:rsidR="004332B4" w:rsidRPr="004332B4" w:rsidRDefault="004332B4">
            <w:pPr>
              <w:rPr>
                <w:rFonts w:eastAsia="SimSun"/>
                <w:lang w:eastAsia="zh-CN"/>
              </w:rPr>
            </w:pPr>
            <w:r w:rsidRPr="004332B4">
              <w:rPr>
                <w:rFonts w:eastAsia="SimSun"/>
                <w:lang w:eastAsia="zh-CN"/>
              </w:rPr>
              <w:t>博士科旁聽生</w:t>
            </w:r>
          </w:p>
        </w:tc>
        <w:tc>
          <w:tcPr>
            <w:tcW w:w="3690" w:type="dxa"/>
            <w:hideMark/>
          </w:tcPr>
          <w:p w14:paraId="06E5115B" w14:textId="77777777" w:rsidR="004332B4" w:rsidRPr="004332B4" w:rsidRDefault="004332B4" w:rsidP="004332B4">
            <w:pPr>
              <w:rPr>
                <w:rFonts w:eastAsia="SimSun"/>
                <w:lang w:eastAsia="zh-CN"/>
              </w:rPr>
            </w:pPr>
            <w:r w:rsidRPr="004332B4">
              <w:rPr>
                <w:rFonts w:eastAsia="SimSun"/>
                <w:lang w:eastAsia="zh-CN"/>
              </w:rPr>
              <w:t>263</w:t>
            </w:r>
          </w:p>
        </w:tc>
      </w:tr>
      <w:tr w:rsidR="004332B4" w:rsidRPr="004332B4" w14:paraId="6717429A" w14:textId="77777777" w:rsidTr="004332B4">
        <w:trPr>
          <w:trHeight w:val="720"/>
        </w:trPr>
        <w:tc>
          <w:tcPr>
            <w:tcW w:w="5778" w:type="dxa"/>
            <w:hideMark/>
          </w:tcPr>
          <w:p w14:paraId="10F2668F" w14:textId="77777777" w:rsidR="004332B4" w:rsidRPr="004332B4" w:rsidRDefault="004332B4">
            <w:pPr>
              <w:rPr>
                <w:rFonts w:eastAsia="SimSun"/>
                <w:lang w:eastAsia="zh-CN"/>
              </w:rPr>
            </w:pPr>
            <w:r w:rsidRPr="004332B4">
              <w:rPr>
                <w:rFonts w:eastAsia="SimSun"/>
                <w:lang w:eastAsia="zh-CN"/>
              </w:rPr>
              <w:lastRenderedPageBreak/>
              <w:t>碩士科導修（特殊情況下）</w:t>
            </w:r>
          </w:p>
        </w:tc>
        <w:tc>
          <w:tcPr>
            <w:tcW w:w="3690" w:type="dxa"/>
            <w:hideMark/>
          </w:tcPr>
          <w:p w14:paraId="3E553D23" w14:textId="77777777" w:rsidR="004332B4" w:rsidRPr="004332B4" w:rsidRDefault="004332B4" w:rsidP="004332B4">
            <w:pPr>
              <w:rPr>
                <w:rFonts w:eastAsia="SimSun"/>
                <w:lang w:eastAsia="zh-CN"/>
              </w:rPr>
            </w:pPr>
            <w:r w:rsidRPr="004332B4">
              <w:rPr>
                <w:rFonts w:eastAsia="SimSun"/>
                <w:lang w:eastAsia="zh-CN"/>
              </w:rPr>
              <w:t>550</w:t>
            </w:r>
          </w:p>
        </w:tc>
      </w:tr>
      <w:tr w:rsidR="004332B4" w:rsidRPr="004332B4" w14:paraId="630ED636" w14:textId="77777777" w:rsidTr="004332B4">
        <w:trPr>
          <w:trHeight w:val="521"/>
        </w:trPr>
        <w:tc>
          <w:tcPr>
            <w:tcW w:w="5778" w:type="dxa"/>
            <w:hideMark/>
          </w:tcPr>
          <w:p w14:paraId="0262F474" w14:textId="77777777" w:rsidR="004332B4" w:rsidRPr="004332B4" w:rsidRDefault="004332B4">
            <w:pPr>
              <w:rPr>
                <w:rFonts w:eastAsia="SimSun"/>
                <w:lang w:eastAsia="zh-CN"/>
              </w:rPr>
            </w:pPr>
            <w:r w:rsidRPr="004332B4">
              <w:rPr>
                <w:rFonts w:eastAsia="SimSun"/>
                <w:lang w:eastAsia="zh-CN"/>
              </w:rPr>
              <w:t>神學碩士科導修（個人原因）</w:t>
            </w:r>
          </w:p>
        </w:tc>
        <w:tc>
          <w:tcPr>
            <w:tcW w:w="3690" w:type="dxa"/>
            <w:hideMark/>
          </w:tcPr>
          <w:p w14:paraId="2948A5D6" w14:textId="77777777" w:rsidR="004332B4" w:rsidRPr="004332B4" w:rsidRDefault="004332B4" w:rsidP="004332B4">
            <w:pPr>
              <w:rPr>
                <w:rFonts w:eastAsia="SimSun"/>
                <w:lang w:eastAsia="zh-CN"/>
              </w:rPr>
            </w:pPr>
            <w:r w:rsidRPr="004332B4">
              <w:rPr>
                <w:rFonts w:eastAsia="SimSun"/>
                <w:lang w:eastAsia="zh-CN"/>
              </w:rPr>
              <w:t>656</w:t>
            </w:r>
          </w:p>
        </w:tc>
      </w:tr>
      <w:tr w:rsidR="004332B4" w:rsidRPr="004332B4" w14:paraId="52B54DB5" w14:textId="77777777" w:rsidTr="004332B4">
        <w:trPr>
          <w:trHeight w:val="480"/>
        </w:trPr>
        <w:tc>
          <w:tcPr>
            <w:tcW w:w="5778" w:type="dxa"/>
            <w:hideMark/>
          </w:tcPr>
          <w:p w14:paraId="4B3CD3CC" w14:textId="77777777" w:rsidR="004332B4" w:rsidRPr="004332B4" w:rsidRDefault="004332B4">
            <w:pPr>
              <w:rPr>
                <w:rFonts w:eastAsia="SimSun"/>
                <w:lang w:eastAsia="zh-CN"/>
              </w:rPr>
            </w:pPr>
            <w:r w:rsidRPr="004332B4">
              <w:rPr>
                <w:rFonts w:eastAsia="SimSun"/>
                <w:lang w:eastAsia="zh-CN"/>
              </w:rPr>
              <w:t>新約聖經自修</w:t>
            </w:r>
          </w:p>
        </w:tc>
        <w:tc>
          <w:tcPr>
            <w:tcW w:w="3690" w:type="dxa"/>
            <w:hideMark/>
          </w:tcPr>
          <w:p w14:paraId="77960E73" w14:textId="77777777" w:rsidR="004332B4" w:rsidRPr="004332B4" w:rsidRDefault="004332B4" w:rsidP="004332B4">
            <w:pPr>
              <w:rPr>
                <w:rFonts w:eastAsia="SimSun"/>
                <w:lang w:eastAsia="zh-CN"/>
              </w:rPr>
            </w:pPr>
            <w:r w:rsidRPr="004332B4">
              <w:rPr>
                <w:rFonts w:eastAsia="SimSun"/>
                <w:lang w:eastAsia="zh-CN"/>
              </w:rPr>
              <w:t>93</w:t>
            </w:r>
          </w:p>
        </w:tc>
      </w:tr>
      <w:tr w:rsidR="004332B4" w:rsidRPr="004332B4" w14:paraId="1233E5BB" w14:textId="77777777" w:rsidTr="004332B4">
        <w:trPr>
          <w:trHeight w:val="480"/>
        </w:trPr>
        <w:tc>
          <w:tcPr>
            <w:tcW w:w="5778" w:type="dxa"/>
            <w:hideMark/>
          </w:tcPr>
          <w:p w14:paraId="10730361" w14:textId="77777777" w:rsidR="004332B4" w:rsidRPr="004332B4" w:rsidRDefault="004332B4">
            <w:pPr>
              <w:rPr>
                <w:rFonts w:eastAsia="SimSun"/>
                <w:lang w:eastAsia="zh-CN"/>
              </w:rPr>
            </w:pPr>
            <w:r w:rsidRPr="004332B4">
              <w:rPr>
                <w:rFonts w:eastAsia="SimSun"/>
                <w:lang w:eastAsia="zh-CN"/>
              </w:rPr>
              <w:t>舊約聖經自修</w:t>
            </w:r>
          </w:p>
        </w:tc>
        <w:tc>
          <w:tcPr>
            <w:tcW w:w="3690" w:type="dxa"/>
            <w:hideMark/>
          </w:tcPr>
          <w:p w14:paraId="275565EC" w14:textId="77777777" w:rsidR="004332B4" w:rsidRPr="004332B4" w:rsidRDefault="004332B4" w:rsidP="004332B4">
            <w:pPr>
              <w:rPr>
                <w:rFonts w:eastAsia="SimSun"/>
                <w:lang w:eastAsia="zh-CN"/>
              </w:rPr>
            </w:pPr>
            <w:r w:rsidRPr="004332B4">
              <w:rPr>
                <w:rFonts w:eastAsia="SimSun"/>
                <w:lang w:eastAsia="zh-CN"/>
              </w:rPr>
              <w:t>93</w:t>
            </w:r>
          </w:p>
        </w:tc>
      </w:tr>
      <w:tr w:rsidR="004332B4" w:rsidRPr="004332B4" w14:paraId="56B8B6D7" w14:textId="77777777" w:rsidTr="004332B4">
        <w:trPr>
          <w:trHeight w:val="260"/>
        </w:trPr>
        <w:tc>
          <w:tcPr>
            <w:tcW w:w="5778" w:type="dxa"/>
            <w:hideMark/>
          </w:tcPr>
          <w:p w14:paraId="6C00E5FC" w14:textId="77777777" w:rsidR="004332B4" w:rsidRPr="004332B4" w:rsidRDefault="004332B4">
            <w:pPr>
              <w:rPr>
                <w:rFonts w:eastAsia="SimSun"/>
                <w:lang w:eastAsia="zh-CN"/>
              </w:rPr>
            </w:pPr>
            <w:r w:rsidRPr="004332B4">
              <w:rPr>
                <w:rFonts w:eastAsia="SimSun"/>
                <w:lang w:eastAsia="zh-CN"/>
              </w:rPr>
              <w:t>論文延期費（每學期）</w:t>
            </w:r>
          </w:p>
        </w:tc>
        <w:tc>
          <w:tcPr>
            <w:tcW w:w="3690" w:type="dxa"/>
            <w:hideMark/>
          </w:tcPr>
          <w:p w14:paraId="7983F772" w14:textId="77777777" w:rsidR="004332B4" w:rsidRPr="004332B4" w:rsidRDefault="004332B4" w:rsidP="004332B4">
            <w:pPr>
              <w:rPr>
                <w:rFonts w:eastAsia="SimSun"/>
                <w:lang w:eastAsia="zh-CN"/>
              </w:rPr>
            </w:pPr>
            <w:r w:rsidRPr="004332B4">
              <w:rPr>
                <w:rFonts w:eastAsia="SimSun"/>
                <w:lang w:eastAsia="zh-CN"/>
              </w:rPr>
              <w:t>421</w:t>
            </w:r>
          </w:p>
        </w:tc>
      </w:tr>
    </w:tbl>
    <w:p w14:paraId="588CFD2A" w14:textId="77777777" w:rsidR="004332B4" w:rsidRDefault="004332B4" w:rsidP="004332B4">
      <w:pPr>
        <w:rPr>
          <w:rFonts w:eastAsia="SimSun"/>
          <w:lang w:eastAsia="zh-CN"/>
        </w:rPr>
      </w:pPr>
    </w:p>
    <w:p w14:paraId="26C454F9" w14:textId="77777777" w:rsidR="004332B4" w:rsidRPr="004332B4" w:rsidRDefault="004332B4" w:rsidP="004332B4">
      <w:pPr>
        <w:rPr>
          <w:rFonts w:eastAsia="SimSun"/>
          <w:b/>
          <w:bCs/>
          <w:lang w:eastAsia="zh-CN"/>
        </w:rPr>
      </w:pPr>
      <w:r w:rsidRPr="004332B4">
        <w:rPr>
          <w:rFonts w:eastAsia="SimSun"/>
          <w:b/>
          <w:bCs/>
          <w:lang w:eastAsia="zh-CN"/>
        </w:rPr>
        <w:t>獎助學金</w:t>
      </w:r>
    </w:p>
    <w:p w14:paraId="54FC8BE7" w14:textId="77777777" w:rsidR="004332B4" w:rsidRPr="004332B4" w:rsidRDefault="004332B4" w:rsidP="004332B4">
      <w:pPr>
        <w:rPr>
          <w:rFonts w:eastAsia="SimSun"/>
          <w:lang w:eastAsia="zh-CN"/>
        </w:rPr>
      </w:pPr>
      <w:r w:rsidRPr="004332B4">
        <w:rPr>
          <w:rFonts w:eastAsia="SimSun"/>
          <w:lang w:eastAsia="zh-CN"/>
        </w:rPr>
        <w:t>基督工人神學院設立獎助學金的目的，乃在鼓勵與支持品學優秀、事奉心志良好、且在經濟上有需要之學生。本院感謝</w:t>
      </w:r>
      <w:r w:rsidRPr="004332B4">
        <w:rPr>
          <w:rFonts w:eastAsia="SimSun"/>
          <w:lang w:eastAsia="zh-CN"/>
        </w:rPr>
        <w:t xml:space="preserve"> </w:t>
      </w:r>
      <w:r w:rsidRPr="004332B4">
        <w:rPr>
          <w:rFonts w:eastAsia="SimSun"/>
          <w:lang w:eastAsia="zh-CN"/>
        </w:rPr>
        <w:t>神豐盛的恩典並眾教會與福音機構、及個別主內肢體的愛心奉獻以設立各項獎助學金。</w:t>
      </w:r>
    </w:p>
    <w:p w14:paraId="779006A4" w14:textId="77777777" w:rsidR="004332B4" w:rsidRPr="004332B4" w:rsidRDefault="004332B4" w:rsidP="004332B4">
      <w:pPr>
        <w:rPr>
          <w:rFonts w:eastAsia="SimSun"/>
          <w:lang w:eastAsia="zh-CN"/>
        </w:rPr>
      </w:pPr>
      <w:r w:rsidRPr="004332B4">
        <w:rPr>
          <w:rFonts w:eastAsia="SimSun"/>
          <w:lang w:eastAsia="zh-CN"/>
        </w:rPr>
        <w:t>「獎學金</w:t>
      </w:r>
      <w:r w:rsidRPr="004332B4">
        <w:rPr>
          <w:rFonts w:eastAsia="SimSun"/>
          <w:lang w:eastAsia="zh-CN"/>
        </w:rPr>
        <w:t>(Scholarship – Merit based)</w:t>
      </w:r>
      <w:r w:rsidRPr="004332B4">
        <w:rPr>
          <w:rFonts w:eastAsia="SimSun"/>
          <w:lang w:eastAsia="zh-CN"/>
        </w:rPr>
        <w:t>」與「助學金</w:t>
      </w:r>
      <w:r w:rsidRPr="004332B4">
        <w:rPr>
          <w:rFonts w:eastAsia="SimSun"/>
          <w:lang w:eastAsia="zh-CN"/>
        </w:rPr>
        <w:t>(Scholarship - Financial Aid)</w:t>
      </w:r>
      <w:r w:rsidRPr="004332B4">
        <w:rPr>
          <w:rFonts w:eastAsia="SimSun"/>
          <w:lang w:eastAsia="zh-CN"/>
        </w:rPr>
        <w:t>」有所不同。獎學金係旨對品學優秀、與</w:t>
      </w:r>
      <w:r w:rsidRPr="004332B4">
        <w:rPr>
          <w:rFonts w:eastAsia="SimSun"/>
          <w:lang w:eastAsia="zh-CN"/>
        </w:rPr>
        <w:t>(</w:t>
      </w:r>
      <w:r w:rsidRPr="004332B4">
        <w:rPr>
          <w:rFonts w:eastAsia="SimSun"/>
          <w:lang w:eastAsia="zh-CN"/>
        </w:rPr>
        <w:t>或</w:t>
      </w:r>
      <w:r w:rsidRPr="004332B4">
        <w:rPr>
          <w:rFonts w:eastAsia="SimSun"/>
          <w:lang w:eastAsia="zh-CN"/>
        </w:rPr>
        <w:t>)</w:t>
      </w:r>
      <w:r w:rsidRPr="004332B4">
        <w:rPr>
          <w:rFonts w:eastAsia="SimSun"/>
          <w:lang w:eastAsia="zh-CN"/>
        </w:rPr>
        <w:t>服事果效優秀之同學的認可和獎勵，而助學金則是提供財務援助給經濟上有困難的學生。這兩者形式的支助共同為學生提供不同形式的支援，幫助學生在裝備上得以順利並完成教育目標。</w:t>
      </w:r>
    </w:p>
    <w:p w14:paraId="6B5BA6BB" w14:textId="77777777" w:rsidR="004332B4" w:rsidRPr="004332B4" w:rsidRDefault="004332B4" w:rsidP="004332B4">
      <w:pPr>
        <w:rPr>
          <w:rFonts w:eastAsia="SimSun"/>
          <w:lang w:eastAsia="zh-CN"/>
        </w:rPr>
      </w:pPr>
      <w:r w:rsidRPr="004332B4">
        <w:rPr>
          <w:rFonts w:eastAsia="SimSun"/>
          <w:lang w:eastAsia="zh-CN"/>
        </w:rPr>
        <w:t>本院獎助學金之申請係由獎助學金委員會</w:t>
      </w:r>
      <w:r w:rsidRPr="004332B4">
        <w:rPr>
          <w:rFonts w:eastAsia="SimSun"/>
          <w:lang w:eastAsia="zh-CN"/>
        </w:rPr>
        <w:t xml:space="preserve">(Scholarship Committee) </w:t>
      </w:r>
      <w:r w:rsidRPr="004332B4">
        <w:rPr>
          <w:rFonts w:eastAsia="SimSun"/>
          <w:lang w:eastAsia="zh-CN"/>
        </w:rPr>
        <w:t>之委員議決與核准。獎助學金委員會由本院之學生事務主任</w:t>
      </w:r>
      <w:r w:rsidRPr="004332B4">
        <w:rPr>
          <w:rFonts w:eastAsia="SimSun"/>
          <w:lang w:eastAsia="zh-CN"/>
        </w:rPr>
        <w:t>(</w:t>
      </w:r>
      <w:r w:rsidRPr="004332B4">
        <w:rPr>
          <w:rFonts w:eastAsia="SimSun"/>
          <w:lang w:eastAsia="zh-CN"/>
        </w:rPr>
        <w:t>主席</w:t>
      </w:r>
      <w:r w:rsidRPr="004332B4">
        <w:rPr>
          <w:rFonts w:eastAsia="SimSun"/>
          <w:lang w:eastAsia="zh-CN"/>
        </w:rPr>
        <w:t>)</w:t>
      </w:r>
      <w:r w:rsidRPr="004332B4">
        <w:rPr>
          <w:rFonts w:eastAsia="SimSun"/>
          <w:lang w:eastAsia="zh-CN"/>
        </w:rPr>
        <w:t>、教務主任、及老師代表組成。學院將保密申請人之個人資料。</w:t>
      </w:r>
    </w:p>
    <w:p w14:paraId="3618362A" w14:textId="77777777" w:rsidR="004332B4" w:rsidRPr="004332B4" w:rsidRDefault="004332B4" w:rsidP="004332B4">
      <w:pPr>
        <w:rPr>
          <w:rFonts w:eastAsia="SimSun"/>
          <w:lang w:eastAsia="zh-CN"/>
        </w:rPr>
      </w:pPr>
      <w:r w:rsidRPr="004332B4">
        <w:rPr>
          <w:rFonts w:eastAsia="SimSun"/>
          <w:lang w:eastAsia="zh-CN"/>
        </w:rPr>
        <w:t>下面是本院「獎學金」、「助學金」、與「急難救助金」的相關辦法、與申請方式</w:t>
      </w:r>
      <w:r w:rsidRPr="004332B4">
        <w:rPr>
          <w:rFonts w:eastAsia="SimSun"/>
          <w:lang w:eastAsia="zh-CN"/>
        </w:rPr>
        <w:t>(</w:t>
      </w:r>
      <w:r w:rsidRPr="004332B4">
        <w:rPr>
          <w:rFonts w:eastAsia="SimSun"/>
          <w:lang w:eastAsia="zh-CN"/>
        </w:rPr>
        <w:t>含相關申請表格</w:t>
      </w:r>
      <w:r w:rsidRPr="004332B4">
        <w:rPr>
          <w:rFonts w:eastAsia="SimSun"/>
          <w:lang w:eastAsia="zh-CN"/>
        </w:rPr>
        <w:t>)</w:t>
      </w:r>
      <w:r w:rsidRPr="004332B4">
        <w:rPr>
          <w:rFonts w:eastAsia="SimSun"/>
          <w:lang w:eastAsia="zh-CN"/>
        </w:rPr>
        <w:t>。</w:t>
      </w:r>
    </w:p>
    <w:p w14:paraId="59E2C831" w14:textId="77777777" w:rsidR="004332B4" w:rsidRPr="004332B4" w:rsidRDefault="004332B4" w:rsidP="004332B4">
      <w:pPr>
        <w:rPr>
          <w:rFonts w:eastAsia="SimSun"/>
          <w:b/>
          <w:bCs/>
          <w:lang w:eastAsia="zh-CN"/>
        </w:rPr>
      </w:pPr>
      <w:r w:rsidRPr="004332B4">
        <w:rPr>
          <w:rFonts w:eastAsia="SimSun"/>
          <w:b/>
          <w:bCs/>
          <w:lang w:eastAsia="zh-CN"/>
        </w:rPr>
        <w:t>獎學金</w:t>
      </w:r>
      <w:r w:rsidRPr="004332B4">
        <w:rPr>
          <w:rFonts w:eastAsia="SimSun"/>
          <w:b/>
          <w:bCs/>
          <w:lang w:eastAsia="zh-CN"/>
        </w:rPr>
        <w:t xml:space="preserve"> (Scholarship – Merit based)</w:t>
      </w:r>
    </w:p>
    <w:p w14:paraId="6C26DEF5" w14:textId="77777777" w:rsidR="004332B4" w:rsidRPr="004332B4" w:rsidRDefault="004332B4" w:rsidP="004332B4">
      <w:pPr>
        <w:numPr>
          <w:ilvl w:val="0"/>
          <w:numId w:val="43"/>
        </w:numPr>
        <w:rPr>
          <w:rFonts w:eastAsia="SimSun"/>
          <w:lang w:eastAsia="zh-CN"/>
        </w:rPr>
      </w:pPr>
      <w:r w:rsidRPr="004332B4">
        <w:rPr>
          <w:rFonts w:eastAsia="SimSun"/>
          <w:lang w:eastAsia="zh-CN"/>
        </w:rPr>
        <w:t>為使更多同學能受惠，原則上學院之助學金最多可到學生本學期學費。專項助學金除外。</w:t>
      </w:r>
    </w:p>
    <w:p w14:paraId="2A445112" w14:textId="77777777" w:rsidR="004332B4" w:rsidRPr="004332B4" w:rsidRDefault="004332B4" w:rsidP="004332B4">
      <w:pPr>
        <w:numPr>
          <w:ilvl w:val="0"/>
          <w:numId w:val="43"/>
        </w:numPr>
        <w:rPr>
          <w:rFonts w:eastAsia="SimSun"/>
          <w:lang w:eastAsia="zh-CN"/>
        </w:rPr>
      </w:pPr>
      <w:r w:rsidRPr="004332B4">
        <w:rPr>
          <w:rFonts w:eastAsia="SimSun"/>
          <w:lang w:eastAsia="zh-CN"/>
        </w:rPr>
        <w:t>接獲助學金的學生必須在學業成績上保持良好水平，否則學院將會減少或取消其助學金。</w:t>
      </w:r>
    </w:p>
    <w:p w14:paraId="19E6E0F4" w14:textId="77777777" w:rsidR="004332B4" w:rsidRPr="004332B4" w:rsidRDefault="004332B4" w:rsidP="004332B4">
      <w:pPr>
        <w:numPr>
          <w:ilvl w:val="0"/>
          <w:numId w:val="43"/>
        </w:numPr>
        <w:rPr>
          <w:rFonts w:eastAsia="SimSun"/>
          <w:lang w:eastAsia="zh-CN"/>
        </w:rPr>
      </w:pPr>
      <w:r w:rsidRPr="004332B4">
        <w:rPr>
          <w:rFonts w:eastAsia="SimSun"/>
          <w:lang w:eastAsia="zh-CN"/>
        </w:rPr>
        <w:t>接受學院外助學金的學生須向捐贈者寫信致謝，並知會學院。</w:t>
      </w:r>
    </w:p>
    <w:p w14:paraId="4950BA12" w14:textId="77777777" w:rsidR="004332B4" w:rsidRPr="004332B4" w:rsidRDefault="004332B4" w:rsidP="004332B4">
      <w:pPr>
        <w:rPr>
          <w:rFonts w:eastAsia="SimSun"/>
          <w:b/>
          <w:bCs/>
          <w:lang w:eastAsia="zh-CN"/>
        </w:rPr>
      </w:pPr>
      <w:r w:rsidRPr="004332B4">
        <w:rPr>
          <w:rFonts w:eastAsia="SimSun"/>
          <w:b/>
          <w:bCs/>
          <w:lang w:eastAsia="zh-CN"/>
        </w:rPr>
        <w:t>一</w:t>
      </w:r>
      <w:r w:rsidRPr="004332B4">
        <w:rPr>
          <w:rFonts w:eastAsia="SimSun"/>
          <w:b/>
          <w:bCs/>
          <w:lang w:eastAsia="zh-CN"/>
        </w:rPr>
        <w:t xml:space="preserve">. </w:t>
      </w:r>
      <w:r w:rsidRPr="004332B4">
        <w:rPr>
          <w:rFonts w:eastAsia="SimSun"/>
          <w:b/>
          <w:bCs/>
          <w:lang w:eastAsia="zh-CN"/>
        </w:rPr>
        <w:t>新生獎學金</w:t>
      </w:r>
    </w:p>
    <w:p w14:paraId="38FF1EAE" w14:textId="77777777" w:rsidR="004332B4" w:rsidRPr="004332B4" w:rsidRDefault="004332B4" w:rsidP="004332B4">
      <w:pPr>
        <w:numPr>
          <w:ilvl w:val="0"/>
          <w:numId w:val="44"/>
        </w:numPr>
        <w:rPr>
          <w:rFonts w:eastAsia="SimSun"/>
          <w:lang w:eastAsia="zh-CN"/>
        </w:rPr>
      </w:pPr>
      <w:r w:rsidRPr="004332B4">
        <w:rPr>
          <w:rFonts w:eastAsia="SimSun"/>
          <w:lang w:eastAsia="zh-CN"/>
        </w:rPr>
        <w:t>國際學生</w:t>
      </w:r>
      <w:r w:rsidRPr="004332B4">
        <w:rPr>
          <w:rFonts w:eastAsia="SimSun"/>
          <w:lang w:eastAsia="zh-CN"/>
        </w:rPr>
        <w:t xml:space="preserve"> (F1 </w:t>
      </w:r>
      <w:r w:rsidRPr="004332B4">
        <w:rPr>
          <w:rFonts w:eastAsia="SimSun"/>
          <w:lang w:eastAsia="zh-CN"/>
        </w:rPr>
        <w:t>簽證</w:t>
      </w:r>
      <w:r w:rsidRPr="004332B4">
        <w:rPr>
          <w:rFonts w:eastAsia="SimSun"/>
          <w:lang w:eastAsia="zh-CN"/>
        </w:rPr>
        <w:t xml:space="preserve">) </w:t>
      </w:r>
      <w:r w:rsidRPr="004332B4">
        <w:rPr>
          <w:rFonts w:eastAsia="SimSun"/>
          <w:lang w:eastAsia="zh-CN"/>
        </w:rPr>
        <w:t>新生</w:t>
      </w:r>
    </w:p>
    <w:p w14:paraId="2E48C065" w14:textId="77777777" w:rsidR="004332B4" w:rsidRPr="004332B4" w:rsidRDefault="004332B4" w:rsidP="004332B4">
      <w:pPr>
        <w:numPr>
          <w:ilvl w:val="1"/>
          <w:numId w:val="44"/>
        </w:numPr>
        <w:rPr>
          <w:rFonts w:eastAsia="SimSun"/>
          <w:lang w:eastAsia="zh-CN"/>
        </w:rPr>
      </w:pPr>
      <w:r w:rsidRPr="004332B4">
        <w:rPr>
          <w:rFonts w:eastAsia="SimSun"/>
          <w:lang w:eastAsia="zh-CN"/>
        </w:rPr>
        <w:t>獎學金金額：獎助學金委員會係根據申請者之服事心志、學術成就、與財務需求全面評估每位申請者的情況，以決定適合的獎學金金額。</w:t>
      </w:r>
    </w:p>
    <w:p w14:paraId="3809AB99" w14:textId="77777777" w:rsidR="004332B4" w:rsidRPr="004332B4" w:rsidRDefault="004332B4" w:rsidP="004332B4">
      <w:pPr>
        <w:numPr>
          <w:ilvl w:val="1"/>
          <w:numId w:val="44"/>
        </w:numPr>
        <w:rPr>
          <w:rFonts w:eastAsia="SimSun"/>
          <w:lang w:eastAsia="zh-CN"/>
        </w:rPr>
      </w:pPr>
      <w:r w:rsidRPr="004332B4">
        <w:rPr>
          <w:rFonts w:eastAsia="SimSun"/>
          <w:lang w:eastAsia="zh-CN"/>
        </w:rPr>
        <w:lastRenderedPageBreak/>
        <w:t>獎學金期限：國際學生</w:t>
      </w:r>
      <w:r w:rsidRPr="004332B4">
        <w:rPr>
          <w:rFonts w:eastAsia="SimSun"/>
          <w:lang w:eastAsia="zh-CN"/>
        </w:rPr>
        <w:t>(F1</w:t>
      </w:r>
      <w:r w:rsidRPr="004332B4">
        <w:rPr>
          <w:rFonts w:eastAsia="SimSun"/>
          <w:lang w:eastAsia="zh-CN"/>
        </w:rPr>
        <w:t>簽證</w:t>
      </w:r>
      <w:r w:rsidRPr="004332B4">
        <w:rPr>
          <w:rFonts w:eastAsia="SimSun"/>
          <w:lang w:eastAsia="zh-CN"/>
        </w:rPr>
        <w:t xml:space="preserve">) </w:t>
      </w:r>
      <w:r w:rsidRPr="004332B4">
        <w:rPr>
          <w:rFonts w:eastAsia="SimSun"/>
          <w:lang w:eastAsia="zh-CN"/>
        </w:rPr>
        <w:t>新生獎學金的期限為入學後第一年</w:t>
      </w:r>
      <w:r w:rsidRPr="004332B4">
        <w:rPr>
          <w:rFonts w:eastAsia="SimSun"/>
          <w:lang w:eastAsia="zh-CN"/>
        </w:rPr>
        <w:t>(</w:t>
      </w:r>
      <w:r w:rsidRPr="004332B4">
        <w:rPr>
          <w:rFonts w:eastAsia="SimSun"/>
          <w:lang w:eastAsia="zh-CN"/>
        </w:rPr>
        <w:t>在此期間，碩士生</w:t>
      </w:r>
      <w:r w:rsidRPr="004332B4">
        <w:rPr>
          <w:rFonts w:eastAsia="SimSun"/>
          <w:lang w:eastAsia="zh-CN"/>
        </w:rPr>
        <w:t>GPA</w:t>
      </w:r>
      <w:r w:rsidRPr="004332B4">
        <w:rPr>
          <w:rFonts w:eastAsia="SimSun"/>
          <w:lang w:eastAsia="zh-CN"/>
        </w:rPr>
        <w:t>需維持</w:t>
      </w:r>
      <w:r w:rsidRPr="004332B4">
        <w:rPr>
          <w:rFonts w:eastAsia="SimSun"/>
          <w:lang w:eastAsia="zh-CN"/>
        </w:rPr>
        <w:t>3.0</w:t>
      </w:r>
      <w:r w:rsidRPr="004332B4">
        <w:rPr>
          <w:rFonts w:eastAsia="SimSun"/>
          <w:lang w:eastAsia="zh-CN"/>
        </w:rPr>
        <w:t>以上、教牧博士生需維持在</w:t>
      </w:r>
      <w:r w:rsidRPr="004332B4">
        <w:rPr>
          <w:rFonts w:eastAsia="SimSun"/>
          <w:lang w:eastAsia="zh-CN"/>
        </w:rPr>
        <w:t>3.85</w:t>
      </w:r>
      <w:r w:rsidRPr="004332B4">
        <w:rPr>
          <w:rFonts w:eastAsia="SimSun"/>
          <w:lang w:eastAsia="zh-CN"/>
        </w:rPr>
        <w:t>以上</w:t>
      </w:r>
      <w:r w:rsidRPr="004332B4">
        <w:rPr>
          <w:rFonts w:eastAsia="SimSun"/>
          <w:lang w:eastAsia="zh-CN"/>
        </w:rPr>
        <w:t>)</w:t>
      </w:r>
      <w:r w:rsidRPr="004332B4">
        <w:rPr>
          <w:rFonts w:eastAsia="SimSun"/>
          <w:lang w:eastAsia="zh-CN"/>
        </w:rPr>
        <w:t>。入學一年後，若品學兼優、且學業成績達該學位獎學金標準，將自動獲得在校生獎學金</w:t>
      </w:r>
      <w:r w:rsidRPr="004332B4">
        <w:rPr>
          <w:rFonts w:eastAsia="SimSun"/>
          <w:lang w:eastAsia="zh-CN"/>
        </w:rPr>
        <w:t>(</w:t>
      </w:r>
      <w:r w:rsidRPr="004332B4">
        <w:rPr>
          <w:rFonts w:eastAsia="SimSun"/>
          <w:lang w:eastAsia="zh-CN"/>
        </w:rPr>
        <w:t>見「二</w:t>
      </w:r>
      <w:r w:rsidRPr="004332B4">
        <w:rPr>
          <w:rFonts w:eastAsia="SimSun"/>
          <w:lang w:eastAsia="zh-CN"/>
        </w:rPr>
        <w:t xml:space="preserve">. </w:t>
      </w:r>
      <w:r w:rsidRPr="004332B4">
        <w:rPr>
          <w:rFonts w:eastAsia="SimSun"/>
          <w:lang w:eastAsia="zh-CN"/>
        </w:rPr>
        <w:t>在校生獎學金」辦法</w:t>
      </w:r>
      <w:r w:rsidRPr="004332B4">
        <w:rPr>
          <w:rFonts w:eastAsia="SimSun"/>
          <w:lang w:eastAsia="zh-CN"/>
        </w:rPr>
        <w:t>)</w:t>
      </w:r>
      <w:r w:rsidRPr="004332B4">
        <w:rPr>
          <w:rFonts w:eastAsia="SimSun"/>
          <w:lang w:eastAsia="zh-CN"/>
        </w:rPr>
        <w:t>。</w:t>
      </w:r>
    </w:p>
    <w:p w14:paraId="6608DC4E" w14:textId="77777777" w:rsidR="004332B4" w:rsidRPr="004332B4" w:rsidRDefault="004332B4" w:rsidP="004332B4">
      <w:pPr>
        <w:numPr>
          <w:ilvl w:val="1"/>
          <w:numId w:val="44"/>
        </w:numPr>
        <w:rPr>
          <w:rFonts w:eastAsia="SimSun"/>
          <w:lang w:eastAsia="zh-CN"/>
        </w:rPr>
      </w:pPr>
      <w:r w:rsidRPr="004332B4">
        <w:rPr>
          <w:rFonts w:eastAsia="SimSun"/>
          <w:lang w:eastAsia="zh-CN"/>
        </w:rPr>
        <w:t>資格條件：申請者需具備相關的學位或同等學歷、且對神學裝備具有潛力與負擔、並對教會事奉或對神學教育具明確心志者。獎學金的獲得者為本院正式錄取的神學生。</w:t>
      </w:r>
    </w:p>
    <w:p w14:paraId="7CF8805D" w14:textId="77777777" w:rsidR="004332B4" w:rsidRPr="004332B4" w:rsidRDefault="004332B4" w:rsidP="004332B4">
      <w:pPr>
        <w:numPr>
          <w:ilvl w:val="1"/>
          <w:numId w:val="44"/>
        </w:numPr>
        <w:rPr>
          <w:rFonts w:eastAsia="SimSun"/>
          <w:lang w:eastAsia="zh-CN"/>
        </w:rPr>
      </w:pPr>
      <w:r w:rsidRPr="004332B4">
        <w:rPr>
          <w:rFonts w:eastAsia="SimSun"/>
          <w:lang w:eastAsia="zh-CN"/>
        </w:rPr>
        <w:t>申請表格資料：申請人在填寫表格時，需清晰寫下第一年的經濟金額</w:t>
      </w:r>
      <w:r w:rsidRPr="004332B4">
        <w:rPr>
          <w:rFonts w:eastAsia="SimSun"/>
          <w:lang w:eastAsia="zh-CN"/>
        </w:rPr>
        <w:t>(Amount)</w:t>
      </w:r>
      <w:r w:rsidRPr="004332B4">
        <w:rPr>
          <w:rFonts w:eastAsia="SimSun"/>
          <w:lang w:eastAsia="zh-CN"/>
        </w:rPr>
        <w:t>與來源</w:t>
      </w:r>
      <w:r w:rsidRPr="004332B4">
        <w:rPr>
          <w:rFonts w:eastAsia="SimSun"/>
          <w:lang w:eastAsia="zh-CN"/>
        </w:rPr>
        <w:t xml:space="preserve">(Source) </w:t>
      </w:r>
      <w:r w:rsidRPr="004332B4">
        <w:rPr>
          <w:rFonts w:eastAsia="SimSun"/>
          <w:lang w:eastAsia="zh-CN"/>
        </w:rPr>
        <w:t>，並繳交該經濟來源之相關證明</w:t>
      </w:r>
      <w:r w:rsidRPr="004332B4">
        <w:rPr>
          <w:rFonts w:eastAsia="SimSun"/>
          <w:lang w:eastAsia="zh-CN"/>
        </w:rPr>
        <w:t xml:space="preserve"> (</w:t>
      </w:r>
      <w:r w:rsidRPr="004332B4">
        <w:rPr>
          <w:rFonts w:eastAsia="SimSun"/>
          <w:lang w:eastAsia="zh-CN"/>
        </w:rPr>
        <w:t>如銀行存款證明、個人或教會支助證明等</w:t>
      </w:r>
      <w:r w:rsidRPr="004332B4">
        <w:rPr>
          <w:rFonts w:eastAsia="SimSun"/>
          <w:lang w:eastAsia="zh-CN"/>
        </w:rPr>
        <w:t>)</w:t>
      </w:r>
      <w:r w:rsidRPr="004332B4">
        <w:rPr>
          <w:rFonts w:eastAsia="SimSun"/>
          <w:lang w:eastAsia="zh-CN"/>
        </w:rPr>
        <w:t>，以供獎助學金委員會</w:t>
      </w:r>
      <w:r w:rsidRPr="004332B4">
        <w:rPr>
          <w:rFonts w:eastAsia="SimSun"/>
          <w:lang w:eastAsia="zh-CN"/>
        </w:rPr>
        <w:t>(Scholarship Committee)</w:t>
      </w:r>
      <w:r w:rsidRPr="004332B4">
        <w:rPr>
          <w:rFonts w:eastAsia="SimSun"/>
          <w:lang w:eastAsia="zh-CN"/>
        </w:rPr>
        <w:t>審核。若缺乏財務支持證明或不清晰者將影響獎學金的申請。</w:t>
      </w:r>
    </w:p>
    <w:p w14:paraId="64615C6E" w14:textId="77777777" w:rsidR="004332B4" w:rsidRPr="004332B4" w:rsidRDefault="004332B4" w:rsidP="004332B4">
      <w:pPr>
        <w:numPr>
          <w:ilvl w:val="1"/>
          <w:numId w:val="44"/>
        </w:numPr>
        <w:rPr>
          <w:rFonts w:eastAsia="SimSun"/>
          <w:lang w:eastAsia="zh-CN"/>
        </w:rPr>
      </w:pPr>
      <w:r w:rsidRPr="004332B4">
        <w:rPr>
          <w:rFonts w:eastAsia="SimSun"/>
          <w:lang w:eastAsia="zh-CN"/>
        </w:rPr>
        <w:t>熱心參與：獲新生獎學金者，入校後需依規定參加學院週會、師生小組、及其他相關課外活動與服事</w:t>
      </w:r>
      <w:r w:rsidRPr="004332B4">
        <w:rPr>
          <w:rFonts w:eastAsia="SimSun"/>
          <w:lang w:eastAsia="zh-CN"/>
        </w:rPr>
        <w:t xml:space="preserve"> (</w:t>
      </w:r>
      <w:r w:rsidRPr="004332B4">
        <w:rPr>
          <w:rFonts w:eastAsia="SimSun"/>
          <w:lang w:eastAsia="zh-CN"/>
        </w:rPr>
        <w:t>如禱告會、學生會等</w:t>
      </w:r>
      <w:r w:rsidRPr="004332B4">
        <w:rPr>
          <w:rFonts w:eastAsia="SimSun"/>
          <w:lang w:eastAsia="zh-CN"/>
        </w:rPr>
        <w:t>)</w:t>
      </w:r>
      <w:r w:rsidRPr="004332B4">
        <w:rPr>
          <w:rFonts w:eastAsia="SimSun"/>
          <w:lang w:eastAsia="zh-CN"/>
        </w:rPr>
        <w:t>。</w:t>
      </w:r>
    </w:p>
    <w:p w14:paraId="0623D07D" w14:textId="77777777" w:rsidR="004332B4" w:rsidRPr="004332B4" w:rsidRDefault="004332B4" w:rsidP="004332B4">
      <w:pPr>
        <w:numPr>
          <w:ilvl w:val="1"/>
          <w:numId w:val="44"/>
        </w:numPr>
        <w:rPr>
          <w:rFonts w:eastAsia="SimSun"/>
          <w:lang w:eastAsia="zh-CN"/>
        </w:rPr>
      </w:pPr>
      <w:r w:rsidRPr="004332B4">
        <w:rPr>
          <w:rFonts w:eastAsia="SimSun"/>
          <w:lang w:eastAsia="zh-CN"/>
        </w:rPr>
        <w:t>學生所獲得之獎學金將存入學生在學院中之帳戶。發放方式為：從該學生學費、與</w:t>
      </w:r>
      <w:r w:rsidRPr="004332B4">
        <w:rPr>
          <w:rFonts w:eastAsia="SimSun"/>
          <w:lang w:eastAsia="zh-CN"/>
        </w:rPr>
        <w:t>(</w:t>
      </w:r>
      <w:r w:rsidRPr="004332B4">
        <w:rPr>
          <w:rFonts w:eastAsia="SimSun"/>
          <w:lang w:eastAsia="zh-CN"/>
        </w:rPr>
        <w:t>或</w:t>
      </w:r>
      <w:r w:rsidRPr="004332B4">
        <w:rPr>
          <w:rFonts w:eastAsia="SimSun"/>
          <w:lang w:eastAsia="zh-CN"/>
        </w:rPr>
        <w:t>)</w:t>
      </w:r>
      <w:r w:rsidRPr="004332B4">
        <w:rPr>
          <w:rFonts w:eastAsia="SimSun"/>
          <w:lang w:eastAsia="zh-CN"/>
        </w:rPr>
        <w:t>住宿費中扣除所獲得的奬學金金額。</w:t>
      </w:r>
    </w:p>
    <w:p w14:paraId="27020DCC" w14:textId="77777777" w:rsidR="004332B4" w:rsidRPr="004332B4" w:rsidRDefault="004332B4" w:rsidP="004332B4">
      <w:pPr>
        <w:numPr>
          <w:ilvl w:val="0"/>
          <w:numId w:val="44"/>
        </w:numPr>
        <w:rPr>
          <w:rFonts w:eastAsia="SimSun"/>
          <w:lang w:eastAsia="zh-CN"/>
        </w:rPr>
      </w:pPr>
      <w:r w:rsidRPr="004332B4">
        <w:rPr>
          <w:rFonts w:eastAsia="SimSun"/>
          <w:lang w:eastAsia="zh-CN"/>
        </w:rPr>
        <w:t>其他新生</w:t>
      </w:r>
      <w:r w:rsidRPr="004332B4">
        <w:rPr>
          <w:rFonts w:eastAsia="SimSun"/>
          <w:lang w:eastAsia="zh-CN"/>
        </w:rPr>
        <w:t xml:space="preserve"> (</w:t>
      </w:r>
      <w:r w:rsidRPr="004332B4">
        <w:rPr>
          <w:rFonts w:eastAsia="SimSun"/>
          <w:lang w:eastAsia="zh-CN"/>
        </w:rPr>
        <w:t>非國際學生新生</w:t>
      </w:r>
      <w:r w:rsidRPr="004332B4">
        <w:rPr>
          <w:rFonts w:eastAsia="SimSun"/>
          <w:lang w:eastAsia="zh-CN"/>
        </w:rPr>
        <w:t xml:space="preserve"> - </w:t>
      </w:r>
      <w:r w:rsidRPr="004332B4">
        <w:rPr>
          <w:rFonts w:eastAsia="SimSun"/>
          <w:lang w:eastAsia="zh-CN"/>
        </w:rPr>
        <w:t>包含美國本地之新生、與網路學位等各學位的新生</w:t>
      </w:r>
      <w:r w:rsidRPr="004332B4">
        <w:rPr>
          <w:rFonts w:eastAsia="SimSun"/>
          <w:lang w:eastAsia="zh-CN"/>
        </w:rPr>
        <w:t>)</w:t>
      </w:r>
    </w:p>
    <w:p w14:paraId="14D82267" w14:textId="77777777" w:rsidR="004332B4" w:rsidRPr="004332B4" w:rsidRDefault="004332B4" w:rsidP="004332B4">
      <w:pPr>
        <w:rPr>
          <w:rFonts w:eastAsia="SimSun"/>
          <w:lang w:eastAsia="zh-CN"/>
        </w:rPr>
      </w:pPr>
      <w:r w:rsidRPr="004332B4">
        <w:rPr>
          <w:rFonts w:eastAsia="SimSun"/>
          <w:lang w:eastAsia="zh-CN"/>
        </w:rPr>
        <w:t>有經濟困難的此類新生，按助學金申請辦法，於入學申請時即進行申請</w:t>
      </w:r>
      <w:r w:rsidRPr="004332B4">
        <w:rPr>
          <w:rFonts w:eastAsia="SimSun"/>
          <w:lang w:eastAsia="zh-CN"/>
        </w:rPr>
        <w:t>(</w:t>
      </w:r>
      <w:r w:rsidRPr="004332B4">
        <w:rPr>
          <w:rFonts w:eastAsia="SimSun"/>
          <w:lang w:eastAsia="zh-CN"/>
        </w:rPr>
        <w:t>見三</w:t>
      </w:r>
      <w:r w:rsidRPr="004332B4">
        <w:rPr>
          <w:rFonts w:eastAsia="SimSun"/>
          <w:lang w:eastAsia="zh-CN"/>
        </w:rPr>
        <w:t xml:space="preserve">. </w:t>
      </w:r>
      <w:r w:rsidRPr="004332B4">
        <w:rPr>
          <w:rFonts w:eastAsia="SimSun"/>
          <w:lang w:eastAsia="zh-CN"/>
        </w:rPr>
        <w:t>助學金申請辦法</w:t>
      </w:r>
      <w:r w:rsidRPr="004332B4">
        <w:rPr>
          <w:rFonts w:eastAsia="SimSun"/>
          <w:lang w:eastAsia="zh-CN"/>
        </w:rPr>
        <w:t>)</w:t>
      </w:r>
      <w:r w:rsidRPr="004332B4">
        <w:rPr>
          <w:rFonts w:eastAsia="SimSun"/>
          <w:lang w:eastAsia="zh-CN"/>
        </w:rPr>
        <w:t>。申請者須填妥申請表格，附上證明資料。本院之助學金評審委員於審批申請表格後，將結果通知申請人。</w:t>
      </w:r>
    </w:p>
    <w:p w14:paraId="42AC9459" w14:textId="77777777" w:rsidR="004332B4" w:rsidRPr="004332B4" w:rsidRDefault="004332B4" w:rsidP="004332B4">
      <w:pPr>
        <w:rPr>
          <w:rFonts w:eastAsia="SimSun"/>
          <w:lang w:eastAsia="zh-CN"/>
        </w:rPr>
      </w:pPr>
      <w:r w:rsidRPr="004332B4">
        <w:rPr>
          <w:rFonts w:eastAsia="SimSun"/>
          <w:lang w:eastAsia="zh-CN"/>
        </w:rPr>
        <w:t>申請表格鏈結</w:t>
      </w:r>
    </w:p>
    <w:p w14:paraId="71C3E662" w14:textId="77777777" w:rsidR="004332B4" w:rsidRPr="004332B4" w:rsidRDefault="004332B4" w:rsidP="004332B4">
      <w:pPr>
        <w:numPr>
          <w:ilvl w:val="0"/>
          <w:numId w:val="45"/>
        </w:numPr>
        <w:rPr>
          <w:rFonts w:eastAsia="SimSun"/>
          <w:lang w:eastAsia="zh-CN"/>
        </w:rPr>
      </w:pPr>
      <w:hyperlink r:id="rId38" w:history="1">
        <w:r w:rsidRPr="004332B4">
          <w:rPr>
            <w:rStyle w:val="Hyperlink"/>
            <w:rFonts w:eastAsia="SimSun"/>
            <w:lang w:eastAsia="zh-CN"/>
          </w:rPr>
          <w:t>教牧博士</w:t>
        </w:r>
        <w:r w:rsidRPr="004332B4">
          <w:rPr>
            <w:rStyle w:val="Hyperlink"/>
            <w:rFonts w:eastAsia="SimSun"/>
            <w:lang w:eastAsia="zh-CN"/>
          </w:rPr>
          <w:t xml:space="preserve"> </w:t>
        </w:r>
        <w:proofErr w:type="spellStart"/>
        <w:r w:rsidRPr="004332B4">
          <w:rPr>
            <w:rStyle w:val="Hyperlink"/>
            <w:rFonts w:eastAsia="SimSun"/>
            <w:lang w:eastAsia="zh-CN"/>
          </w:rPr>
          <w:t>DMin</w:t>
        </w:r>
        <w:proofErr w:type="spellEnd"/>
        <w:r w:rsidRPr="004332B4">
          <w:rPr>
            <w:rStyle w:val="Hyperlink"/>
            <w:rFonts w:eastAsia="SimSun"/>
            <w:lang w:eastAsia="zh-CN"/>
          </w:rPr>
          <w:t xml:space="preserve"> </w:t>
        </w:r>
        <w:r w:rsidRPr="004332B4">
          <w:rPr>
            <w:rStyle w:val="Hyperlink"/>
            <w:rFonts w:eastAsia="SimSun"/>
            <w:lang w:eastAsia="zh-CN"/>
          </w:rPr>
          <w:t>學生</w:t>
        </w:r>
      </w:hyperlink>
    </w:p>
    <w:p w14:paraId="036A2575" w14:textId="77777777" w:rsidR="004332B4" w:rsidRPr="004332B4" w:rsidRDefault="004332B4" w:rsidP="004332B4">
      <w:pPr>
        <w:numPr>
          <w:ilvl w:val="0"/>
          <w:numId w:val="45"/>
        </w:numPr>
        <w:rPr>
          <w:rFonts w:eastAsia="SimSun"/>
          <w:lang w:eastAsia="zh-CN"/>
        </w:rPr>
      </w:pPr>
      <w:hyperlink r:id="rId39" w:history="1">
        <w:r w:rsidRPr="004332B4">
          <w:rPr>
            <w:rStyle w:val="Hyperlink"/>
            <w:rFonts w:eastAsia="SimSun"/>
            <w:lang w:eastAsia="zh-CN"/>
          </w:rPr>
          <w:t>神學碩士</w:t>
        </w:r>
        <w:r w:rsidRPr="004332B4">
          <w:rPr>
            <w:rStyle w:val="Hyperlink"/>
            <w:rFonts w:eastAsia="SimSun"/>
            <w:lang w:eastAsia="zh-CN"/>
          </w:rPr>
          <w:t xml:space="preserve"> ThM </w:t>
        </w:r>
        <w:r w:rsidRPr="004332B4">
          <w:rPr>
            <w:rStyle w:val="Hyperlink"/>
            <w:rFonts w:eastAsia="SimSun"/>
            <w:lang w:eastAsia="zh-CN"/>
          </w:rPr>
          <w:t>學生</w:t>
        </w:r>
      </w:hyperlink>
    </w:p>
    <w:p w14:paraId="1A2BA3B1" w14:textId="77777777" w:rsidR="004332B4" w:rsidRPr="004332B4" w:rsidRDefault="004332B4" w:rsidP="004332B4">
      <w:pPr>
        <w:numPr>
          <w:ilvl w:val="0"/>
          <w:numId w:val="45"/>
        </w:numPr>
        <w:rPr>
          <w:rFonts w:eastAsia="SimSun"/>
          <w:lang w:eastAsia="zh-CN"/>
        </w:rPr>
      </w:pPr>
      <w:hyperlink r:id="rId40" w:history="1">
        <w:r w:rsidRPr="004332B4">
          <w:rPr>
            <w:rStyle w:val="Hyperlink"/>
            <w:rFonts w:eastAsia="SimSun"/>
            <w:lang w:eastAsia="zh-CN"/>
          </w:rPr>
          <w:t>一般碩士</w:t>
        </w:r>
        <w:r w:rsidRPr="004332B4">
          <w:rPr>
            <w:rStyle w:val="Hyperlink"/>
            <w:rFonts w:eastAsia="SimSun"/>
            <w:lang w:eastAsia="zh-CN"/>
          </w:rPr>
          <w:t xml:space="preserve"> (MDiv, MBS, MCM) </w:t>
        </w:r>
        <w:r w:rsidRPr="004332B4">
          <w:rPr>
            <w:rStyle w:val="Hyperlink"/>
            <w:rFonts w:eastAsia="SimSun"/>
            <w:lang w:eastAsia="zh-CN"/>
          </w:rPr>
          <w:t>學生</w:t>
        </w:r>
      </w:hyperlink>
    </w:p>
    <w:p w14:paraId="17337AE5" w14:textId="77777777" w:rsidR="004332B4" w:rsidRPr="004332B4" w:rsidRDefault="004332B4" w:rsidP="004332B4">
      <w:pPr>
        <w:rPr>
          <w:rFonts w:eastAsia="SimSun"/>
          <w:b/>
          <w:bCs/>
          <w:lang w:eastAsia="zh-CN"/>
        </w:rPr>
      </w:pPr>
      <w:r w:rsidRPr="004332B4">
        <w:rPr>
          <w:rFonts w:eastAsia="SimSun"/>
          <w:b/>
          <w:bCs/>
          <w:lang w:eastAsia="zh-CN"/>
        </w:rPr>
        <w:t>二</w:t>
      </w:r>
      <w:r w:rsidRPr="004332B4">
        <w:rPr>
          <w:rFonts w:eastAsia="SimSun"/>
          <w:b/>
          <w:bCs/>
          <w:lang w:eastAsia="zh-CN"/>
        </w:rPr>
        <w:t xml:space="preserve">. </w:t>
      </w:r>
      <w:r w:rsidRPr="004332B4">
        <w:rPr>
          <w:rFonts w:eastAsia="SimSun"/>
          <w:b/>
          <w:bCs/>
          <w:lang w:eastAsia="zh-CN"/>
        </w:rPr>
        <w:t>在校生獎學金</w:t>
      </w:r>
    </w:p>
    <w:p w14:paraId="2CFE6282" w14:textId="77777777" w:rsidR="004332B4" w:rsidRPr="004332B4" w:rsidRDefault="004332B4" w:rsidP="004332B4">
      <w:pPr>
        <w:rPr>
          <w:rFonts w:eastAsia="SimSun"/>
          <w:lang w:eastAsia="zh-CN"/>
        </w:rPr>
      </w:pPr>
      <w:r w:rsidRPr="004332B4">
        <w:rPr>
          <w:rFonts w:eastAsia="SimSun"/>
          <w:lang w:eastAsia="zh-CN"/>
        </w:rPr>
        <w:t>學院為品學兼優，學期成績</w:t>
      </w:r>
      <w:r w:rsidRPr="004332B4">
        <w:rPr>
          <w:rFonts w:eastAsia="SimSun"/>
          <w:lang w:eastAsia="zh-CN"/>
        </w:rPr>
        <w:t>(GPA)</w:t>
      </w:r>
      <w:r w:rsidRPr="004332B4">
        <w:rPr>
          <w:rFonts w:eastAsia="SimSun"/>
          <w:lang w:eastAsia="zh-CN"/>
        </w:rPr>
        <w:t>達獎學金標準的全時間各類碩士學位學生提供獎學金以茲鼓勵與支持。</w:t>
      </w:r>
    </w:p>
    <w:p w14:paraId="3615DB5C" w14:textId="77777777" w:rsidR="004332B4" w:rsidRPr="004332B4" w:rsidRDefault="004332B4" w:rsidP="004332B4">
      <w:pPr>
        <w:rPr>
          <w:rFonts w:eastAsia="SimSun"/>
          <w:lang w:eastAsia="zh-CN"/>
        </w:rPr>
      </w:pPr>
      <w:r w:rsidRPr="004332B4">
        <w:rPr>
          <w:rFonts w:eastAsia="SimSun"/>
          <w:lang w:eastAsia="zh-CN"/>
        </w:rPr>
        <w:t>在校生獎學金無須申請，凡品學兼優，學期累積</w:t>
      </w:r>
      <w:r w:rsidRPr="004332B4">
        <w:rPr>
          <w:rFonts w:eastAsia="SimSun"/>
          <w:lang w:eastAsia="zh-CN"/>
        </w:rPr>
        <w:t xml:space="preserve">GPA </w:t>
      </w:r>
      <w:r w:rsidRPr="004332B4">
        <w:rPr>
          <w:rFonts w:eastAsia="SimSun"/>
          <w:lang w:eastAsia="zh-CN"/>
        </w:rPr>
        <w:t>達</w:t>
      </w:r>
      <w:r w:rsidRPr="004332B4">
        <w:rPr>
          <w:rFonts w:eastAsia="SimSun"/>
          <w:lang w:eastAsia="zh-CN"/>
        </w:rPr>
        <w:t xml:space="preserve"> 3.7 (14</w:t>
      </w:r>
      <w:r w:rsidRPr="004332B4">
        <w:rPr>
          <w:rFonts w:eastAsia="SimSun"/>
          <w:lang w:eastAsia="zh-CN"/>
        </w:rPr>
        <w:t>學分以上</w:t>
      </w:r>
      <w:r w:rsidRPr="004332B4">
        <w:rPr>
          <w:rFonts w:eastAsia="SimSun"/>
          <w:lang w:eastAsia="zh-CN"/>
        </w:rPr>
        <w:t xml:space="preserve">) </w:t>
      </w:r>
      <w:r w:rsidRPr="004332B4">
        <w:rPr>
          <w:rFonts w:eastAsia="SimSun"/>
          <w:lang w:eastAsia="zh-CN"/>
        </w:rPr>
        <w:t>及以上的全時間碩士學位學生</w:t>
      </w:r>
      <w:r w:rsidRPr="004332B4">
        <w:rPr>
          <w:rFonts w:eastAsia="SimSun"/>
          <w:lang w:eastAsia="zh-CN"/>
        </w:rPr>
        <w:t>(</w:t>
      </w:r>
      <w:r w:rsidRPr="004332B4">
        <w:rPr>
          <w:rFonts w:eastAsia="SimSun"/>
          <w:lang w:eastAsia="zh-CN"/>
        </w:rPr>
        <w:t>不包括神學碩士學生</w:t>
      </w:r>
      <w:r w:rsidRPr="004332B4">
        <w:rPr>
          <w:rFonts w:eastAsia="SimSun"/>
          <w:lang w:eastAsia="zh-CN"/>
        </w:rPr>
        <w:t>)</w:t>
      </w:r>
      <w:r w:rsidRPr="004332B4">
        <w:rPr>
          <w:rFonts w:eastAsia="SimSun"/>
          <w:lang w:eastAsia="zh-CN"/>
        </w:rPr>
        <w:t>可獲此獎學金。</w:t>
      </w:r>
      <w:r w:rsidRPr="004332B4">
        <w:rPr>
          <w:rFonts w:eastAsia="SimSun"/>
          <w:lang w:eastAsia="zh-CN"/>
        </w:rPr>
        <w:t xml:space="preserve"> </w:t>
      </w:r>
      <w:r w:rsidRPr="004332B4">
        <w:rPr>
          <w:rFonts w:eastAsia="SimSun"/>
          <w:lang w:eastAsia="zh-CN"/>
        </w:rPr>
        <w:t>獎學金委員會</w:t>
      </w:r>
      <w:r w:rsidRPr="004332B4">
        <w:rPr>
          <w:rFonts w:eastAsia="SimSun"/>
          <w:lang w:eastAsia="zh-CN"/>
        </w:rPr>
        <w:t xml:space="preserve">(Scholarship Committee) </w:t>
      </w:r>
      <w:r w:rsidRPr="004332B4">
        <w:rPr>
          <w:rFonts w:eastAsia="SimSun"/>
          <w:lang w:eastAsia="zh-CN"/>
        </w:rPr>
        <w:t>在每學期會審核並通知符合品學優秀且成績達到標準的學生。</w:t>
      </w:r>
    </w:p>
    <w:p w14:paraId="7F8D32DB" w14:textId="77777777" w:rsidR="004332B4" w:rsidRPr="004332B4" w:rsidRDefault="004332B4" w:rsidP="004332B4">
      <w:pPr>
        <w:rPr>
          <w:rFonts w:eastAsia="SimSun"/>
          <w:b/>
          <w:bCs/>
          <w:lang w:eastAsia="zh-CN"/>
        </w:rPr>
      </w:pPr>
      <w:r w:rsidRPr="004332B4">
        <w:rPr>
          <w:rFonts w:eastAsia="SimSun"/>
          <w:b/>
          <w:bCs/>
          <w:lang w:eastAsia="zh-CN"/>
        </w:rPr>
        <w:t>助學金</w:t>
      </w:r>
      <w:r w:rsidRPr="004332B4">
        <w:rPr>
          <w:rFonts w:eastAsia="SimSun"/>
          <w:b/>
          <w:bCs/>
          <w:lang w:eastAsia="zh-CN"/>
        </w:rPr>
        <w:t xml:space="preserve"> (Scholarship - Financial Aid)</w:t>
      </w:r>
    </w:p>
    <w:p w14:paraId="66E504FA" w14:textId="77777777" w:rsidR="004332B4" w:rsidRPr="004332B4" w:rsidRDefault="004332B4" w:rsidP="004332B4">
      <w:pPr>
        <w:rPr>
          <w:rFonts w:eastAsia="SimSun"/>
          <w:lang w:eastAsia="zh-CN"/>
        </w:rPr>
      </w:pPr>
      <w:r w:rsidRPr="004332B4">
        <w:rPr>
          <w:rFonts w:eastAsia="SimSun"/>
          <w:lang w:eastAsia="zh-CN"/>
        </w:rPr>
        <w:lastRenderedPageBreak/>
        <w:t>本院感謝</w:t>
      </w:r>
      <w:r w:rsidRPr="004332B4">
        <w:rPr>
          <w:rFonts w:eastAsia="SimSun"/>
          <w:lang w:eastAsia="zh-CN"/>
        </w:rPr>
        <w:t xml:space="preserve"> </w:t>
      </w:r>
      <w:r w:rsidRPr="004332B4">
        <w:rPr>
          <w:rFonts w:eastAsia="SimSun"/>
          <w:lang w:eastAsia="zh-CN"/>
        </w:rPr>
        <w:t>神豐盛的恩典，並眾教會與福音機構、及個別主內肢體的愛心奉獻設立助學金，幫助經濟上有困難的同學得以專心接受裝備。獲得助學金的學生必須在學業成績上保持良好水平，否則學院將予減少或取消其助學金。以下是本院助學金辦法：</w:t>
      </w:r>
    </w:p>
    <w:p w14:paraId="7AFCC9C0" w14:textId="77777777" w:rsidR="004332B4" w:rsidRPr="004332B4" w:rsidRDefault="004332B4" w:rsidP="004332B4">
      <w:pPr>
        <w:rPr>
          <w:rFonts w:eastAsia="SimSun"/>
          <w:b/>
          <w:bCs/>
          <w:lang w:eastAsia="zh-CN"/>
        </w:rPr>
      </w:pPr>
      <w:r w:rsidRPr="004332B4">
        <w:rPr>
          <w:rFonts w:eastAsia="SimSun"/>
          <w:b/>
          <w:bCs/>
          <w:lang w:eastAsia="zh-CN"/>
        </w:rPr>
        <w:t>一</w:t>
      </w:r>
      <w:r w:rsidRPr="004332B4">
        <w:rPr>
          <w:rFonts w:eastAsia="SimSun"/>
          <w:b/>
          <w:bCs/>
          <w:lang w:eastAsia="zh-CN"/>
        </w:rPr>
        <w:t xml:space="preserve">. </w:t>
      </w:r>
      <w:r w:rsidRPr="004332B4">
        <w:rPr>
          <w:rFonts w:eastAsia="SimSun"/>
          <w:b/>
          <w:bCs/>
          <w:lang w:eastAsia="zh-CN"/>
        </w:rPr>
        <w:t>新生助學金</w:t>
      </w:r>
    </w:p>
    <w:p w14:paraId="4ED4D046" w14:textId="77777777" w:rsidR="004332B4" w:rsidRPr="004332B4" w:rsidRDefault="004332B4" w:rsidP="004332B4">
      <w:pPr>
        <w:numPr>
          <w:ilvl w:val="0"/>
          <w:numId w:val="46"/>
        </w:numPr>
        <w:rPr>
          <w:rFonts w:eastAsia="SimSun"/>
          <w:lang w:eastAsia="zh-CN"/>
        </w:rPr>
      </w:pPr>
      <w:r w:rsidRPr="004332B4">
        <w:rPr>
          <w:rFonts w:eastAsia="SimSun"/>
          <w:lang w:eastAsia="zh-CN"/>
        </w:rPr>
        <w:t>國際學生</w:t>
      </w:r>
      <w:r w:rsidRPr="004332B4">
        <w:rPr>
          <w:rFonts w:eastAsia="SimSun"/>
          <w:lang w:eastAsia="zh-CN"/>
        </w:rPr>
        <w:t xml:space="preserve"> (F1 </w:t>
      </w:r>
      <w:r w:rsidRPr="004332B4">
        <w:rPr>
          <w:rFonts w:eastAsia="SimSun"/>
          <w:lang w:eastAsia="zh-CN"/>
        </w:rPr>
        <w:t>簽證</w:t>
      </w:r>
      <w:r w:rsidRPr="004332B4">
        <w:rPr>
          <w:rFonts w:eastAsia="SimSun"/>
          <w:lang w:eastAsia="zh-CN"/>
        </w:rPr>
        <w:t xml:space="preserve">) </w:t>
      </w:r>
      <w:r w:rsidRPr="004332B4">
        <w:rPr>
          <w:rFonts w:eastAsia="SimSun"/>
          <w:lang w:eastAsia="zh-CN"/>
        </w:rPr>
        <w:t>新生</w:t>
      </w:r>
      <w:r w:rsidRPr="004332B4">
        <w:rPr>
          <w:rFonts w:eastAsia="SimSun"/>
          <w:lang w:eastAsia="zh-CN"/>
        </w:rPr>
        <w:br/>
      </w:r>
      <w:r w:rsidRPr="004332B4">
        <w:rPr>
          <w:rFonts w:eastAsia="SimSun"/>
          <w:lang w:eastAsia="zh-CN"/>
        </w:rPr>
        <w:t>第一年不能申請助學金。國際學生需要在申請入學之前先自行籌足在美至少第一年所需費用</w:t>
      </w:r>
      <w:r w:rsidRPr="004332B4">
        <w:rPr>
          <w:rFonts w:eastAsia="SimSun"/>
          <w:lang w:eastAsia="zh-CN"/>
        </w:rPr>
        <w:t>(</w:t>
      </w:r>
      <w:r w:rsidRPr="004332B4">
        <w:rPr>
          <w:rFonts w:eastAsia="SimSun"/>
          <w:lang w:eastAsia="zh-CN"/>
        </w:rPr>
        <w:t>包括學雜費、生活費、保險費等</w:t>
      </w:r>
      <w:r w:rsidRPr="004332B4">
        <w:rPr>
          <w:rFonts w:eastAsia="SimSun"/>
          <w:lang w:eastAsia="zh-CN"/>
        </w:rPr>
        <w:t xml:space="preserve">) </w:t>
      </w:r>
      <w:r w:rsidRPr="004332B4">
        <w:rPr>
          <w:rFonts w:eastAsia="SimSun"/>
          <w:lang w:eastAsia="zh-CN"/>
        </w:rPr>
        <w:t>。</w:t>
      </w:r>
    </w:p>
    <w:p w14:paraId="5546DB47" w14:textId="77777777" w:rsidR="004332B4" w:rsidRPr="004332B4" w:rsidRDefault="004332B4" w:rsidP="004332B4">
      <w:pPr>
        <w:numPr>
          <w:ilvl w:val="0"/>
          <w:numId w:val="46"/>
        </w:numPr>
        <w:rPr>
          <w:rFonts w:eastAsia="SimSun"/>
          <w:lang w:eastAsia="zh-CN"/>
        </w:rPr>
      </w:pPr>
      <w:r w:rsidRPr="004332B4">
        <w:rPr>
          <w:rFonts w:eastAsia="SimSun"/>
          <w:lang w:eastAsia="zh-CN"/>
        </w:rPr>
        <w:t>其他新生</w:t>
      </w:r>
      <w:r w:rsidRPr="004332B4">
        <w:rPr>
          <w:rFonts w:eastAsia="SimSun"/>
          <w:lang w:eastAsia="zh-CN"/>
        </w:rPr>
        <w:t xml:space="preserve"> (</w:t>
      </w:r>
      <w:r w:rsidRPr="004332B4">
        <w:rPr>
          <w:rFonts w:eastAsia="SimSun"/>
          <w:lang w:eastAsia="zh-CN"/>
        </w:rPr>
        <w:t>非國際學生新生</w:t>
      </w:r>
      <w:r w:rsidRPr="004332B4">
        <w:rPr>
          <w:rFonts w:eastAsia="SimSun"/>
          <w:lang w:eastAsia="zh-CN"/>
        </w:rPr>
        <w:t xml:space="preserve"> - </w:t>
      </w:r>
      <w:r w:rsidRPr="004332B4">
        <w:rPr>
          <w:rFonts w:eastAsia="SimSun"/>
          <w:lang w:eastAsia="zh-CN"/>
        </w:rPr>
        <w:t>包含美國本地之新生、與網路學位等各學位的新生</w:t>
      </w:r>
      <w:r w:rsidRPr="004332B4">
        <w:rPr>
          <w:rFonts w:eastAsia="SimSun"/>
          <w:lang w:eastAsia="zh-CN"/>
        </w:rPr>
        <w:t>)</w:t>
      </w:r>
      <w:r w:rsidRPr="004332B4">
        <w:rPr>
          <w:rFonts w:eastAsia="SimSun"/>
          <w:lang w:eastAsia="zh-CN"/>
        </w:rPr>
        <w:br/>
      </w:r>
      <w:r w:rsidRPr="004332B4">
        <w:rPr>
          <w:rFonts w:eastAsia="SimSun"/>
          <w:lang w:eastAsia="zh-CN"/>
        </w:rPr>
        <w:t>有經濟困難的此類新生，按助學金申請辦法，於入學申請時即進行申請</w:t>
      </w:r>
      <w:r w:rsidRPr="004332B4">
        <w:rPr>
          <w:rFonts w:eastAsia="SimSun"/>
          <w:lang w:eastAsia="zh-CN"/>
        </w:rPr>
        <w:t>(</w:t>
      </w:r>
      <w:r w:rsidRPr="004332B4">
        <w:rPr>
          <w:rFonts w:eastAsia="SimSun"/>
          <w:lang w:eastAsia="zh-CN"/>
        </w:rPr>
        <w:t>見三</w:t>
      </w:r>
      <w:r w:rsidRPr="004332B4">
        <w:rPr>
          <w:rFonts w:eastAsia="SimSun"/>
          <w:lang w:eastAsia="zh-CN"/>
        </w:rPr>
        <w:t xml:space="preserve">. </w:t>
      </w:r>
      <w:r w:rsidRPr="004332B4">
        <w:rPr>
          <w:rFonts w:eastAsia="SimSun"/>
          <w:lang w:eastAsia="zh-CN"/>
        </w:rPr>
        <w:t>助學金申請辦法</w:t>
      </w:r>
      <w:r w:rsidRPr="004332B4">
        <w:rPr>
          <w:rFonts w:eastAsia="SimSun"/>
          <w:lang w:eastAsia="zh-CN"/>
        </w:rPr>
        <w:t>)</w:t>
      </w:r>
      <w:r w:rsidRPr="004332B4">
        <w:rPr>
          <w:rFonts w:eastAsia="SimSun"/>
          <w:lang w:eastAsia="zh-CN"/>
        </w:rPr>
        <w:t>。申請者須填妥申請表格，附上證明資料。本院之助學金評審委員於審批申請表格後，將結果通知申請人。</w:t>
      </w:r>
    </w:p>
    <w:p w14:paraId="1A57286F" w14:textId="77777777" w:rsidR="004332B4" w:rsidRPr="004332B4" w:rsidRDefault="004332B4" w:rsidP="004332B4">
      <w:pPr>
        <w:rPr>
          <w:rFonts w:eastAsia="SimSun"/>
          <w:b/>
          <w:bCs/>
          <w:lang w:eastAsia="zh-CN"/>
        </w:rPr>
      </w:pPr>
      <w:r w:rsidRPr="004332B4">
        <w:rPr>
          <w:rFonts w:eastAsia="SimSun"/>
          <w:b/>
          <w:bCs/>
          <w:lang w:eastAsia="zh-CN"/>
        </w:rPr>
        <w:t>二</w:t>
      </w:r>
      <w:r w:rsidRPr="004332B4">
        <w:rPr>
          <w:rFonts w:eastAsia="SimSun"/>
          <w:b/>
          <w:bCs/>
          <w:lang w:eastAsia="zh-CN"/>
        </w:rPr>
        <w:t xml:space="preserve">. </w:t>
      </w:r>
      <w:r w:rsidRPr="004332B4">
        <w:rPr>
          <w:rFonts w:eastAsia="SimSun"/>
          <w:b/>
          <w:bCs/>
          <w:lang w:eastAsia="zh-CN"/>
        </w:rPr>
        <w:t>在校生助學金</w:t>
      </w:r>
    </w:p>
    <w:p w14:paraId="1CB6E48C" w14:textId="77777777" w:rsidR="004332B4" w:rsidRPr="004332B4" w:rsidRDefault="004332B4" w:rsidP="004332B4">
      <w:pPr>
        <w:rPr>
          <w:rFonts w:eastAsia="SimSun"/>
          <w:lang w:eastAsia="zh-CN"/>
        </w:rPr>
      </w:pPr>
      <w:r w:rsidRPr="004332B4">
        <w:rPr>
          <w:rFonts w:eastAsia="SimSun"/>
          <w:lang w:eastAsia="zh-CN"/>
        </w:rPr>
        <w:t>有經濟困難的在校生，按助學金申請辦法提出助學金申請</w:t>
      </w:r>
      <w:r w:rsidRPr="004332B4">
        <w:rPr>
          <w:rFonts w:eastAsia="SimSun"/>
          <w:lang w:eastAsia="zh-CN"/>
        </w:rPr>
        <w:t xml:space="preserve"> (</w:t>
      </w:r>
      <w:r w:rsidRPr="004332B4">
        <w:rPr>
          <w:rFonts w:eastAsia="SimSun"/>
          <w:lang w:eastAsia="zh-CN"/>
        </w:rPr>
        <w:t>見三</w:t>
      </w:r>
      <w:r w:rsidRPr="004332B4">
        <w:rPr>
          <w:rFonts w:eastAsia="SimSun"/>
          <w:lang w:eastAsia="zh-CN"/>
        </w:rPr>
        <w:t xml:space="preserve">. </w:t>
      </w:r>
      <w:r w:rsidRPr="004332B4">
        <w:rPr>
          <w:rFonts w:eastAsia="SimSun"/>
          <w:lang w:eastAsia="zh-CN"/>
        </w:rPr>
        <w:t>助學金申請辦法</w:t>
      </w:r>
      <w:r w:rsidRPr="004332B4">
        <w:rPr>
          <w:rFonts w:eastAsia="SimSun"/>
          <w:lang w:eastAsia="zh-CN"/>
        </w:rPr>
        <w:t>)</w:t>
      </w:r>
      <w:r w:rsidRPr="004332B4">
        <w:rPr>
          <w:rFonts w:eastAsia="SimSun"/>
          <w:lang w:eastAsia="zh-CN"/>
        </w:rPr>
        <w:t>。申請者須填妥申請表格，附上證明資料。本院之助學金評審委員於審批申請表格後，將結果通知申請人。</w:t>
      </w:r>
    </w:p>
    <w:p w14:paraId="2F6A8782" w14:textId="77777777" w:rsidR="004332B4" w:rsidRPr="004332B4" w:rsidRDefault="004332B4" w:rsidP="004332B4">
      <w:pPr>
        <w:rPr>
          <w:rFonts w:eastAsia="SimSun"/>
          <w:b/>
          <w:bCs/>
          <w:lang w:eastAsia="zh-CN"/>
        </w:rPr>
      </w:pPr>
      <w:r w:rsidRPr="004332B4">
        <w:rPr>
          <w:rFonts w:eastAsia="SimSun"/>
          <w:b/>
          <w:bCs/>
          <w:lang w:eastAsia="zh-CN"/>
        </w:rPr>
        <w:t>三</w:t>
      </w:r>
      <w:r w:rsidRPr="004332B4">
        <w:rPr>
          <w:rFonts w:eastAsia="SimSun"/>
          <w:b/>
          <w:bCs/>
          <w:lang w:eastAsia="zh-CN"/>
        </w:rPr>
        <w:t xml:space="preserve">. </w:t>
      </w:r>
      <w:r w:rsidRPr="004332B4">
        <w:rPr>
          <w:rFonts w:eastAsia="SimSun"/>
          <w:b/>
          <w:bCs/>
          <w:lang w:eastAsia="zh-CN"/>
        </w:rPr>
        <w:t>助學金申請辦法</w:t>
      </w:r>
    </w:p>
    <w:p w14:paraId="24DD45FE" w14:textId="77777777" w:rsidR="004332B4" w:rsidRPr="004332B4" w:rsidRDefault="004332B4" w:rsidP="004332B4">
      <w:pPr>
        <w:numPr>
          <w:ilvl w:val="0"/>
          <w:numId w:val="47"/>
        </w:numPr>
        <w:rPr>
          <w:rFonts w:eastAsia="SimSun"/>
          <w:lang w:eastAsia="zh-CN"/>
        </w:rPr>
      </w:pPr>
      <w:r w:rsidRPr="004332B4">
        <w:rPr>
          <w:rFonts w:eastAsia="SimSun"/>
          <w:lang w:eastAsia="zh-CN"/>
        </w:rPr>
        <w:t>學生事務處每學期會通知學生有關申請助學金的時間與期限，也一併將助學金申請表格寄給同學。</w:t>
      </w:r>
    </w:p>
    <w:p w14:paraId="57D2EADA" w14:textId="77777777" w:rsidR="004332B4" w:rsidRPr="004332B4" w:rsidRDefault="004332B4" w:rsidP="004332B4">
      <w:pPr>
        <w:numPr>
          <w:ilvl w:val="0"/>
          <w:numId w:val="47"/>
        </w:numPr>
        <w:rPr>
          <w:rFonts w:eastAsia="SimSun"/>
          <w:lang w:eastAsia="zh-CN"/>
        </w:rPr>
      </w:pPr>
      <w:r w:rsidRPr="004332B4">
        <w:rPr>
          <w:rFonts w:eastAsia="SimSun"/>
          <w:lang w:eastAsia="zh-CN"/>
        </w:rPr>
        <w:t>申請者須填寫申請表，書明所有資產</w:t>
      </w:r>
      <w:r w:rsidRPr="004332B4">
        <w:rPr>
          <w:rFonts w:eastAsia="SimSun"/>
          <w:lang w:eastAsia="zh-CN"/>
        </w:rPr>
        <w:t>(</w:t>
      </w:r>
      <w:r w:rsidRPr="004332B4">
        <w:rPr>
          <w:rFonts w:eastAsia="SimSun"/>
          <w:lang w:eastAsia="zh-CN"/>
        </w:rPr>
        <w:t>包含本地與海外</w:t>
      </w:r>
      <w:r w:rsidRPr="004332B4">
        <w:rPr>
          <w:rFonts w:eastAsia="SimSun"/>
          <w:lang w:eastAsia="zh-CN"/>
        </w:rPr>
        <w:t>)</w:t>
      </w:r>
      <w:r w:rsidRPr="004332B4">
        <w:rPr>
          <w:rFonts w:eastAsia="SimSun"/>
          <w:lang w:eastAsia="zh-CN"/>
        </w:rPr>
        <w:t>、並其在學期間的經濟支持、個人及配偶收入，並須向學院呈交銀行存款單及其他財務支持之證明文件。財務支持證明缺乏或不清晰者將影響助學金的申請。</w:t>
      </w:r>
    </w:p>
    <w:p w14:paraId="51889545" w14:textId="77777777" w:rsidR="004332B4" w:rsidRPr="004332B4" w:rsidRDefault="004332B4" w:rsidP="004332B4">
      <w:pPr>
        <w:numPr>
          <w:ilvl w:val="0"/>
          <w:numId w:val="47"/>
        </w:numPr>
        <w:rPr>
          <w:rFonts w:eastAsia="SimSun"/>
          <w:lang w:eastAsia="zh-CN"/>
        </w:rPr>
      </w:pPr>
      <w:r w:rsidRPr="004332B4">
        <w:rPr>
          <w:rFonts w:eastAsia="SimSun"/>
          <w:lang w:eastAsia="zh-CN"/>
        </w:rPr>
        <w:t>持</w:t>
      </w:r>
      <w:r w:rsidRPr="004332B4">
        <w:rPr>
          <w:rFonts w:eastAsia="SimSun"/>
          <w:lang w:eastAsia="zh-CN"/>
        </w:rPr>
        <w:t xml:space="preserve">F1 </w:t>
      </w:r>
      <w:r w:rsidRPr="004332B4">
        <w:rPr>
          <w:rFonts w:eastAsia="SimSun"/>
          <w:lang w:eastAsia="zh-CN"/>
        </w:rPr>
        <w:t>簽證之國際學生，除非特別情況</w:t>
      </w:r>
      <w:r w:rsidRPr="004332B4">
        <w:rPr>
          <w:rFonts w:eastAsia="SimSun"/>
          <w:lang w:eastAsia="zh-CN"/>
        </w:rPr>
        <w:t xml:space="preserve"> (</w:t>
      </w:r>
      <w:r w:rsidRPr="004332B4">
        <w:rPr>
          <w:rFonts w:eastAsia="SimSun"/>
          <w:lang w:eastAsia="zh-CN"/>
        </w:rPr>
        <w:t>由學院審核通過</w:t>
      </w:r>
      <w:r w:rsidRPr="004332B4">
        <w:rPr>
          <w:rFonts w:eastAsia="SimSun"/>
          <w:lang w:eastAsia="zh-CN"/>
        </w:rPr>
        <w:t>)</w:t>
      </w:r>
      <w:r w:rsidRPr="004332B4">
        <w:rPr>
          <w:rFonts w:eastAsia="SimSun"/>
          <w:lang w:eastAsia="zh-CN"/>
        </w:rPr>
        <w:t>，需住在學院宿舍方符合申請資格。</w:t>
      </w:r>
    </w:p>
    <w:p w14:paraId="7FD35D5E" w14:textId="77777777" w:rsidR="004332B4" w:rsidRPr="004332B4" w:rsidRDefault="004332B4" w:rsidP="004332B4">
      <w:pPr>
        <w:numPr>
          <w:ilvl w:val="0"/>
          <w:numId w:val="47"/>
        </w:numPr>
        <w:rPr>
          <w:rFonts w:eastAsia="SimSun"/>
          <w:lang w:eastAsia="zh-CN"/>
        </w:rPr>
      </w:pPr>
      <w:r w:rsidRPr="004332B4">
        <w:rPr>
          <w:rFonts w:eastAsia="SimSun"/>
          <w:lang w:eastAsia="zh-CN"/>
        </w:rPr>
        <w:t>獲得助學金之學生須維持平均成績在規定等級之上：</w:t>
      </w:r>
    </w:p>
    <w:p w14:paraId="6AB1CF2A" w14:textId="77777777" w:rsidR="004332B4" w:rsidRPr="004332B4" w:rsidRDefault="004332B4" w:rsidP="004332B4">
      <w:pPr>
        <w:numPr>
          <w:ilvl w:val="1"/>
          <w:numId w:val="47"/>
        </w:numPr>
        <w:rPr>
          <w:rFonts w:eastAsia="SimSun"/>
          <w:lang w:eastAsia="zh-CN"/>
        </w:rPr>
      </w:pPr>
      <w:r w:rsidRPr="004332B4">
        <w:rPr>
          <w:rFonts w:eastAsia="SimSun"/>
          <w:lang w:eastAsia="zh-CN"/>
        </w:rPr>
        <w:t>碩士生：</w:t>
      </w:r>
      <w:r w:rsidRPr="004332B4">
        <w:rPr>
          <w:rFonts w:eastAsia="SimSun"/>
          <w:lang w:eastAsia="zh-CN"/>
        </w:rPr>
        <w:t>GPA 3.0</w:t>
      </w:r>
      <w:r w:rsidRPr="004332B4">
        <w:rPr>
          <w:rFonts w:eastAsia="SimSun"/>
          <w:lang w:eastAsia="zh-CN"/>
        </w:rPr>
        <w:t>或以上。</w:t>
      </w:r>
    </w:p>
    <w:p w14:paraId="42656D60" w14:textId="77777777" w:rsidR="004332B4" w:rsidRPr="004332B4" w:rsidRDefault="004332B4" w:rsidP="004332B4">
      <w:pPr>
        <w:numPr>
          <w:ilvl w:val="1"/>
          <w:numId w:val="47"/>
        </w:numPr>
        <w:rPr>
          <w:rFonts w:eastAsia="SimSun"/>
          <w:lang w:eastAsia="zh-CN"/>
        </w:rPr>
      </w:pPr>
      <w:r w:rsidRPr="004332B4">
        <w:rPr>
          <w:rFonts w:eastAsia="SimSun"/>
          <w:lang w:eastAsia="zh-CN"/>
        </w:rPr>
        <w:t>教牧博士生</w:t>
      </w:r>
      <w:r w:rsidRPr="004332B4">
        <w:rPr>
          <w:rFonts w:eastAsia="SimSun"/>
          <w:lang w:eastAsia="zh-CN"/>
        </w:rPr>
        <w:t>(</w:t>
      </w:r>
      <w:proofErr w:type="spellStart"/>
      <w:r w:rsidRPr="004332B4">
        <w:rPr>
          <w:rFonts w:eastAsia="SimSun"/>
          <w:lang w:eastAsia="zh-CN"/>
        </w:rPr>
        <w:t>DMin</w:t>
      </w:r>
      <w:proofErr w:type="spellEnd"/>
      <w:r w:rsidRPr="004332B4">
        <w:rPr>
          <w:rFonts w:eastAsia="SimSun"/>
          <w:lang w:eastAsia="zh-CN"/>
        </w:rPr>
        <w:t>)</w:t>
      </w:r>
      <w:r w:rsidRPr="004332B4">
        <w:rPr>
          <w:rFonts w:eastAsia="SimSun"/>
          <w:lang w:eastAsia="zh-CN"/>
        </w:rPr>
        <w:t>：</w:t>
      </w:r>
      <w:r w:rsidRPr="004332B4">
        <w:rPr>
          <w:rFonts w:eastAsia="SimSun"/>
          <w:lang w:eastAsia="zh-CN"/>
        </w:rPr>
        <w:t>GPA 3.15</w:t>
      </w:r>
      <w:r w:rsidRPr="004332B4">
        <w:rPr>
          <w:rFonts w:eastAsia="SimSun"/>
          <w:lang w:eastAsia="zh-CN"/>
        </w:rPr>
        <w:t>或以上。</w:t>
      </w:r>
      <w:r w:rsidRPr="004332B4">
        <w:rPr>
          <w:rFonts w:eastAsia="SimSun"/>
          <w:lang w:eastAsia="zh-CN"/>
        </w:rPr>
        <w:t>(</w:t>
      </w:r>
      <w:r w:rsidRPr="004332B4">
        <w:rPr>
          <w:rFonts w:eastAsia="SimSun"/>
          <w:lang w:eastAsia="zh-CN"/>
        </w:rPr>
        <w:t>申請者需未在本地有全時間服事、也無教會提供學費支助</w:t>
      </w:r>
      <w:r w:rsidRPr="004332B4">
        <w:rPr>
          <w:rFonts w:eastAsia="SimSun"/>
          <w:lang w:eastAsia="zh-CN"/>
        </w:rPr>
        <w:t>)</w:t>
      </w:r>
    </w:p>
    <w:p w14:paraId="4821E406" w14:textId="77777777" w:rsidR="004332B4" w:rsidRPr="004332B4" w:rsidRDefault="004332B4" w:rsidP="004332B4">
      <w:pPr>
        <w:numPr>
          <w:ilvl w:val="0"/>
          <w:numId w:val="47"/>
        </w:numPr>
        <w:rPr>
          <w:rFonts w:eastAsia="SimSun"/>
          <w:lang w:eastAsia="zh-CN"/>
        </w:rPr>
      </w:pPr>
      <w:r w:rsidRPr="004332B4">
        <w:rPr>
          <w:rFonts w:eastAsia="SimSun"/>
          <w:lang w:eastAsia="zh-CN"/>
        </w:rPr>
        <w:t>學生學業成績欠佳、或操守不符合神學生身份者，學院可取消其助學金。</w:t>
      </w:r>
    </w:p>
    <w:p w14:paraId="5735A673" w14:textId="77777777" w:rsidR="004332B4" w:rsidRPr="004332B4" w:rsidRDefault="004332B4" w:rsidP="004332B4">
      <w:pPr>
        <w:numPr>
          <w:ilvl w:val="0"/>
          <w:numId w:val="47"/>
        </w:numPr>
        <w:rPr>
          <w:rFonts w:eastAsia="SimSun"/>
          <w:lang w:eastAsia="zh-CN"/>
        </w:rPr>
      </w:pPr>
      <w:r w:rsidRPr="004332B4">
        <w:rPr>
          <w:rFonts w:eastAsia="SimSun"/>
          <w:lang w:eastAsia="zh-CN"/>
        </w:rPr>
        <w:t>學生所獲得之助學金將存入學生在學院中之帳戶。助學金發放方式為：從該學生學費、與</w:t>
      </w:r>
      <w:r w:rsidRPr="004332B4">
        <w:rPr>
          <w:rFonts w:eastAsia="SimSun"/>
          <w:lang w:eastAsia="zh-CN"/>
        </w:rPr>
        <w:t>(</w:t>
      </w:r>
      <w:r w:rsidRPr="004332B4">
        <w:rPr>
          <w:rFonts w:eastAsia="SimSun"/>
          <w:lang w:eastAsia="zh-CN"/>
        </w:rPr>
        <w:t>或</w:t>
      </w:r>
      <w:r w:rsidRPr="004332B4">
        <w:rPr>
          <w:rFonts w:eastAsia="SimSun"/>
          <w:lang w:eastAsia="zh-CN"/>
        </w:rPr>
        <w:t>)</w:t>
      </w:r>
      <w:r w:rsidRPr="004332B4">
        <w:rPr>
          <w:rFonts w:eastAsia="SimSun"/>
          <w:lang w:eastAsia="zh-CN"/>
        </w:rPr>
        <w:t>住宿費中扣除所獲得的助學金金額。</w:t>
      </w:r>
    </w:p>
    <w:p w14:paraId="403F75AD" w14:textId="77777777" w:rsidR="004332B4" w:rsidRPr="004332B4" w:rsidRDefault="004332B4" w:rsidP="004332B4">
      <w:pPr>
        <w:numPr>
          <w:ilvl w:val="0"/>
          <w:numId w:val="47"/>
        </w:numPr>
        <w:rPr>
          <w:rFonts w:eastAsia="SimSun"/>
          <w:lang w:eastAsia="zh-CN"/>
        </w:rPr>
      </w:pPr>
      <w:r w:rsidRPr="004332B4">
        <w:rPr>
          <w:rFonts w:eastAsia="SimSun"/>
          <w:lang w:eastAsia="zh-CN"/>
        </w:rPr>
        <w:lastRenderedPageBreak/>
        <w:t>若學生成績優秀</w:t>
      </w:r>
      <w:r w:rsidRPr="004332B4">
        <w:rPr>
          <w:rFonts w:eastAsia="SimSun"/>
          <w:lang w:eastAsia="zh-CN"/>
        </w:rPr>
        <w:t>(</w:t>
      </w:r>
      <w:r w:rsidRPr="004332B4">
        <w:rPr>
          <w:rFonts w:eastAsia="SimSun"/>
          <w:lang w:eastAsia="zh-CN"/>
        </w:rPr>
        <w:t>見在校生獎學金辦法</w:t>
      </w:r>
      <w:r w:rsidRPr="004332B4">
        <w:rPr>
          <w:rFonts w:eastAsia="SimSun"/>
          <w:lang w:eastAsia="zh-CN"/>
        </w:rPr>
        <w:t>)</w:t>
      </w:r>
      <w:r w:rsidRPr="004332B4">
        <w:rPr>
          <w:rFonts w:eastAsia="SimSun"/>
          <w:lang w:eastAsia="zh-CN"/>
        </w:rPr>
        <w:t>，該學生可能同時獲得「助學金」、與「獎學金」。然而，同時獲得「獎學金」和「助學金」之總金額，不得超過該學期之全額學費。</w:t>
      </w:r>
    </w:p>
    <w:p w14:paraId="5D9236E7" w14:textId="77777777" w:rsidR="004332B4" w:rsidRPr="004332B4" w:rsidRDefault="004332B4" w:rsidP="004332B4">
      <w:pPr>
        <w:numPr>
          <w:ilvl w:val="0"/>
          <w:numId w:val="47"/>
        </w:numPr>
        <w:rPr>
          <w:rFonts w:eastAsia="SimSun"/>
          <w:lang w:eastAsia="zh-CN"/>
        </w:rPr>
      </w:pPr>
      <w:r w:rsidRPr="004332B4">
        <w:rPr>
          <w:rFonts w:eastAsia="SimSun"/>
          <w:lang w:eastAsia="zh-CN"/>
        </w:rPr>
        <w:t>學生若仍有經濟困難，可向學院申請學費分期付款</w:t>
      </w:r>
      <w:r w:rsidRPr="004332B4">
        <w:rPr>
          <w:rFonts w:eastAsia="SimSun"/>
          <w:lang w:eastAsia="zh-CN"/>
        </w:rPr>
        <w:t>(</w:t>
      </w:r>
      <w:r w:rsidRPr="004332B4">
        <w:rPr>
          <w:rFonts w:eastAsia="SimSun"/>
          <w:lang w:eastAsia="zh-CN"/>
        </w:rPr>
        <w:t>向教務處提出申請</w:t>
      </w:r>
      <w:r w:rsidRPr="004332B4">
        <w:rPr>
          <w:rFonts w:eastAsia="SimSun"/>
          <w:lang w:eastAsia="zh-CN"/>
        </w:rPr>
        <w:t>)</w:t>
      </w:r>
      <w:r w:rsidRPr="004332B4">
        <w:rPr>
          <w:rFonts w:eastAsia="SimSun"/>
          <w:lang w:eastAsia="zh-CN"/>
        </w:rPr>
        <w:t>，不宜向外界借貸。</w:t>
      </w:r>
    </w:p>
    <w:p w14:paraId="4D511994" w14:textId="77777777" w:rsidR="004332B4" w:rsidRPr="004332B4" w:rsidRDefault="004332B4" w:rsidP="004332B4">
      <w:pPr>
        <w:numPr>
          <w:ilvl w:val="0"/>
          <w:numId w:val="47"/>
        </w:numPr>
        <w:rPr>
          <w:rFonts w:eastAsia="SimSun"/>
          <w:lang w:eastAsia="zh-CN"/>
        </w:rPr>
      </w:pPr>
      <w:r w:rsidRPr="004332B4">
        <w:rPr>
          <w:rFonts w:eastAsia="SimSun"/>
          <w:lang w:eastAsia="zh-CN"/>
        </w:rPr>
        <w:t>網路學位新生</w:t>
      </w:r>
      <w:r w:rsidRPr="004332B4">
        <w:rPr>
          <w:rFonts w:eastAsia="SimSun"/>
          <w:lang w:eastAsia="zh-CN"/>
        </w:rPr>
        <w:t>(</w:t>
      </w:r>
      <w:r w:rsidRPr="004332B4">
        <w:rPr>
          <w:rFonts w:eastAsia="SimSun"/>
          <w:lang w:eastAsia="zh-CN"/>
        </w:rPr>
        <w:t>如</w:t>
      </w:r>
      <w:r w:rsidRPr="004332B4">
        <w:rPr>
          <w:rFonts w:eastAsia="SimSun"/>
          <w:lang w:eastAsia="zh-CN"/>
        </w:rPr>
        <w:t>MCM-Online)</w:t>
      </w:r>
      <w:r w:rsidRPr="004332B4">
        <w:rPr>
          <w:rFonts w:eastAsia="SimSun"/>
          <w:lang w:eastAsia="zh-CN"/>
        </w:rPr>
        <w:t>：學院之助學金最多可達學生當學期學費之</w:t>
      </w:r>
      <w:r w:rsidRPr="004332B4">
        <w:rPr>
          <w:rFonts w:eastAsia="SimSun"/>
          <w:lang w:eastAsia="zh-CN"/>
        </w:rPr>
        <w:t>50%</w:t>
      </w:r>
      <w:r w:rsidRPr="004332B4">
        <w:rPr>
          <w:rFonts w:eastAsia="SimSun"/>
          <w:lang w:eastAsia="zh-CN"/>
        </w:rPr>
        <w:t>。</w:t>
      </w:r>
    </w:p>
    <w:p w14:paraId="3B4F1E8E" w14:textId="77777777" w:rsidR="004332B4" w:rsidRPr="004332B4" w:rsidRDefault="004332B4" w:rsidP="004332B4">
      <w:pPr>
        <w:rPr>
          <w:rFonts w:eastAsia="SimSun"/>
          <w:b/>
          <w:bCs/>
          <w:lang w:eastAsia="zh-CN"/>
        </w:rPr>
      </w:pPr>
      <w:r w:rsidRPr="004332B4">
        <w:rPr>
          <w:rFonts w:eastAsia="SimSun"/>
          <w:b/>
          <w:bCs/>
          <w:lang w:eastAsia="zh-CN"/>
        </w:rPr>
        <w:t>生活急難補助</w:t>
      </w:r>
      <w:r w:rsidRPr="004332B4">
        <w:rPr>
          <w:rFonts w:eastAsia="SimSun"/>
          <w:b/>
          <w:bCs/>
          <w:lang w:eastAsia="zh-CN"/>
        </w:rPr>
        <w:t xml:space="preserve"> Emergency Support</w:t>
      </w:r>
    </w:p>
    <w:p w14:paraId="6553F49E" w14:textId="77777777" w:rsidR="004332B4" w:rsidRDefault="004332B4" w:rsidP="004332B4">
      <w:pPr>
        <w:rPr>
          <w:rFonts w:eastAsia="SimSun"/>
          <w:lang w:eastAsia="zh-CN"/>
        </w:rPr>
      </w:pPr>
      <w:r w:rsidRPr="004332B4">
        <w:rPr>
          <w:rFonts w:eastAsia="SimSun"/>
          <w:lang w:eastAsia="zh-CN"/>
        </w:rPr>
        <w:t>本院設有生活急難補助金，目的是為幫助有重大之突發急難、與突發經濟困難的學生。申請者須個別與學生事務主任申請，由學院獎助學金委員會審核。</w:t>
      </w:r>
      <w:r w:rsidRPr="004332B4">
        <w:rPr>
          <w:rFonts w:eastAsia="SimSun"/>
          <w:lang w:eastAsia="zh-CN"/>
        </w:rPr>
        <w:t xml:space="preserve"> </w:t>
      </w:r>
      <w:r w:rsidRPr="004332B4">
        <w:rPr>
          <w:rFonts w:eastAsia="SimSun"/>
          <w:lang w:eastAsia="zh-CN"/>
        </w:rPr>
        <w:t>無需</w:t>
      </w:r>
      <w:r w:rsidRPr="004332B4">
        <w:rPr>
          <w:rFonts w:eastAsia="SimSun"/>
          <w:lang w:eastAsia="zh-CN"/>
        </w:rPr>
        <w:t xml:space="preserve"> GPA </w:t>
      </w:r>
      <w:r w:rsidRPr="004332B4">
        <w:rPr>
          <w:rFonts w:eastAsia="SimSun"/>
          <w:lang w:eastAsia="zh-CN"/>
        </w:rPr>
        <w:t>標準。</w:t>
      </w:r>
    </w:p>
    <w:p w14:paraId="28B301F1" w14:textId="581351F9" w:rsidR="00631703" w:rsidRPr="004332B4" w:rsidRDefault="00631703" w:rsidP="004332B4">
      <w:pPr>
        <w:rPr>
          <w:rFonts w:eastAsia="SimSun" w:hint="eastAsia"/>
          <w:lang w:eastAsia="zh-CN"/>
        </w:rPr>
      </w:pPr>
      <w:hyperlink r:id="rId41" w:history="1">
        <w:r w:rsidRPr="00791EAD">
          <w:rPr>
            <w:rStyle w:val="Hyperlink"/>
            <w:rFonts w:eastAsia="SimSun"/>
            <w:lang w:eastAsia="zh-CN"/>
          </w:rPr>
          <w:t>https://www.cwts.edu/zh/admissions/tuition-scholarship/</w:t>
        </w:r>
      </w:hyperlink>
      <w:r>
        <w:rPr>
          <w:rFonts w:eastAsia="SimSun" w:hint="eastAsia"/>
          <w:lang w:eastAsia="zh-CN"/>
        </w:rPr>
        <w:t xml:space="preserve"> </w:t>
      </w:r>
    </w:p>
    <w:p w14:paraId="3DDBC5A8" w14:textId="77777777" w:rsidR="004332B4" w:rsidRDefault="004332B4" w:rsidP="004332B4">
      <w:pPr>
        <w:rPr>
          <w:rFonts w:eastAsia="SimSun"/>
          <w:lang w:eastAsia="zh-CN"/>
        </w:rPr>
      </w:pPr>
    </w:p>
    <w:p w14:paraId="4C15711B" w14:textId="77777777" w:rsidR="002E260A" w:rsidRPr="002E260A" w:rsidRDefault="002E260A" w:rsidP="002E260A">
      <w:pPr>
        <w:pStyle w:val="Title"/>
        <w:rPr>
          <w:lang w:eastAsia="zh-CN"/>
        </w:rPr>
      </w:pPr>
      <w:r w:rsidRPr="002E260A">
        <w:rPr>
          <w:lang w:eastAsia="zh-CN"/>
        </w:rPr>
        <w:t>奉獻支持</w:t>
      </w:r>
    </w:p>
    <w:p w14:paraId="3C62F4B4" w14:textId="77777777" w:rsidR="002E260A" w:rsidRPr="002E260A" w:rsidRDefault="002E260A" w:rsidP="002E260A">
      <w:pPr>
        <w:rPr>
          <w:rFonts w:eastAsia="SimSun"/>
          <w:lang w:eastAsia="zh-CN"/>
        </w:rPr>
      </w:pPr>
      <w:r w:rsidRPr="002E260A">
        <w:rPr>
          <w:rFonts w:eastAsia="SimSun"/>
          <w:lang w:eastAsia="zh-CN"/>
        </w:rPr>
        <w:t>在主裡感恩您與基神一起忠心的事奉。以下是神學院</w:t>
      </w:r>
      <w:r w:rsidRPr="002E260A">
        <w:rPr>
          <w:rFonts w:eastAsia="SimSun"/>
          <w:lang w:eastAsia="zh-CN"/>
        </w:rPr>
        <w:t>2024</w:t>
      </w:r>
      <w:r w:rsidRPr="002E260A">
        <w:rPr>
          <w:rFonts w:eastAsia="SimSun"/>
          <w:lang w:eastAsia="zh-CN"/>
        </w:rPr>
        <w:t>年的需要，請在您的奉獻裡註明一項：</w:t>
      </w:r>
    </w:p>
    <w:p w14:paraId="3B526074" w14:textId="77777777" w:rsidR="002E260A" w:rsidRPr="002E260A" w:rsidRDefault="002E260A" w:rsidP="002E260A">
      <w:pPr>
        <w:numPr>
          <w:ilvl w:val="0"/>
          <w:numId w:val="49"/>
        </w:numPr>
        <w:rPr>
          <w:rFonts w:eastAsia="SimSun"/>
          <w:lang w:eastAsia="zh-CN"/>
        </w:rPr>
      </w:pPr>
      <w:r w:rsidRPr="002E260A">
        <w:rPr>
          <w:rFonts w:eastAsia="SimSun"/>
          <w:lang w:eastAsia="zh-CN"/>
        </w:rPr>
        <w:t>建校基金</w:t>
      </w:r>
      <w:r w:rsidRPr="002E260A">
        <w:rPr>
          <w:rFonts w:eastAsia="SimSun"/>
          <w:lang w:eastAsia="zh-CN"/>
        </w:rPr>
        <w:t>:</w:t>
      </w:r>
    </w:p>
    <w:p w14:paraId="624B0B6B" w14:textId="77777777" w:rsidR="002E260A" w:rsidRPr="002E260A" w:rsidRDefault="002E260A" w:rsidP="002E260A">
      <w:pPr>
        <w:numPr>
          <w:ilvl w:val="1"/>
          <w:numId w:val="49"/>
        </w:numPr>
        <w:rPr>
          <w:rFonts w:eastAsia="SimSun"/>
          <w:lang w:eastAsia="zh-CN"/>
        </w:rPr>
      </w:pPr>
      <w:r w:rsidRPr="002E260A">
        <w:rPr>
          <w:rFonts w:eastAsia="SimSun"/>
          <w:lang w:eastAsia="zh-CN"/>
        </w:rPr>
        <w:t>購買新宿舍</w:t>
      </w:r>
      <w:r w:rsidRPr="002E260A">
        <w:rPr>
          <w:rFonts w:eastAsia="SimSun"/>
          <w:lang w:eastAsia="zh-CN"/>
        </w:rPr>
        <w:t>($660K)</w:t>
      </w:r>
    </w:p>
    <w:p w14:paraId="7401FA6F" w14:textId="77777777" w:rsidR="002E260A" w:rsidRPr="002E260A" w:rsidRDefault="002E260A" w:rsidP="002E260A">
      <w:pPr>
        <w:numPr>
          <w:ilvl w:val="1"/>
          <w:numId w:val="49"/>
        </w:numPr>
        <w:rPr>
          <w:rFonts w:eastAsia="SimSun"/>
          <w:lang w:eastAsia="zh-CN"/>
        </w:rPr>
      </w:pPr>
      <w:r w:rsidRPr="002E260A">
        <w:rPr>
          <w:rFonts w:eastAsia="SimSun"/>
          <w:lang w:eastAsia="zh-CN"/>
        </w:rPr>
        <w:t>校園更新整修</w:t>
      </w:r>
      <w:r w:rsidRPr="002E260A">
        <w:rPr>
          <w:rFonts w:eastAsia="SimSun"/>
          <w:lang w:eastAsia="zh-CN"/>
        </w:rPr>
        <w:t>($470K)</w:t>
      </w:r>
    </w:p>
    <w:p w14:paraId="0AF16A1D" w14:textId="77777777" w:rsidR="002E260A" w:rsidRPr="002E260A" w:rsidRDefault="002E260A" w:rsidP="002E260A">
      <w:pPr>
        <w:numPr>
          <w:ilvl w:val="0"/>
          <w:numId w:val="49"/>
        </w:numPr>
        <w:rPr>
          <w:rFonts w:eastAsia="SimSun"/>
          <w:lang w:eastAsia="zh-CN"/>
        </w:rPr>
      </w:pPr>
      <w:r w:rsidRPr="002E260A">
        <w:rPr>
          <w:rFonts w:eastAsia="SimSun"/>
          <w:lang w:eastAsia="zh-CN"/>
        </w:rPr>
        <w:t>經常費用</w:t>
      </w:r>
      <w:r w:rsidRPr="002E260A">
        <w:rPr>
          <w:rFonts w:eastAsia="SimSun"/>
          <w:lang w:eastAsia="zh-CN"/>
        </w:rPr>
        <w:t>: 2024</w:t>
      </w:r>
      <w:r w:rsidRPr="002E260A">
        <w:rPr>
          <w:rFonts w:eastAsia="SimSun"/>
          <w:lang w:eastAsia="zh-CN"/>
        </w:rPr>
        <w:t>年對等奉獻</w:t>
      </w:r>
      <w:r w:rsidRPr="002E260A">
        <w:rPr>
          <w:rFonts w:eastAsia="SimSun"/>
          <w:lang w:eastAsia="zh-CN"/>
        </w:rPr>
        <w:t>($560K)</w:t>
      </w:r>
    </w:p>
    <w:p w14:paraId="6A80A2B0" w14:textId="77777777" w:rsidR="002E260A" w:rsidRPr="002E260A" w:rsidRDefault="002E260A" w:rsidP="002E260A">
      <w:pPr>
        <w:numPr>
          <w:ilvl w:val="0"/>
          <w:numId w:val="49"/>
        </w:numPr>
        <w:rPr>
          <w:rFonts w:eastAsia="SimSun"/>
          <w:lang w:eastAsia="zh-CN"/>
        </w:rPr>
      </w:pPr>
      <w:r w:rsidRPr="002E260A">
        <w:rPr>
          <w:rFonts w:eastAsia="SimSun"/>
          <w:lang w:eastAsia="zh-CN"/>
        </w:rPr>
        <w:t>獎助學金</w:t>
      </w:r>
      <w:r w:rsidRPr="002E260A">
        <w:rPr>
          <w:rFonts w:eastAsia="SimSun"/>
          <w:lang w:eastAsia="zh-CN"/>
        </w:rPr>
        <w:t>: 2025</w:t>
      </w:r>
      <w:r w:rsidRPr="002E260A">
        <w:rPr>
          <w:rFonts w:eastAsia="SimSun"/>
          <w:lang w:eastAsia="zh-CN"/>
        </w:rPr>
        <w:t>年預算</w:t>
      </w:r>
      <w:r w:rsidRPr="002E260A">
        <w:rPr>
          <w:rFonts w:eastAsia="SimSun"/>
          <w:lang w:eastAsia="zh-CN"/>
        </w:rPr>
        <w:t>$150K</w:t>
      </w:r>
    </w:p>
    <w:p w14:paraId="63EE3711" w14:textId="77777777" w:rsidR="002E260A" w:rsidRDefault="002E260A" w:rsidP="002E260A">
      <w:pPr>
        <w:numPr>
          <w:ilvl w:val="0"/>
          <w:numId w:val="49"/>
        </w:numPr>
        <w:rPr>
          <w:rFonts w:eastAsia="SimSun"/>
          <w:lang w:eastAsia="zh-CN"/>
        </w:rPr>
      </w:pPr>
      <w:r w:rsidRPr="002E260A">
        <w:rPr>
          <w:rFonts w:eastAsia="SimSun"/>
          <w:lang w:eastAsia="zh-CN"/>
        </w:rPr>
        <w:t>基神之友</w:t>
      </w:r>
      <w:r w:rsidRPr="002E260A">
        <w:rPr>
          <w:rFonts w:eastAsia="SimSun"/>
          <w:lang w:eastAsia="zh-CN"/>
        </w:rPr>
        <w:t xml:space="preserve">: </w:t>
      </w:r>
      <w:r w:rsidRPr="002E260A">
        <w:rPr>
          <w:rFonts w:eastAsia="SimSun"/>
          <w:lang w:eastAsia="zh-CN"/>
        </w:rPr>
        <w:t>成為定期奉獻者</w:t>
      </w:r>
    </w:p>
    <w:p w14:paraId="35D792D1" w14:textId="77777777" w:rsidR="002E260A" w:rsidRPr="002E260A" w:rsidRDefault="002E260A" w:rsidP="002E260A">
      <w:pPr>
        <w:ind w:left="720"/>
        <w:rPr>
          <w:rFonts w:eastAsia="SimSun"/>
          <w:lang w:eastAsia="zh-CN"/>
        </w:rPr>
      </w:pPr>
    </w:p>
    <w:p w14:paraId="77A2C4ED" w14:textId="77777777" w:rsidR="002E260A" w:rsidRPr="002E260A" w:rsidRDefault="002E260A" w:rsidP="002E260A">
      <w:pPr>
        <w:pStyle w:val="Heading1"/>
        <w:rPr>
          <w:rFonts w:hint="eastAsia"/>
          <w:lang w:eastAsia="zh-CN"/>
        </w:rPr>
      </w:pPr>
      <w:r w:rsidRPr="002E260A">
        <w:rPr>
          <w:rFonts w:hint="eastAsia"/>
          <w:lang w:eastAsia="zh-CN"/>
        </w:rPr>
        <w:t>支票奉獻</w:t>
      </w:r>
    </w:p>
    <w:p w14:paraId="0368E3F7" w14:textId="6B2AD04A" w:rsidR="002E260A" w:rsidRPr="002E260A" w:rsidRDefault="002E260A" w:rsidP="002E260A">
      <w:pPr>
        <w:rPr>
          <w:rFonts w:eastAsia="SimSun"/>
          <w:lang w:eastAsia="zh-CN"/>
        </w:rPr>
      </w:pPr>
      <w:r w:rsidRPr="002E260A">
        <w:rPr>
          <w:rFonts w:eastAsia="SimSun" w:hint="eastAsia"/>
          <w:lang w:eastAsia="zh-CN"/>
        </w:rPr>
        <w:t>抬頭</w:t>
      </w:r>
      <w:r w:rsidRPr="002E260A">
        <w:rPr>
          <w:rFonts w:eastAsia="SimSun" w:hint="eastAsia"/>
          <w:lang w:eastAsia="zh-CN"/>
        </w:rPr>
        <w:t>: CWTS</w:t>
      </w:r>
    </w:p>
    <w:p w14:paraId="69FE25BD" w14:textId="77777777" w:rsidR="002E260A" w:rsidRPr="002E260A" w:rsidRDefault="002E260A" w:rsidP="002E260A">
      <w:pPr>
        <w:rPr>
          <w:rFonts w:eastAsia="SimSun" w:hint="eastAsia"/>
          <w:lang w:eastAsia="zh-CN"/>
        </w:rPr>
      </w:pPr>
      <w:r w:rsidRPr="002E260A">
        <w:rPr>
          <w:rFonts w:eastAsia="SimSun" w:hint="eastAsia"/>
          <w:lang w:eastAsia="zh-CN"/>
        </w:rPr>
        <w:t>郵寄地址</w:t>
      </w:r>
      <w:r w:rsidRPr="002E260A">
        <w:rPr>
          <w:rFonts w:eastAsia="SimSun" w:hint="eastAsia"/>
          <w:lang w:eastAsia="zh-CN"/>
        </w:rPr>
        <w:t>:</w:t>
      </w:r>
    </w:p>
    <w:p w14:paraId="55FAA78A" w14:textId="77777777" w:rsidR="002E260A" w:rsidRPr="002E260A" w:rsidRDefault="002E260A" w:rsidP="002E260A">
      <w:pPr>
        <w:rPr>
          <w:rFonts w:eastAsia="SimSun"/>
          <w:lang w:eastAsia="zh-CN"/>
        </w:rPr>
      </w:pPr>
      <w:r w:rsidRPr="002E260A">
        <w:rPr>
          <w:rFonts w:eastAsia="SimSun"/>
          <w:lang w:eastAsia="zh-CN"/>
        </w:rPr>
        <w:t>Accounting Department Christian Witness Theological Seminary</w:t>
      </w:r>
    </w:p>
    <w:p w14:paraId="0BFA37D8" w14:textId="77777777" w:rsidR="002E260A" w:rsidRPr="002E260A" w:rsidRDefault="002E260A" w:rsidP="002E260A">
      <w:pPr>
        <w:rPr>
          <w:rFonts w:eastAsia="SimSun"/>
          <w:lang w:eastAsia="zh-CN"/>
        </w:rPr>
      </w:pPr>
      <w:r w:rsidRPr="002E260A">
        <w:rPr>
          <w:rFonts w:eastAsia="SimSun"/>
          <w:lang w:eastAsia="zh-CN"/>
        </w:rPr>
        <w:lastRenderedPageBreak/>
        <w:t>1975 Concourse Dr.</w:t>
      </w:r>
    </w:p>
    <w:p w14:paraId="59904A45" w14:textId="03CCF6B7" w:rsidR="002E260A" w:rsidRPr="002E260A" w:rsidRDefault="002E260A" w:rsidP="002E260A">
      <w:pPr>
        <w:rPr>
          <w:rFonts w:eastAsia="SimSun"/>
          <w:lang w:eastAsia="zh-CN"/>
        </w:rPr>
      </w:pPr>
      <w:r w:rsidRPr="002E260A">
        <w:rPr>
          <w:rFonts w:eastAsia="SimSun"/>
          <w:lang w:eastAsia="zh-CN"/>
        </w:rPr>
        <w:t>San Jose, CA 95131</w:t>
      </w:r>
    </w:p>
    <w:p w14:paraId="44893E1E" w14:textId="0F7E1FA6" w:rsidR="002E260A" w:rsidRDefault="002E260A" w:rsidP="002E260A">
      <w:pPr>
        <w:rPr>
          <w:rFonts w:eastAsia="SimSun"/>
          <w:lang w:eastAsia="zh-CN"/>
        </w:rPr>
      </w:pPr>
      <w:r w:rsidRPr="002E260A">
        <w:rPr>
          <w:rFonts w:eastAsia="SimSun" w:hint="eastAsia"/>
          <w:lang w:eastAsia="zh-CN"/>
        </w:rPr>
        <w:t>註：請填寫捐款項目和您的郵件地址。</w:t>
      </w:r>
    </w:p>
    <w:p w14:paraId="3F2DA766" w14:textId="77777777" w:rsidR="002E260A" w:rsidRDefault="002E260A" w:rsidP="002E260A">
      <w:pPr>
        <w:rPr>
          <w:rFonts w:eastAsia="SimSun"/>
          <w:lang w:eastAsia="zh-CN"/>
        </w:rPr>
      </w:pPr>
    </w:p>
    <w:p w14:paraId="0CC44BF3" w14:textId="77777777" w:rsidR="002E260A" w:rsidRPr="002E260A" w:rsidRDefault="002E260A" w:rsidP="002E260A">
      <w:pPr>
        <w:pStyle w:val="Heading1"/>
        <w:rPr>
          <w:rFonts w:hint="eastAsia"/>
          <w:lang w:val="fr-FR" w:eastAsia="zh-CN"/>
        </w:rPr>
      </w:pPr>
      <w:proofErr w:type="spellStart"/>
      <w:r w:rsidRPr="002E260A">
        <w:rPr>
          <w:rFonts w:hint="eastAsia"/>
          <w:lang w:val="fr-FR" w:eastAsia="zh-CN"/>
        </w:rPr>
        <w:t>Zelle</w:t>
      </w:r>
      <w:proofErr w:type="spellEnd"/>
      <w:r w:rsidRPr="002E260A">
        <w:rPr>
          <w:rFonts w:hint="eastAsia"/>
          <w:lang w:val="fr-FR" w:eastAsia="zh-CN"/>
        </w:rPr>
        <w:t xml:space="preserve"> </w:t>
      </w:r>
      <w:r w:rsidRPr="002E260A">
        <w:rPr>
          <w:rFonts w:hint="eastAsia"/>
          <w:lang w:eastAsia="zh-CN"/>
        </w:rPr>
        <w:t>奉獻</w:t>
      </w:r>
    </w:p>
    <w:p w14:paraId="2DE9BCFC" w14:textId="6D9B0B83" w:rsidR="002E260A" w:rsidRPr="002E260A" w:rsidRDefault="002E260A" w:rsidP="002E260A">
      <w:pPr>
        <w:rPr>
          <w:rFonts w:eastAsia="SimSun"/>
          <w:lang w:val="fr-FR" w:eastAsia="zh-CN"/>
        </w:rPr>
      </w:pPr>
      <w:r w:rsidRPr="002E260A">
        <w:rPr>
          <w:rFonts w:eastAsia="SimSun" w:hint="eastAsia"/>
          <w:lang w:eastAsia="zh-CN"/>
        </w:rPr>
        <w:t>神學院</w:t>
      </w:r>
      <w:r w:rsidRPr="002E260A">
        <w:rPr>
          <w:rFonts w:eastAsia="SimSun" w:hint="eastAsia"/>
          <w:lang w:val="fr-FR" w:eastAsia="zh-CN"/>
        </w:rPr>
        <w:t xml:space="preserve"> </w:t>
      </w:r>
      <w:proofErr w:type="spellStart"/>
      <w:r w:rsidRPr="002E260A">
        <w:rPr>
          <w:rFonts w:eastAsia="SimSun" w:hint="eastAsia"/>
          <w:lang w:val="fr-FR" w:eastAsia="zh-CN"/>
        </w:rPr>
        <w:t>Zelle</w:t>
      </w:r>
      <w:proofErr w:type="spellEnd"/>
      <w:r w:rsidRPr="002E260A">
        <w:rPr>
          <w:rFonts w:eastAsia="SimSun" w:hint="eastAsia"/>
          <w:lang w:val="fr-FR" w:eastAsia="zh-CN"/>
        </w:rPr>
        <w:t xml:space="preserve"> ID: donations@cwts.edu</w:t>
      </w:r>
    </w:p>
    <w:p w14:paraId="5C65D771" w14:textId="70157F99" w:rsidR="002E260A" w:rsidRPr="002E260A" w:rsidRDefault="002E260A" w:rsidP="002E260A">
      <w:pPr>
        <w:rPr>
          <w:rFonts w:eastAsia="SimSun"/>
          <w:lang w:val="fr-FR" w:eastAsia="zh-CN"/>
        </w:rPr>
      </w:pPr>
      <w:r w:rsidRPr="002E260A">
        <w:rPr>
          <w:rFonts w:eastAsia="SimSun" w:hint="eastAsia"/>
          <w:lang w:eastAsia="zh-CN"/>
        </w:rPr>
        <w:t>註</w:t>
      </w:r>
      <w:r w:rsidRPr="002E260A">
        <w:rPr>
          <w:rFonts w:eastAsia="SimSun"/>
          <w:lang w:val="fr-FR" w:eastAsia="zh-CN"/>
        </w:rPr>
        <w:t xml:space="preserve">: </w:t>
      </w:r>
      <w:r w:rsidRPr="002E260A">
        <w:rPr>
          <w:rFonts w:eastAsia="SimSun" w:hint="eastAsia"/>
          <w:lang w:eastAsia="zh-CN"/>
        </w:rPr>
        <w:t>請填入您的正式姓名</w:t>
      </w:r>
      <w:r w:rsidRPr="002E260A">
        <w:rPr>
          <w:rFonts w:eastAsia="SimSun" w:hint="eastAsia"/>
          <w:lang w:val="fr-FR" w:eastAsia="zh-CN"/>
        </w:rPr>
        <w:t>，</w:t>
      </w:r>
      <w:r w:rsidRPr="002E260A">
        <w:rPr>
          <w:rFonts w:eastAsia="SimSun" w:hint="eastAsia"/>
          <w:lang w:eastAsia="zh-CN"/>
        </w:rPr>
        <w:t>聯繫電話</w:t>
      </w:r>
      <w:r w:rsidRPr="002E260A">
        <w:rPr>
          <w:rFonts w:eastAsia="SimSun" w:hint="eastAsia"/>
          <w:lang w:val="fr-FR" w:eastAsia="zh-CN"/>
        </w:rPr>
        <w:t>，</w:t>
      </w:r>
      <w:r w:rsidRPr="002E260A">
        <w:rPr>
          <w:rFonts w:eastAsia="SimSun" w:hint="eastAsia"/>
          <w:lang w:eastAsia="zh-CN"/>
        </w:rPr>
        <w:t>郵寄地址以及捐款項目。</w:t>
      </w:r>
    </w:p>
    <w:p w14:paraId="0AAA8F74" w14:textId="4A06F8DF" w:rsidR="002E260A" w:rsidRDefault="002E260A" w:rsidP="002E260A">
      <w:pPr>
        <w:rPr>
          <w:rFonts w:eastAsia="SimSun"/>
          <w:lang w:eastAsia="zh-CN"/>
        </w:rPr>
      </w:pPr>
      <w:r w:rsidRPr="002E260A">
        <w:rPr>
          <w:rFonts w:eastAsia="SimSun" w:hint="eastAsia"/>
          <w:lang w:eastAsia="zh-CN"/>
        </w:rPr>
        <w:t>若是第一次使用</w:t>
      </w:r>
      <w:r w:rsidRPr="002E260A">
        <w:rPr>
          <w:rFonts w:eastAsia="SimSun"/>
          <w:lang w:eastAsia="zh-CN"/>
        </w:rPr>
        <w:t xml:space="preserve"> Zelle </w:t>
      </w:r>
      <w:r w:rsidRPr="002E260A">
        <w:rPr>
          <w:rFonts w:eastAsia="SimSun" w:hint="eastAsia"/>
          <w:lang w:eastAsia="zh-CN"/>
        </w:rPr>
        <w:t>捐款給基神，請在使用</w:t>
      </w:r>
      <w:r w:rsidRPr="002E260A">
        <w:rPr>
          <w:rFonts w:eastAsia="SimSun"/>
          <w:lang w:eastAsia="zh-CN"/>
        </w:rPr>
        <w:t xml:space="preserve"> Zelle </w:t>
      </w:r>
      <w:r w:rsidRPr="002E260A">
        <w:rPr>
          <w:rFonts w:eastAsia="SimSun" w:hint="eastAsia"/>
          <w:lang w:eastAsia="zh-CN"/>
        </w:rPr>
        <w:t>轉帳後，發送一封郵件給</w:t>
      </w:r>
      <w:r w:rsidRPr="002E260A">
        <w:rPr>
          <w:rFonts w:eastAsia="SimSun"/>
          <w:lang w:eastAsia="zh-CN"/>
        </w:rPr>
        <w:t xml:space="preserve"> acctdept@cwts.edu </w:t>
      </w:r>
      <w:r w:rsidRPr="002E260A">
        <w:rPr>
          <w:rFonts w:eastAsia="SimSun" w:hint="eastAsia"/>
          <w:lang w:eastAsia="zh-CN"/>
        </w:rPr>
        <w:t>郵件裡也請提供您的正式姓名，聯繫電話</w:t>
      </w:r>
      <w:r w:rsidRPr="002E260A">
        <w:rPr>
          <w:rFonts w:eastAsia="SimSun"/>
          <w:lang w:eastAsia="zh-CN"/>
        </w:rPr>
        <w:t xml:space="preserve">, </w:t>
      </w:r>
      <w:r w:rsidRPr="002E260A">
        <w:rPr>
          <w:rFonts w:eastAsia="SimSun" w:hint="eastAsia"/>
          <w:lang w:eastAsia="zh-CN"/>
        </w:rPr>
        <w:t>捐款金额。</w:t>
      </w:r>
    </w:p>
    <w:p w14:paraId="427D0D9C" w14:textId="77777777" w:rsidR="002E260A" w:rsidRDefault="002E260A" w:rsidP="002E260A">
      <w:pPr>
        <w:rPr>
          <w:rFonts w:eastAsia="SimSun"/>
          <w:lang w:eastAsia="zh-CN"/>
        </w:rPr>
      </w:pPr>
    </w:p>
    <w:p w14:paraId="66EF7571" w14:textId="77777777" w:rsidR="002E260A" w:rsidRPr="002E260A" w:rsidRDefault="002E260A" w:rsidP="002E260A">
      <w:pPr>
        <w:pStyle w:val="Heading1"/>
        <w:rPr>
          <w:lang w:eastAsia="zh-CN"/>
        </w:rPr>
      </w:pPr>
      <w:r w:rsidRPr="002E260A">
        <w:rPr>
          <w:rFonts w:hint="eastAsia"/>
          <w:lang w:eastAsia="zh-CN"/>
        </w:rPr>
        <w:t>信用卡奉獻</w:t>
      </w:r>
    </w:p>
    <w:p w14:paraId="10DB4D33" w14:textId="0F80A426" w:rsidR="002E260A" w:rsidRDefault="002E260A" w:rsidP="002E260A">
      <w:pPr>
        <w:rPr>
          <w:rFonts w:eastAsia="SimSun"/>
          <w:lang w:eastAsia="zh-CN"/>
        </w:rPr>
      </w:pPr>
      <w:r w:rsidRPr="002E260A">
        <w:rPr>
          <w:rFonts w:eastAsia="SimSun" w:hint="eastAsia"/>
          <w:lang w:eastAsia="zh-CN"/>
        </w:rPr>
        <w:t>請按此下載信用卡奉獻表</w:t>
      </w:r>
      <w:r>
        <w:rPr>
          <w:rFonts w:eastAsia="SimSun" w:hint="eastAsia"/>
          <w:lang w:eastAsia="zh-CN"/>
        </w:rPr>
        <w:t>（</w:t>
      </w:r>
      <w:hyperlink r:id="rId42" w:history="1">
        <w:r w:rsidRPr="00791EAD">
          <w:rPr>
            <w:rStyle w:val="Hyperlink"/>
            <w:rFonts w:eastAsia="SimSun"/>
            <w:lang w:eastAsia="zh-CN"/>
          </w:rPr>
          <w:t>https://www.cwts.edu/docs/CreditCardDonationForm2.pdf</w:t>
        </w:r>
      </w:hyperlink>
      <w:r>
        <w:rPr>
          <w:rFonts w:eastAsia="SimSun" w:hint="eastAsia"/>
          <w:lang w:eastAsia="zh-CN"/>
        </w:rPr>
        <w:t xml:space="preserve"> </w:t>
      </w:r>
      <w:r>
        <w:rPr>
          <w:rFonts w:eastAsia="SimSun" w:hint="eastAsia"/>
          <w:lang w:eastAsia="zh-CN"/>
        </w:rPr>
        <w:t>）</w:t>
      </w:r>
      <w:r w:rsidRPr="002E260A">
        <w:rPr>
          <w:rFonts w:eastAsia="SimSun"/>
          <w:lang w:eastAsia="zh-CN"/>
        </w:rPr>
        <w:t xml:space="preserve"> </w:t>
      </w:r>
      <w:r w:rsidRPr="002E260A">
        <w:rPr>
          <w:rFonts w:eastAsia="SimSun" w:hint="eastAsia"/>
          <w:lang w:eastAsia="zh-CN"/>
        </w:rPr>
        <w:t>填寫後郵寄至本院或手機拍照填寫後的奉獻表，</w:t>
      </w:r>
      <w:r w:rsidRPr="002E260A">
        <w:rPr>
          <w:rFonts w:eastAsia="SimSun"/>
          <w:lang w:eastAsia="zh-CN"/>
        </w:rPr>
        <w:t xml:space="preserve">email </w:t>
      </w:r>
      <w:r w:rsidRPr="002E260A">
        <w:rPr>
          <w:rFonts w:eastAsia="SimSun" w:hint="eastAsia"/>
          <w:lang w:eastAsia="zh-CN"/>
        </w:rPr>
        <w:t>至</w:t>
      </w:r>
      <w:r w:rsidRPr="002E260A">
        <w:rPr>
          <w:rFonts w:eastAsia="SimSun"/>
          <w:lang w:eastAsia="zh-CN"/>
        </w:rPr>
        <w:t xml:space="preserve"> </w:t>
      </w:r>
      <w:hyperlink r:id="rId43" w:history="1">
        <w:r w:rsidRPr="00791EAD">
          <w:rPr>
            <w:rStyle w:val="Hyperlink"/>
            <w:rFonts w:eastAsia="SimSun"/>
            <w:lang w:eastAsia="zh-CN"/>
          </w:rPr>
          <w:t>acctdept@cwts.edu</w:t>
        </w:r>
      </w:hyperlink>
      <w:r w:rsidRPr="002E260A">
        <w:rPr>
          <w:rFonts w:eastAsia="SimSun" w:hint="eastAsia"/>
          <w:lang w:eastAsia="zh-CN"/>
        </w:rPr>
        <w:t>。</w:t>
      </w:r>
    </w:p>
    <w:p w14:paraId="3CF5D6AA" w14:textId="77777777" w:rsidR="002E260A" w:rsidRPr="002E260A" w:rsidRDefault="002E260A" w:rsidP="002E260A">
      <w:pPr>
        <w:pStyle w:val="Heading1"/>
        <w:rPr>
          <w:rFonts w:hint="eastAsia"/>
          <w:lang w:eastAsia="zh-CN"/>
        </w:rPr>
      </w:pPr>
      <w:r w:rsidRPr="002E260A">
        <w:rPr>
          <w:rFonts w:hint="eastAsia"/>
          <w:lang w:eastAsia="zh-CN"/>
        </w:rPr>
        <w:t>網上奉獻</w:t>
      </w:r>
    </w:p>
    <w:p w14:paraId="3896FF9D" w14:textId="6F0E5851" w:rsidR="002E260A" w:rsidRDefault="002E260A" w:rsidP="002E260A">
      <w:pPr>
        <w:rPr>
          <w:rFonts w:eastAsia="SimSun"/>
          <w:lang w:eastAsia="zh-CN"/>
        </w:rPr>
      </w:pPr>
      <w:r w:rsidRPr="002E260A">
        <w:rPr>
          <w:rFonts w:eastAsia="SimSun" w:hint="eastAsia"/>
          <w:lang w:eastAsia="zh-CN"/>
        </w:rPr>
        <w:t>請點擊</w:t>
      </w:r>
      <w:r>
        <w:rPr>
          <w:rFonts w:eastAsia="SimSun" w:hint="eastAsia"/>
          <w:lang w:eastAsia="zh-CN"/>
        </w:rPr>
        <w:t>（</w:t>
      </w:r>
      <w:r w:rsidRPr="002E260A">
        <w:rPr>
          <w:rFonts w:eastAsia="SimSun"/>
          <w:lang w:eastAsia="zh-CN"/>
        </w:rPr>
        <w:t>https://www.cwts.edu/zh/donation/</w:t>
      </w:r>
      <w:r>
        <w:rPr>
          <w:rFonts w:eastAsia="SimSun" w:hint="eastAsia"/>
          <w:lang w:eastAsia="zh-CN"/>
        </w:rPr>
        <w:t>）</w:t>
      </w:r>
      <w:r w:rsidRPr="002E260A">
        <w:rPr>
          <w:rFonts w:eastAsia="SimSun" w:hint="eastAsia"/>
          <w:lang w:eastAsia="zh-CN"/>
        </w:rPr>
        <w:t>，</w:t>
      </w:r>
      <w:r>
        <w:rPr>
          <w:rFonts w:eastAsia="SimSun" w:hint="eastAsia"/>
          <w:lang w:eastAsia="zh-CN"/>
        </w:rPr>
        <w:t>找到网上奉献，</w:t>
      </w:r>
      <w:r w:rsidRPr="002E260A">
        <w:rPr>
          <w:rFonts w:eastAsia="SimSun" w:hint="eastAsia"/>
          <w:lang w:eastAsia="zh-CN"/>
        </w:rPr>
        <w:t>進入</w:t>
      </w:r>
      <w:r w:rsidRPr="002E260A">
        <w:rPr>
          <w:rFonts w:eastAsia="SimSun"/>
          <w:lang w:eastAsia="zh-CN"/>
        </w:rPr>
        <w:t xml:space="preserve"> Tithe.ly </w:t>
      </w:r>
      <w:r w:rsidRPr="002E260A">
        <w:rPr>
          <w:rFonts w:eastAsia="SimSun" w:hint="eastAsia"/>
          <w:lang w:eastAsia="zh-CN"/>
        </w:rPr>
        <w:t>基督教組織奉獻平臺，輸入信用卡及個人資料和奉獻項目</w:t>
      </w:r>
      <w:r w:rsidRPr="002E260A">
        <w:rPr>
          <w:rFonts w:eastAsia="SimSun"/>
          <w:lang w:eastAsia="zh-CN"/>
        </w:rPr>
        <w:t xml:space="preserve"> (Give to) </w:t>
      </w:r>
      <w:r w:rsidRPr="002E260A">
        <w:rPr>
          <w:rFonts w:eastAsia="SimSun" w:hint="eastAsia"/>
          <w:lang w:eastAsia="zh-CN"/>
        </w:rPr>
        <w:t>後，點擊最後下方</w:t>
      </w:r>
      <w:r w:rsidRPr="002E260A">
        <w:rPr>
          <w:rFonts w:eastAsia="SimSun"/>
          <w:lang w:eastAsia="zh-CN"/>
        </w:rPr>
        <w:t xml:space="preserve"> Give </w:t>
      </w:r>
      <w:r w:rsidRPr="002E260A">
        <w:rPr>
          <w:rFonts w:eastAsia="SimSun" w:hint="eastAsia"/>
          <w:lang w:eastAsia="zh-CN"/>
        </w:rPr>
        <w:t>的金額即可</w:t>
      </w:r>
      <w:r w:rsidRPr="002E260A">
        <w:rPr>
          <w:rFonts w:eastAsia="SimSun"/>
          <w:lang w:eastAsia="zh-CN"/>
        </w:rPr>
        <w:t xml:space="preserve"> (</w:t>
      </w:r>
      <w:r w:rsidRPr="002E260A">
        <w:rPr>
          <w:rFonts w:eastAsia="SimSun" w:hint="eastAsia"/>
          <w:lang w:eastAsia="zh-CN"/>
        </w:rPr>
        <w:t>亦可勾</w:t>
      </w:r>
      <w:r w:rsidRPr="002E260A">
        <w:rPr>
          <w:rFonts w:eastAsia="SimSun"/>
          <w:lang w:eastAsia="zh-CN"/>
        </w:rPr>
        <w:t xml:space="preserve"> Remember me </w:t>
      </w:r>
      <w:r w:rsidRPr="002E260A">
        <w:rPr>
          <w:rFonts w:eastAsia="SimSun" w:hint="eastAsia"/>
          <w:lang w:eastAsia="zh-CN"/>
        </w:rPr>
        <w:t>記住所輸入的資料，以方便下次奉獻</w:t>
      </w:r>
      <w:r w:rsidRPr="002E260A">
        <w:rPr>
          <w:rFonts w:eastAsia="SimSun"/>
          <w:lang w:eastAsia="zh-CN"/>
        </w:rPr>
        <w:t>)</w:t>
      </w:r>
    </w:p>
    <w:p w14:paraId="3F7912FA" w14:textId="77777777" w:rsidR="002E260A" w:rsidRPr="002E260A" w:rsidRDefault="002E260A" w:rsidP="002E260A">
      <w:pPr>
        <w:pStyle w:val="Heading1"/>
        <w:rPr>
          <w:rFonts w:hint="eastAsia"/>
          <w:lang w:eastAsia="zh-CN"/>
        </w:rPr>
      </w:pPr>
      <w:r w:rsidRPr="002E260A">
        <w:rPr>
          <w:rFonts w:hint="eastAsia"/>
          <w:lang w:eastAsia="zh-CN"/>
        </w:rPr>
        <w:t>電匯奉獻</w:t>
      </w:r>
    </w:p>
    <w:p w14:paraId="55754C3D" w14:textId="145EFFD5" w:rsidR="002E260A" w:rsidRDefault="002E260A" w:rsidP="002E260A">
      <w:pPr>
        <w:rPr>
          <w:rFonts w:eastAsia="SimSun"/>
          <w:lang w:eastAsia="zh-CN"/>
        </w:rPr>
      </w:pPr>
      <w:r w:rsidRPr="002E260A">
        <w:rPr>
          <w:rFonts w:eastAsia="SimSun" w:hint="eastAsia"/>
          <w:lang w:eastAsia="zh-CN"/>
        </w:rPr>
        <w:t>請郵件聯繫會計部以便獲得基神銀行帳戶相關信息。</w:t>
      </w:r>
      <w:r w:rsidRPr="002E260A">
        <w:rPr>
          <w:rFonts w:eastAsia="SimSun"/>
          <w:lang w:eastAsia="zh-CN"/>
        </w:rPr>
        <w:t xml:space="preserve"> Email: </w:t>
      </w:r>
      <w:hyperlink r:id="rId44" w:history="1">
        <w:r w:rsidRPr="00791EAD">
          <w:rPr>
            <w:rStyle w:val="Hyperlink"/>
            <w:rFonts w:eastAsia="SimSun"/>
            <w:lang w:eastAsia="zh-CN"/>
          </w:rPr>
          <w:t>acctdept@cwts.edu</w:t>
        </w:r>
      </w:hyperlink>
    </w:p>
    <w:p w14:paraId="1EEB47B0" w14:textId="77777777" w:rsidR="002E260A" w:rsidRPr="002E260A" w:rsidRDefault="002E260A" w:rsidP="002E260A">
      <w:pPr>
        <w:pStyle w:val="Heading1"/>
        <w:rPr>
          <w:lang w:eastAsia="zh-CN"/>
        </w:rPr>
      </w:pPr>
      <w:r w:rsidRPr="002E260A">
        <w:rPr>
          <w:lang w:eastAsia="zh-CN"/>
        </w:rPr>
        <w:t>股票或基金奉獻</w:t>
      </w:r>
    </w:p>
    <w:p w14:paraId="4329FC03" w14:textId="77777777" w:rsidR="002E260A" w:rsidRDefault="002E260A" w:rsidP="002E260A">
      <w:pPr>
        <w:rPr>
          <w:rFonts w:eastAsia="SimSun"/>
          <w:lang w:eastAsia="zh-CN"/>
        </w:rPr>
      </w:pPr>
      <w:r w:rsidRPr="002E260A">
        <w:rPr>
          <w:rFonts w:eastAsia="SimSun"/>
          <w:lang w:eastAsia="zh-CN"/>
        </w:rPr>
        <w:t>請郵件聯繫會計部以便獲得具體的相關信息。</w:t>
      </w:r>
      <w:r w:rsidRPr="002E260A">
        <w:rPr>
          <w:rFonts w:eastAsia="SimSun"/>
          <w:lang w:eastAsia="zh-CN"/>
        </w:rPr>
        <w:t xml:space="preserve"> Email: </w:t>
      </w:r>
      <w:hyperlink r:id="rId45" w:history="1">
        <w:r w:rsidRPr="002E260A">
          <w:rPr>
            <w:rStyle w:val="Hyperlink"/>
            <w:rFonts w:eastAsia="SimSun"/>
            <w:lang w:eastAsia="zh-CN"/>
          </w:rPr>
          <w:t>acctdept@cwts.edu</w:t>
        </w:r>
      </w:hyperlink>
    </w:p>
    <w:p w14:paraId="696D5F86" w14:textId="77777777" w:rsidR="002E260A" w:rsidRPr="002E260A" w:rsidRDefault="002E260A" w:rsidP="002E260A">
      <w:pPr>
        <w:rPr>
          <w:rFonts w:eastAsia="SimSun"/>
          <w:lang w:eastAsia="zh-CN"/>
        </w:rPr>
      </w:pPr>
    </w:p>
    <w:p w14:paraId="24A649FE" w14:textId="77777777" w:rsidR="002E260A" w:rsidRDefault="002E260A" w:rsidP="002E260A">
      <w:pPr>
        <w:rPr>
          <w:rFonts w:eastAsia="SimSun"/>
          <w:lang w:eastAsia="zh-CN"/>
        </w:rPr>
      </w:pPr>
      <w:r w:rsidRPr="002E260A">
        <w:rPr>
          <w:rFonts w:eastAsia="SimSun"/>
          <w:lang w:eastAsia="zh-CN"/>
        </w:rPr>
        <w:t>任何與奉獻有關的問題，請聯絡本院會計部。</w:t>
      </w:r>
      <w:r w:rsidRPr="002E260A">
        <w:rPr>
          <w:rFonts w:eastAsia="SimSun"/>
          <w:lang w:eastAsia="zh-CN"/>
        </w:rPr>
        <w:t xml:space="preserve"> </w:t>
      </w:r>
      <w:r w:rsidRPr="002E260A">
        <w:rPr>
          <w:rFonts w:eastAsia="SimSun"/>
          <w:lang w:eastAsia="zh-CN"/>
        </w:rPr>
        <w:t>電話</w:t>
      </w:r>
      <w:r w:rsidRPr="002E260A">
        <w:rPr>
          <w:rFonts w:eastAsia="SimSun"/>
          <w:lang w:eastAsia="zh-CN"/>
        </w:rPr>
        <w:t>: </w:t>
      </w:r>
      <w:hyperlink r:id="rId46" w:history="1">
        <w:r w:rsidRPr="002E260A">
          <w:rPr>
            <w:rStyle w:val="Hyperlink"/>
            <w:rFonts w:eastAsia="SimSun"/>
            <w:lang w:eastAsia="zh-CN"/>
          </w:rPr>
          <w:t>408-433-2280 x 114</w:t>
        </w:r>
      </w:hyperlink>
      <w:r w:rsidRPr="002E260A">
        <w:rPr>
          <w:rFonts w:eastAsia="SimSun"/>
          <w:lang w:eastAsia="zh-CN"/>
        </w:rPr>
        <w:t> </w:t>
      </w:r>
      <w:r w:rsidRPr="002E260A">
        <w:rPr>
          <w:rFonts w:eastAsia="SimSun"/>
          <w:lang w:eastAsia="zh-CN"/>
        </w:rPr>
        <w:t>電郵</w:t>
      </w:r>
      <w:r w:rsidRPr="002E260A">
        <w:rPr>
          <w:rFonts w:eastAsia="SimSun"/>
          <w:lang w:eastAsia="zh-CN"/>
        </w:rPr>
        <w:t>: </w:t>
      </w:r>
      <w:hyperlink r:id="rId47" w:history="1">
        <w:r w:rsidRPr="002E260A">
          <w:rPr>
            <w:rStyle w:val="Hyperlink"/>
            <w:rFonts w:eastAsia="SimSun"/>
            <w:lang w:eastAsia="zh-CN"/>
          </w:rPr>
          <w:t>acctdept@cwts.edu</w:t>
        </w:r>
      </w:hyperlink>
    </w:p>
    <w:p w14:paraId="458F71E3" w14:textId="77777777" w:rsidR="002E260A" w:rsidRDefault="002E260A" w:rsidP="002E260A">
      <w:pPr>
        <w:rPr>
          <w:rFonts w:eastAsia="SimSun"/>
          <w:lang w:eastAsia="zh-CN"/>
        </w:rPr>
      </w:pPr>
    </w:p>
    <w:p w14:paraId="7BA962C6" w14:textId="77777777" w:rsidR="002E260A" w:rsidRPr="002E260A" w:rsidRDefault="002E260A" w:rsidP="002E260A">
      <w:pPr>
        <w:pStyle w:val="Title"/>
        <w:rPr>
          <w:lang w:eastAsia="zh-CN"/>
        </w:rPr>
      </w:pPr>
      <w:r w:rsidRPr="002E260A">
        <w:rPr>
          <w:lang w:eastAsia="zh-CN"/>
        </w:rPr>
        <w:lastRenderedPageBreak/>
        <w:t>聯絡我們</w:t>
      </w:r>
    </w:p>
    <w:p w14:paraId="69165821" w14:textId="77777777" w:rsidR="002E260A" w:rsidRPr="002E260A" w:rsidRDefault="002E260A" w:rsidP="002E260A">
      <w:pPr>
        <w:rPr>
          <w:rFonts w:eastAsia="SimSun"/>
          <w:lang w:eastAsia="zh-CN"/>
        </w:rPr>
      </w:pPr>
      <w:r w:rsidRPr="002E260A">
        <w:rPr>
          <w:rFonts w:eastAsia="SimSun"/>
          <w:lang w:eastAsia="zh-CN"/>
        </w:rPr>
        <w:t>電話總機</w:t>
      </w:r>
      <w:r w:rsidRPr="002E260A">
        <w:rPr>
          <w:rFonts w:eastAsia="SimSun"/>
          <w:lang w:eastAsia="zh-CN"/>
        </w:rPr>
        <w:t>:</w:t>
      </w:r>
    </w:p>
    <w:p w14:paraId="193FC9AD" w14:textId="77777777" w:rsidR="002E260A" w:rsidRPr="002E260A" w:rsidRDefault="002E260A" w:rsidP="002E260A">
      <w:pPr>
        <w:rPr>
          <w:rFonts w:eastAsia="SimSun"/>
          <w:lang w:eastAsia="zh-CN"/>
        </w:rPr>
      </w:pPr>
      <w:r w:rsidRPr="002E260A">
        <w:rPr>
          <w:rFonts w:eastAsia="SimSun"/>
          <w:lang w:eastAsia="zh-CN"/>
        </w:rPr>
        <w:t>(408)433-2280</w:t>
      </w:r>
    </w:p>
    <w:p w14:paraId="3F28A39A" w14:textId="77777777" w:rsidR="002E260A" w:rsidRPr="002E260A" w:rsidRDefault="002E260A" w:rsidP="002E260A">
      <w:pPr>
        <w:rPr>
          <w:rFonts w:eastAsia="SimSun"/>
          <w:lang w:eastAsia="zh-CN"/>
        </w:rPr>
      </w:pPr>
      <w:r w:rsidRPr="002E260A">
        <w:rPr>
          <w:rFonts w:eastAsia="SimSun"/>
          <w:lang w:eastAsia="zh-CN"/>
        </w:rPr>
        <w:t>入學處</w:t>
      </w:r>
      <w:r w:rsidRPr="002E260A">
        <w:rPr>
          <w:rFonts w:eastAsia="SimSun"/>
          <w:lang w:eastAsia="zh-CN"/>
        </w:rPr>
        <w:t>:</w:t>
      </w:r>
    </w:p>
    <w:p w14:paraId="151915CD" w14:textId="77777777" w:rsidR="002E260A" w:rsidRPr="002E260A" w:rsidRDefault="002E260A" w:rsidP="002E260A">
      <w:pPr>
        <w:rPr>
          <w:rFonts w:eastAsia="SimSun"/>
          <w:lang w:eastAsia="zh-CN"/>
        </w:rPr>
      </w:pPr>
      <w:r w:rsidRPr="002E260A">
        <w:rPr>
          <w:rFonts w:eastAsia="SimSun"/>
          <w:lang w:eastAsia="zh-CN"/>
        </w:rPr>
        <w:t>(408)433-2280 X101</w:t>
      </w:r>
    </w:p>
    <w:p w14:paraId="7E661E8E" w14:textId="77777777" w:rsidR="002E260A" w:rsidRPr="002E260A" w:rsidRDefault="002E260A" w:rsidP="002E260A">
      <w:pPr>
        <w:rPr>
          <w:rFonts w:eastAsia="SimSun"/>
          <w:lang w:eastAsia="zh-CN"/>
        </w:rPr>
      </w:pPr>
      <w:hyperlink r:id="rId48" w:history="1">
        <w:r w:rsidRPr="002E260A">
          <w:rPr>
            <w:rStyle w:val="Hyperlink"/>
            <w:rFonts w:eastAsia="SimSun"/>
            <w:lang w:eastAsia="zh-CN"/>
          </w:rPr>
          <w:t>admissions@cwts.edu</w:t>
        </w:r>
      </w:hyperlink>
    </w:p>
    <w:p w14:paraId="2EAF198F" w14:textId="77777777" w:rsidR="002E260A" w:rsidRPr="002E260A" w:rsidRDefault="002E260A" w:rsidP="002E260A">
      <w:pPr>
        <w:rPr>
          <w:rFonts w:eastAsia="SimSun"/>
          <w:lang w:eastAsia="zh-CN"/>
        </w:rPr>
      </w:pPr>
      <w:r w:rsidRPr="002E260A">
        <w:rPr>
          <w:rFonts w:eastAsia="SimSun"/>
          <w:lang w:eastAsia="zh-CN"/>
        </w:rPr>
        <w:t>教務處</w:t>
      </w:r>
      <w:r w:rsidRPr="002E260A">
        <w:rPr>
          <w:rFonts w:eastAsia="SimSun"/>
          <w:lang w:eastAsia="zh-CN"/>
        </w:rPr>
        <w:t>:</w:t>
      </w:r>
    </w:p>
    <w:p w14:paraId="0E74530D" w14:textId="77777777" w:rsidR="002E260A" w:rsidRPr="002E260A" w:rsidRDefault="002E260A" w:rsidP="002E260A">
      <w:pPr>
        <w:rPr>
          <w:rFonts w:eastAsia="SimSun"/>
          <w:lang w:eastAsia="zh-CN"/>
        </w:rPr>
      </w:pPr>
      <w:r w:rsidRPr="002E260A">
        <w:rPr>
          <w:rFonts w:eastAsia="SimSun"/>
          <w:lang w:eastAsia="zh-CN"/>
        </w:rPr>
        <w:t>(408)433-2280 X101</w:t>
      </w:r>
    </w:p>
    <w:p w14:paraId="1FA2D3DF" w14:textId="77777777" w:rsidR="002E260A" w:rsidRPr="002E260A" w:rsidRDefault="002E260A" w:rsidP="002E260A">
      <w:pPr>
        <w:rPr>
          <w:rFonts w:eastAsia="SimSun"/>
          <w:lang w:eastAsia="zh-CN"/>
        </w:rPr>
      </w:pPr>
      <w:hyperlink r:id="rId49" w:history="1">
        <w:r w:rsidRPr="002E260A">
          <w:rPr>
            <w:rStyle w:val="Hyperlink"/>
            <w:rFonts w:eastAsia="SimSun"/>
            <w:lang w:eastAsia="zh-CN"/>
          </w:rPr>
          <w:t>academic@cwts.edu</w:t>
        </w:r>
      </w:hyperlink>
    </w:p>
    <w:p w14:paraId="44A6C3B0" w14:textId="77777777" w:rsidR="002E260A" w:rsidRPr="002E260A" w:rsidRDefault="002E260A" w:rsidP="002E260A">
      <w:pPr>
        <w:rPr>
          <w:rFonts w:eastAsia="SimSun"/>
          <w:lang w:eastAsia="zh-CN"/>
        </w:rPr>
      </w:pPr>
      <w:r w:rsidRPr="002E260A">
        <w:rPr>
          <w:rFonts w:eastAsia="SimSun"/>
          <w:lang w:eastAsia="zh-CN"/>
        </w:rPr>
        <w:t>拓展部</w:t>
      </w:r>
      <w:r w:rsidRPr="002E260A">
        <w:rPr>
          <w:rFonts w:eastAsia="SimSun"/>
          <w:lang w:eastAsia="zh-CN"/>
        </w:rPr>
        <w:t>/</w:t>
      </w:r>
      <w:r w:rsidRPr="002E260A">
        <w:rPr>
          <w:rFonts w:eastAsia="SimSun"/>
          <w:lang w:eastAsia="zh-CN"/>
        </w:rPr>
        <w:t>行政部</w:t>
      </w:r>
      <w:r w:rsidRPr="002E260A">
        <w:rPr>
          <w:rFonts w:eastAsia="SimSun"/>
          <w:lang w:eastAsia="zh-CN"/>
        </w:rPr>
        <w:t>:</w:t>
      </w:r>
    </w:p>
    <w:p w14:paraId="4CAE212F" w14:textId="77777777" w:rsidR="002E260A" w:rsidRPr="002E260A" w:rsidRDefault="002E260A" w:rsidP="002E260A">
      <w:pPr>
        <w:rPr>
          <w:rFonts w:eastAsia="SimSun"/>
          <w:lang w:eastAsia="zh-CN"/>
        </w:rPr>
      </w:pPr>
      <w:r w:rsidRPr="002E260A">
        <w:rPr>
          <w:rFonts w:eastAsia="SimSun"/>
          <w:lang w:eastAsia="zh-CN"/>
        </w:rPr>
        <w:t>(408)433-2280 X117</w:t>
      </w:r>
    </w:p>
    <w:p w14:paraId="4F3BF7A4" w14:textId="77777777" w:rsidR="002E260A" w:rsidRPr="002E260A" w:rsidRDefault="002E260A" w:rsidP="002E260A">
      <w:pPr>
        <w:rPr>
          <w:rFonts w:eastAsia="SimSun"/>
          <w:lang w:eastAsia="zh-CN"/>
        </w:rPr>
      </w:pPr>
      <w:hyperlink r:id="rId50" w:history="1">
        <w:r w:rsidRPr="002E260A">
          <w:rPr>
            <w:rStyle w:val="Hyperlink"/>
            <w:rFonts w:eastAsia="SimSun"/>
            <w:lang w:eastAsia="zh-CN"/>
          </w:rPr>
          <w:t>advancement@cwts.edu</w:t>
        </w:r>
      </w:hyperlink>
    </w:p>
    <w:p w14:paraId="4A983A2D" w14:textId="77777777" w:rsidR="002E260A" w:rsidRPr="002E260A" w:rsidRDefault="002E260A" w:rsidP="002E260A">
      <w:pPr>
        <w:rPr>
          <w:rFonts w:eastAsia="SimSun"/>
          <w:lang w:eastAsia="zh-CN"/>
        </w:rPr>
      </w:pPr>
      <w:r w:rsidRPr="002E260A">
        <w:rPr>
          <w:rFonts w:eastAsia="SimSun"/>
          <w:lang w:eastAsia="zh-CN"/>
        </w:rPr>
        <w:t>圖書館</w:t>
      </w:r>
      <w:r w:rsidRPr="002E260A">
        <w:rPr>
          <w:rFonts w:eastAsia="SimSun"/>
          <w:lang w:eastAsia="zh-CN"/>
        </w:rPr>
        <w:t>:</w:t>
      </w:r>
    </w:p>
    <w:p w14:paraId="4CFCA3E4" w14:textId="77777777" w:rsidR="002E260A" w:rsidRPr="002E260A" w:rsidRDefault="002E260A" w:rsidP="002E260A">
      <w:pPr>
        <w:rPr>
          <w:rFonts w:eastAsia="SimSun"/>
          <w:lang w:eastAsia="zh-CN"/>
        </w:rPr>
      </w:pPr>
      <w:r w:rsidRPr="002E260A">
        <w:rPr>
          <w:rFonts w:eastAsia="SimSun"/>
          <w:lang w:eastAsia="zh-CN"/>
        </w:rPr>
        <w:t>(408)433-2280 X109</w:t>
      </w:r>
    </w:p>
    <w:p w14:paraId="13284FFA" w14:textId="77777777" w:rsidR="002E260A" w:rsidRPr="002E260A" w:rsidRDefault="002E260A" w:rsidP="002E260A">
      <w:pPr>
        <w:rPr>
          <w:rFonts w:eastAsia="SimSun"/>
          <w:lang w:eastAsia="zh-CN"/>
        </w:rPr>
      </w:pPr>
      <w:hyperlink r:id="rId51" w:history="1">
        <w:r w:rsidRPr="002E260A">
          <w:rPr>
            <w:rStyle w:val="Hyperlink"/>
            <w:rFonts w:eastAsia="SimSun"/>
            <w:lang w:eastAsia="zh-CN"/>
          </w:rPr>
          <w:t>library@cwts.edu</w:t>
        </w:r>
      </w:hyperlink>
    </w:p>
    <w:p w14:paraId="0C90DDC0" w14:textId="77777777" w:rsidR="002E260A" w:rsidRPr="002E260A" w:rsidRDefault="002E260A" w:rsidP="002E260A">
      <w:pPr>
        <w:rPr>
          <w:rFonts w:eastAsia="SimSun"/>
          <w:lang w:eastAsia="zh-CN"/>
        </w:rPr>
      </w:pPr>
      <w:r w:rsidRPr="002E260A">
        <w:rPr>
          <w:rFonts w:eastAsia="SimSun"/>
          <w:lang w:eastAsia="zh-CN"/>
        </w:rPr>
        <w:t>會計部</w:t>
      </w:r>
      <w:r w:rsidRPr="002E260A">
        <w:rPr>
          <w:rFonts w:eastAsia="SimSun"/>
          <w:lang w:eastAsia="zh-CN"/>
        </w:rPr>
        <w:t>:</w:t>
      </w:r>
    </w:p>
    <w:p w14:paraId="2C97BD82" w14:textId="77777777" w:rsidR="002E260A" w:rsidRPr="002E260A" w:rsidRDefault="002E260A" w:rsidP="002E260A">
      <w:pPr>
        <w:rPr>
          <w:rFonts w:eastAsia="SimSun"/>
          <w:lang w:eastAsia="zh-CN"/>
        </w:rPr>
      </w:pPr>
      <w:r w:rsidRPr="002E260A">
        <w:rPr>
          <w:rFonts w:eastAsia="SimSun"/>
          <w:lang w:eastAsia="zh-CN"/>
        </w:rPr>
        <w:t>(408)433-2280 X114</w:t>
      </w:r>
    </w:p>
    <w:p w14:paraId="544DE4E4" w14:textId="77777777" w:rsidR="002E260A" w:rsidRPr="002E260A" w:rsidRDefault="002E260A" w:rsidP="002E260A">
      <w:pPr>
        <w:rPr>
          <w:rFonts w:eastAsia="SimSun"/>
          <w:lang w:eastAsia="zh-CN"/>
        </w:rPr>
      </w:pPr>
      <w:hyperlink r:id="rId52" w:history="1">
        <w:r w:rsidRPr="002E260A">
          <w:rPr>
            <w:rStyle w:val="Hyperlink"/>
            <w:rFonts w:eastAsia="SimSun"/>
            <w:lang w:eastAsia="zh-CN"/>
          </w:rPr>
          <w:t>acctdept@cwts.edu</w:t>
        </w:r>
      </w:hyperlink>
    </w:p>
    <w:p w14:paraId="4B52CF4D" w14:textId="77777777" w:rsidR="002E260A" w:rsidRPr="002E260A" w:rsidRDefault="002E260A" w:rsidP="002E260A">
      <w:pPr>
        <w:rPr>
          <w:rFonts w:eastAsia="SimSun"/>
          <w:lang w:eastAsia="zh-CN"/>
        </w:rPr>
      </w:pPr>
      <w:r w:rsidRPr="002E260A">
        <w:rPr>
          <w:rFonts w:eastAsia="SimSun"/>
          <w:lang w:eastAsia="zh-CN"/>
        </w:rPr>
        <w:t>辦公時間</w:t>
      </w:r>
      <w:r w:rsidRPr="002E260A">
        <w:rPr>
          <w:rFonts w:eastAsia="SimSun"/>
          <w:lang w:eastAsia="zh-CN"/>
        </w:rPr>
        <w:t>:</w:t>
      </w:r>
    </w:p>
    <w:p w14:paraId="42E799F5" w14:textId="77777777" w:rsidR="002E260A" w:rsidRPr="002E260A" w:rsidRDefault="002E260A" w:rsidP="002E260A">
      <w:pPr>
        <w:rPr>
          <w:rFonts w:eastAsia="SimSun"/>
          <w:lang w:eastAsia="zh-CN"/>
        </w:rPr>
      </w:pPr>
      <w:r w:rsidRPr="002E260A">
        <w:rPr>
          <w:rFonts w:eastAsia="SimSun"/>
          <w:lang w:eastAsia="zh-CN"/>
        </w:rPr>
        <w:t>9am to 5pm (</w:t>
      </w:r>
      <w:r w:rsidRPr="002E260A">
        <w:rPr>
          <w:rFonts w:eastAsia="SimSun"/>
          <w:lang w:eastAsia="zh-CN"/>
        </w:rPr>
        <w:t>中午</w:t>
      </w:r>
      <w:r w:rsidRPr="002E260A">
        <w:rPr>
          <w:rFonts w:eastAsia="SimSun"/>
          <w:lang w:eastAsia="zh-CN"/>
        </w:rPr>
        <w:t xml:space="preserve"> 12:30pm to 1:30pm </w:t>
      </w:r>
      <w:r w:rsidRPr="002E260A">
        <w:rPr>
          <w:rFonts w:eastAsia="SimSun"/>
          <w:lang w:eastAsia="zh-CN"/>
        </w:rPr>
        <w:t>休息</w:t>
      </w:r>
      <w:r w:rsidRPr="002E260A">
        <w:rPr>
          <w:rFonts w:eastAsia="SimSun"/>
          <w:lang w:eastAsia="zh-CN"/>
        </w:rPr>
        <w:t>)</w:t>
      </w:r>
    </w:p>
    <w:p w14:paraId="4A0A35CD" w14:textId="77777777" w:rsidR="002E260A" w:rsidRPr="002E260A" w:rsidRDefault="002E260A" w:rsidP="002E260A">
      <w:pPr>
        <w:rPr>
          <w:rFonts w:eastAsia="SimSun"/>
          <w:lang w:eastAsia="zh-CN"/>
        </w:rPr>
      </w:pPr>
      <w:r w:rsidRPr="002E260A">
        <w:rPr>
          <w:rFonts w:eastAsia="SimSun"/>
          <w:lang w:eastAsia="zh-CN"/>
        </w:rPr>
        <w:t>基神學院地址</w:t>
      </w:r>
      <w:r w:rsidRPr="002E260A">
        <w:rPr>
          <w:rFonts w:eastAsia="SimSun"/>
          <w:lang w:eastAsia="zh-CN"/>
        </w:rPr>
        <w:t>:</w:t>
      </w:r>
    </w:p>
    <w:p w14:paraId="04BEE599" w14:textId="77777777" w:rsidR="002E260A" w:rsidRPr="002E260A" w:rsidRDefault="002E260A" w:rsidP="002E260A">
      <w:pPr>
        <w:rPr>
          <w:rFonts w:eastAsia="SimSun"/>
          <w:lang w:eastAsia="zh-CN"/>
        </w:rPr>
      </w:pPr>
      <w:hyperlink r:id="rId53" w:history="1">
        <w:r w:rsidRPr="002E260A">
          <w:rPr>
            <w:rStyle w:val="Hyperlink"/>
            <w:rFonts w:eastAsia="SimSun"/>
            <w:lang w:eastAsia="zh-CN"/>
          </w:rPr>
          <w:t>1975 Concourse Drive, San Jose, CA 95131</w:t>
        </w:r>
      </w:hyperlink>
    </w:p>
    <w:p w14:paraId="428787DD" w14:textId="77777777" w:rsidR="002E260A" w:rsidRPr="002E260A" w:rsidRDefault="002E260A" w:rsidP="002E260A">
      <w:pPr>
        <w:rPr>
          <w:rFonts w:eastAsia="SimSun"/>
          <w:lang w:eastAsia="zh-CN"/>
        </w:rPr>
      </w:pPr>
    </w:p>
    <w:p w14:paraId="0918FFB5" w14:textId="77777777" w:rsidR="002E260A" w:rsidRPr="004332B4" w:rsidRDefault="002E260A" w:rsidP="002E260A">
      <w:pPr>
        <w:rPr>
          <w:rFonts w:eastAsia="SimSun" w:hint="eastAsia"/>
          <w:lang w:eastAsia="zh-CN"/>
        </w:rPr>
      </w:pPr>
    </w:p>
    <w:sectPr w:rsidR="002E260A" w:rsidRPr="004332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CB55F6"/>
    <w:multiLevelType w:val="multilevel"/>
    <w:tmpl w:val="2C7AC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8534EB"/>
    <w:multiLevelType w:val="multilevel"/>
    <w:tmpl w:val="CDF8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F44133"/>
    <w:multiLevelType w:val="multilevel"/>
    <w:tmpl w:val="F3C0B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7A1BFB"/>
    <w:multiLevelType w:val="multilevel"/>
    <w:tmpl w:val="5E7A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A31D80"/>
    <w:multiLevelType w:val="multilevel"/>
    <w:tmpl w:val="DAAA3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8F736F"/>
    <w:multiLevelType w:val="multilevel"/>
    <w:tmpl w:val="5040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DC266A"/>
    <w:multiLevelType w:val="multilevel"/>
    <w:tmpl w:val="BB568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B57BF0"/>
    <w:multiLevelType w:val="multilevel"/>
    <w:tmpl w:val="F79A7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911C8B"/>
    <w:multiLevelType w:val="multilevel"/>
    <w:tmpl w:val="6D40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D05F90"/>
    <w:multiLevelType w:val="multilevel"/>
    <w:tmpl w:val="E092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8166B9"/>
    <w:multiLevelType w:val="multilevel"/>
    <w:tmpl w:val="38F8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083769"/>
    <w:multiLevelType w:val="multilevel"/>
    <w:tmpl w:val="E39A1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6376AC"/>
    <w:multiLevelType w:val="multilevel"/>
    <w:tmpl w:val="002E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2F3211"/>
    <w:multiLevelType w:val="multilevel"/>
    <w:tmpl w:val="DB38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D2563B"/>
    <w:multiLevelType w:val="multilevel"/>
    <w:tmpl w:val="A2504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927E37"/>
    <w:multiLevelType w:val="multilevel"/>
    <w:tmpl w:val="B4C0B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F709F3"/>
    <w:multiLevelType w:val="multilevel"/>
    <w:tmpl w:val="C1824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6B7C66"/>
    <w:multiLevelType w:val="multilevel"/>
    <w:tmpl w:val="6124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B913FE"/>
    <w:multiLevelType w:val="multilevel"/>
    <w:tmpl w:val="79DC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7D5C35"/>
    <w:multiLevelType w:val="multilevel"/>
    <w:tmpl w:val="6732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0180D43"/>
    <w:multiLevelType w:val="multilevel"/>
    <w:tmpl w:val="EEC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12563B0"/>
    <w:multiLevelType w:val="multilevel"/>
    <w:tmpl w:val="449E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9021E9"/>
    <w:multiLevelType w:val="multilevel"/>
    <w:tmpl w:val="2EE2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17644D"/>
    <w:multiLevelType w:val="multilevel"/>
    <w:tmpl w:val="7188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406780"/>
    <w:multiLevelType w:val="multilevel"/>
    <w:tmpl w:val="DF56A6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5C0DDD"/>
    <w:multiLevelType w:val="multilevel"/>
    <w:tmpl w:val="0F86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DB2269"/>
    <w:multiLevelType w:val="multilevel"/>
    <w:tmpl w:val="84588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EA6DE9"/>
    <w:multiLevelType w:val="multilevel"/>
    <w:tmpl w:val="BB48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0A399F"/>
    <w:multiLevelType w:val="multilevel"/>
    <w:tmpl w:val="9796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0555BD"/>
    <w:multiLevelType w:val="multilevel"/>
    <w:tmpl w:val="D3CE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D277581"/>
    <w:multiLevelType w:val="multilevel"/>
    <w:tmpl w:val="6C14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912DA8"/>
    <w:multiLevelType w:val="multilevel"/>
    <w:tmpl w:val="8956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584293"/>
    <w:multiLevelType w:val="multilevel"/>
    <w:tmpl w:val="87E28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395D25"/>
    <w:multiLevelType w:val="multilevel"/>
    <w:tmpl w:val="2AAC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F264A21"/>
    <w:multiLevelType w:val="multilevel"/>
    <w:tmpl w:val="219E1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78870C3"/>
    <w:multiLevelType w:val="multilevel"/>
    <w:tmpl w:val="72582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101D74"/>
    <w:multiLevelType w:val="multilevel"/>
    <w:tmpl w:val="5E7C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1A35CB"/>
    <w:multiLevelType w:val="multilevel"/>
    <w:tmpl w:val="EBA8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9133664">
    <w:abstractNumId w:val="8"/>
  </w:num>
  <w:num w:numId="2" w16cid:durableId="1302074172">
    <w:abstractNumId w:val="6"/>
  </w:num>
  <w:num w:numId="3" w16cid:durableId="1017316978">
    <w:abstractNumId w:val="5"/>
  </w:num>
  <w:num w:numId="4" w16cid:durableId="831213279">
    <w:abstractNumId w:val="4"/>
  </w:num>
  <w:num w:numId="5" w16cid:durableId="666715969">
    <w:abstractNumId w:val="7"/>
  </w:num>
  <w:num w:numId="6" w16cid:durableId="496925053">
    <w:abstractNumId w:val="3"/>
  </w:num>
  <w:num w:numId="7" w16cid:durableId="359859934">
    <w:abstractNumId w:val="2"/>
  </w:num>
  <w:num w:numId="8" w16cid:durableId="921332900">
    <w:abstractNumId w:val="1"/>
  </w:num>
  <w:num w:numId="9" w16cid:durableId="15546341">
    <w:abstractNumId w:val="0"/>
  </w:num>
  <w:num w:numId="10" w16cid:durableId="644971303">
    <w:abstractNumId w:val="8"/>
  </w:num>
  <w:num w:numId="11" w16cid:durableId="207961388">
    <w:abstractNumId w:val="9"/>
  </w:num>
  <w:num w:numId="12" w16cid:durableId="919369633">
    <w:abstractNumId w:val="18"/>
  </w:num>
  <w:num w:numId="13" w16cid:durableId="1839805643">
    <w:abstractNumId w:val="37"/>
  </w:num>
  <w:num w:numId="14" w16cid:durableId="1508205644">
    <w:abstractNumId w:val="27"/>
  </w:num>
  <w:num w:numId="15" w16cid:durableId="632978512">
    <w:abstractNumId w:val="46"/>
  </w:num>
  <w:num w:numId="16" w16cid:durableId="625282902">
    <w:abstractNumId w:val="39"/>
  </w:num>
  <w:num w:numId="17" w16cid:durableId="1927617644">
    <w:abstractNumId w:val="14"/>
  </w:num>
  <w:num w:numId="18" w16cid:durableId="1162543184">
    <w:abstractNumId w:val="10"/>
  </w:num>
  <w:num w:numId="19" w16cid:durableId="974990810">
    <w:abstractNumId w:val="26"/>
  </w:num>
  <w:num w:numId="20" w16cid:durableId="2145998548">
    <w:abstractNumId w:val="32"/>
  </w:num>
  <w:num w:numId="21" w16cid:durableId="1854951718">
    <w:abstractNumId w:val="36"/>
  </w:num>
  <w:num w:numId="22" w16cid:durableId="479923231">
    <w:abstractNumId w:val="34"/>
  </w:num>
  <w:num w:numId="23" w16cid:durableId="1994599996">
    <w:abstractNumId w:val="28"/>
  </w:num>
  <w:num w:numId="24" w16cid:durableId="1479569492">
    <w:abstractNumId w:val="22"/>
  </w:num>
  <w:num w:numId="25" w16cid:durableId="640620371">
    <w:abstractNumId w:val="42"/>
  </w:num>
  <w:num w:numId="26" w16cid:durableId="1896890985">
    <w:abstractNumId w:val="17"/>
  </w:num>
  <w:num w:numId="27" w16cid:durableId="594941688">
    <w:abstractNumId w:val="40"/>
  </w:num>
  <w:num w:numId="28" w16cid:durableId="1017273534">
    <w:abstractNumId w:val="31"/>
  </w:num>
  <w:num w:numId="29" w16cid:durableId="1823084374">
    <w:abstractNumId w:val="21"/>
  </w:num>
  <w:num w:numId="30" w16cid:durableId="1901943686">
    <w:abstractNumId w:val="15"/>
  </w:num>
  <w:num w:numId="31" w16cid:durableId="412355912">
    <w:abstractNumId w:val="15"/>
    <w:lvlOverride w:ilvl="1">
      <w:lvl w:ilvl="1">
        <w:numFmt w:val="decimal"/>
        <w:lvlText w:val="%2."/>
        <w:lvlJc w:val="left"/>
      </w:lvl>
    </w:lvlOverride>
  </w:num>
  <w:num w:numId="32" w16cid:durableId="2025940182">
    <w:abstractNumId w:val="38"/>
  </w:num>
  <w:num w:numId="33" w16cid:durableId="535973870">
    <w:abstractNumId w:val="19"/>
  </w:num>
  <w:num w:numId="34" w16cid:durableId="346058662">
    <w:abstractNumId w:val="30"/>
  </w:num>
  <w:num w:numId="35" w16cid:durableId="827938127">
    <w:abstractNumId w:val="13"/>
  </w:num>
  <w:num w:numId="36" w16cid:durableId="1761415863">
    <w:abstractNumId w:val="11"/>
  </w:num>
  <w:num w:numId="37" w16cid:durableId="1824348706">
    <w:abstractNumId w:val="23"/>
  </w:num>
  <w:num w:numId="38" w16cid:durableId="2019237167">
    <w:abstractNumId w:val="20"/>
  </w:num>
  <w:num w:numId="39" w16cid:durableId="826438839">
    <w:abstractNumId w:val="35"/>
  </w:num>
  <w:num w:numId="40" w16cid:durableId="265427550">
    <w:abstractNumId w:val="45"/>
  </w:num>
  <w:num w:numId="41" w16cid:durableId="600843216">
    <w:abstractNumId w:val="24"/>
  </w:num>
  <w:num w:numId="42" w16cid:durableId="193883958">
    <w:abstractNumId w:val="44"/>
  </w:num>
  <w:num w:numId="43" w16cid:durableId="444544640">
    <w:abstractNumId w:val="41"/>
  </w:num>
  <w:num w:numId="44" w16cid:durableId="1828401893">
    <w:abstractNumId w:val="16"/>
  </w:num>
  <w:num w:numId="45" w16cid:durableId="98915204">
    <w:abstractNumId w:val="29"/>
  </w:num>
  <w:num w:numId="46" w16cid:durableId="1544321801">
    <w:abstractNumId w:val="25"/>
  </w:num>
  <w:num w:numId="47" w16cid:durableId="486745241">
    <w:abstractNumId w:val="33"/>
  </w:num>
  <w:num w:numId="48" w16cid:durableId="106657270">
    <w:abstractNumId w:val="12"/>
  </w:num>
  <w:num w:numId="49" w16cid:durableId="200146986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550"/>
    <w:rsid w:val="001363F8"/>
    <w:rsid w:val="0015074B"/>
    <w:rsid w:val="001C1765"/>
    <w:rsid w:val="001C71E2"/>
    <w:rsid w:val="001D4404"/>
    <w:rsid w:val="00200266"/>
    <w:rsid w:val="00206C52"/>
    <w:rsid w:val="002424F5"/>
    <w:rsid w:val="002903DC"/>
    <w:rsid w:val="0029639D"/>
    <w:rsid w:val="002E260A"/>
    <w:rsid w:val="002E7E0D"/>
    <w:rsid w:val="00326F90"/>
    <w:rsid w:val="003C6C36"/>
    <w:rsid w:val="003E4E93"/>
    <w:rsid w:val="004332B4"/>
    <w:rsid w:val="004C6DBA"/>
    <w:rsid w:val="004F21DD"/>
    <w:rsid w:val="005176EC"/>
    <w:rsid w:val="00631703"/>
    <w:rsid w:val="00704C2C"/>
    <w:rsid w:val="008D6E9C"/>
    <w:rsid w:val="0094267A"/>
    <w:rsid w:val="009D4EF0"/>
    <w:rsid w:val="00AA1D8D"/>
    <w:rsid w:val="00AD7605"/>
    <w:rsid w:val="00B47730"/>
    <w:rsid w:val="00BE140C"/>
    <w:rsid w:val="00C51C79"/>
    <w:rsid w:val="00CB0664"/>
    <w:rsid w:val="00CC74D9"/>
    <w:rsid w:val="00E27866"/>
    <w:rsid w:val="00E460D8"/>
    <w:rsid w:val="00EA4297"/>
    <w:rsid w:val="00F50435"/>
    <w:rsid w:val="00FA1E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26D950"/>
  <w14:defaultImageDpi w14:val="300"/>
  <w15:docId w15:val="{E3A22A6C-46EE-4414-B870-673CCC29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4F5"/>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E140C"/>
    <w:rPr>
      <w:color w:val="0000FF" w:themeColor="hyperlink"/>
      <w:u w:val="single"/>
    </w:rPr>
  </w:style>
  <w:style w:type="character" w:styleId="UnresolvedMention">
    <w:name w:val="Unresolved Mention"/>
    <w:basedOn w:val="DefaultParagraphFont"/>
    <w:uiPriority w:val="99"/>
    <w:semiHidden/>
    <w:unhideWhenUsed/>
    <w:rsid w:val="00BE140C"/>
    <w:rPr>
      <w:color w:val="605E5C"/>
      <w:shd w:val="clear" w:color="auto" w:fill="E1DFDD"/>
    </w:rPr>
  </w:style>
  <w:style w:type="paragraph" w:styleId="NormalWeb">
    <w:name w:val="Normal (Web)"/>
    <w:basedOn w:val="Normal"/>
    <w:uiPriority w:val="99"/>
    <w:semiHidden/>
    <w:unhideWhenUsed/>
    <w:rsid w:val="00F5043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3598">
      <w:bodyDiv w:val="1"/>
      <w:marLeft w:val="0"/>
      <w:marRight w:val="0"/>
      <w:marTop w:val="0"/>
      <w:marBottom w:val="0"/>
      <w:divBdr>
        <w:top w:val="none" w:sz="0" w:space="0" w:color="auto"/>
        <w:left w:val="none" w:sz="0" w:space="0" w:color="auto"/>
        <w:bottom w:val="none" w:sz="0" w:space="0" w:color="auto"/>
        <w:right w:val="none" w:sz="0" w:space="0" w:color="auto"/>
      </w:divBdr>
    </w:div>
    <w:div w:id="8528921">
      <w:bodyDiv w:val="1"/>
      <w:marLeft w:val="0"/>
      <w:marRight w:val="0"/>
      <w:marTop w:val="0"/>
      <w:marBottom w:val="0"/>
      <w:divBdr>
        <w:top w:val="none" w:sz="0" w:space="0" w:color="auto"/>
        <w:left w:val="none" w:sz="0" w:space="0" w:color="auto"/>
        <w:bottom w:val="none" w:sz="0" w:space="0" w:color="auto"/>
        <w:right w:val="none" w:sz="0" w:space="0" w:color="auto"/>
      </w:divBdr>
    </w:div>
    <w:div w:id="12651602">
      <w:bodyDiv w:val="1"/>
      <w:marLeft w:val="0"/>
      <w:marRight w:val="0"/>
      <w:marTop w:val="0"/>
      <w:marBottom w:val="0"/>
      <w:divBdr>
        <w:top w:val="none" w:sz="0" w:space="0" w:color="auto"/>
        <w:left w:val="none" w:sz="0" w:space="0" w:color="auto"/>
        <w:bottom w:val="none" w:sz="0" w:space="0" w:color="auto"/>
        <w:right w:val="none" w:sz="0" w:space="0" w:color="auto"/>
      </w:divBdr>
    </w:div>
    <w:div w:id="21588941">
      <w:bodyDiv w:val="1"/>
      <w:marLeft w:val="0"/>
      <w:marRight w:val="0"/>
      <w:marTop w:val="0"/>
      <w:marBottom w:val="0"/>
      <w:divBdr>
        <w:top w:val="none" w:sz="0" w:space="0" w:color="auto"/>
        <w:left w:val="none" w:sz="0" w:space="0" w:color="auto"/>
        <w:bottom w:val="none" w:sz="0" w:space="0" w:color="auto"/>
        <w:right w:val="none" w:sz="0" w:space="0" w:color="auto"/>
      </w:divBdr>
    </w:div>
    <w:div w:id="24526655">
      <w:bodyDiv w:val="1"/>
      <w:marLeft w:val="0"/>
      <w:marRight w:val="0"/>
      <w:marTop w:val="0"/>
      <w:marBottom w:val="0"/>
      <w:divBdr>
        <w:top w:val="none" w:sz="0" w:space="0" w:color="auto"/>
        <w:left w:val="none" w:sz="0" w:space="0" w:color="auto"/>
        <w:bottom w:val="none" w:sz="0" w:space="0" w:color="auto"/>
        <w:right w:val="none" w:sz="0" w:space="0" w:color="auto"/>
      </w:divBdr>
    </w:div>
    <w:div w:id="26181354">
      <w:bodyDiv w:val="1"/>
      <w:marLeft w:val="0"/>
      <w:marRight w:val="0"/>
      <w:marTop w:val="0"/>
      <w:marBottom w:val="0"/>
      <w:divBdr>
        <w:top w:val="none" w:sz="0" w:space="0" w:color="auto"/>
        <w:left w:val="none" w:sz="0" w:space="0" w:color="auto"/>
        <w:bottom w:val="none" w:sz="0" w:space="0" w:color="auto"/>
        <w:right w:val="none" w:sz="0" w:space="0" w:color="auto"/>
      </w:divBdr>
      <w:divsChild>
        <w:div w:id="783495979">
          <w:marLeft w:val="0"/>
          <w:marRight w:val="0"/>
          <w:marTop w:val="0"/>
          <w:marBottom w:val="0"/>
          <w:divBdr>
            <w:top w:val="single" w:sz="2" w:space="0" w:color="E5E7EB"/>
            <w:left w:val="single" w:sz="2" w:space="0" w:color="E5E7EB"/>
            <w:bottom w:val="single" w:sz="2" w:space="0" w:color="E5E7EB"/>
            <w:right w:val="single" w:sz="2" w:space="0" w:color="E5E7EB"/>
          </w:divBdr>
          <w:divsChild>
            <w:div w:id="758529123">
              <w:marLeft w:val="0"/>
              <w:marRight w:val="0"/>
              <w:marTop w:val="0"/>
              <w:marBottom w:val="0"/>
              <w:divBdr>
                <w:top w:val="single" w:sz="2" w:space="0" w:color="E5E7EB"/>
                <w:left w:val="single" w:sz="2" w:space="0" w:color="E5E7EB"/>
                <w:bottom w:val="single" w:sz="2" w:space="0" w:color="E5E7EB"/>
                <w:right w:val="single" w:sz="2" w:space="0" w:color="E5E7EB"/>
              </w:divBdr>
              <w:divsChild>
                <w:div w:id="39520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9192380">
      <w:bodyDiv w:val="1"/>
      <w:marLeft w:val="0"/>
      <w:marRight w:val="0"/>
      <w:marTop w:val="0"/>
      <w:marBottom w:val="0"/>
      <w:divBdr>
        <w:top w:val="none" w:sz="0" w:space="0" w:color="auto"/>
        <w:left w:val="none" w:sz="0" w:space="0" w:color="auto"/>
        <w:bottom w:val="none" w:sz="0" w:space="0" w:color="auto"/>
        <w:right w:val="none" w:sz="0" w:space="0" w:color="auto"/>
      </w:divBdr>
      <w:divsChild>
        <w:div w:id="636572749">
          <w:marLeft w:val="0"/>
          <w:marRight w:val="0"/>
          <w:marTop w:val="0"/>
          <w:marBottom w:val="0"/>
          <w:divBdr>
            <w:top w:val="single" w:sz="2" w:space="0" w:color="E5E7EB"/>
            <w:left w:val="single" w:sz="2" w:space="0" w:color="E5E7EB"/>
            <w:bottom w:val="single" w:sz="2" w:space="0" w:color="E5E7EB"/>
            <w:right w:val="single" w:sz="2" w:space="0" w:color="E5E7EB"/>
          </w:divBdr>
          <w:divsChild>
            <w:div w:id="259021898">
              <w:marLeft w:val="0"/>
              <w:marRight w:val="0"/>
              <w:marTop w:val="0"/>
              <w:marBottom w:val="0"/>
              <w:divBdr>
                <w:top w:val="single" w:sz="2" w:space="0" w:color="E5E7EB"/>
                <w:left w:val="single" w:sz="2" w:space="0" w:color="E5E7EB"/>
                <w:bottom w:val="single" w:sz="2" w:space="0" w:color="E5E7EB"/>
                <w:right w:val="single" w:sz="2" w:space="0" w:color="E5E7EB"/>
              </w:divBdr>
              <w:divsChild>
                <w:div w:id="19748483">
                  <w:marLeft w:val="0"/>
                  <w:marRight w:val="0"/>
                  <w:marTop w:val="0"/>
                  <w:marBottom w:val="0"/>
                  <w:divBdr>
                    <w:top w:val="single" w:sz="2" w:space="0" w:color="E5E7EB"/>
                    <w:left w:val="single" w:sz="2" w:space="0" w:color="E5E7EB"/>
                    <w:bottom w:val="single" w:sz="2" w:space="0" w:color="E5E7EB"/>
                    <w:right w:val="single" w:sz="2" w:space="0" w:color="E5E7EB"/>
                  </w:divBdr>
                  <w:divsChild>
                    <w:div w:id="743331540">
                      <w:marLeft w:val="0"/>
                      <w:marRight w:val="0"/>
                      <w:marTop w:val="0"/>
                      <w:marBottom w:val="0"/>
                      <w:divBdr>
                        <w:top w:val="single" w:sz="2" w:space="0" w:color="E5E7EB"/>
                        <w:left w:val="single" w:sz="2" w:space="0" w:color="E5E7EB"/>
                        <w:bottom w:val="single" w:sz="2" w:space="0" w:color="E5E7EB"/>
                        <w:right w:val="single" w:sz="2" w:space="0" w:color="E5E7EB"/>
                      </w:divBdr>
                    </w:div>
                    <w:div w:id="706175386">
                      <w:marLeft w:val="0"/>
                      <w:marRight w:val="0"/>
                      <w:marTop w:val="0"/>
                      <w:marBottom w:val="0"/>
                      <w:divBdr>
                        <w:top w:val="single" w:sz="2" w:space="0" w:color="E5E7EB"/>
                        <w:left w:val="single" w:sz="2" w:space="0" w:color="E5E7EB"/>
                        <w:bottom w:val="single" w:sz="2" w:space="0" w:color="E5E7EB"/>
                        <w:right w:val="single" w:sz="2" w:space="0" w:color="E5E7EB"/>
                      </w:divBdr>
                      <w:divsChild>
                        <w:div w:id="904222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2941042">
                      <w:marLeft w:val="0"/>
                      <w:marRight w:val="0"/>
                      <w:marTop w:val="0"/>
                      <w:marBottom w:val="0"/>
                      <w:divBdr>
                        <w:top w:val="single" w:sz="2" w:space="0" w:color="E5E7EB"/>
                        <w:left w:val="single" w:sz="2" w:space="0" w:color="E5E7EB"/>
                        <w:bottom w:val="single" w:sz="2" w:space="0" w:color="E5E7EB"/>
                        <w:right w:val="single" w:sz="2" w:space="0" w:color="E5E7EB"/>
                      </w:divBdr>
                    </w:div>
                    <w:div w:id="973948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56789414">
          <w:marLeft w:val="0"/>
          <w:marRight w:val="0"/>
          <w:marTop w:val="0"/>
          <w:marBottom w:val="0"/>
          <w:divBdr>
            <w:top w:val="single" w:sz="2" w:space="0" w:color="E5E7EB"/>
            <w:left w:val="single" w:sz="2" w:space="0" w:color="E5E7EB"/>
            <w:bottom w:val="single" w:sz="2" w:space="0" w:color="E5E7EB"/>
            <w:right w:val="single" w:sz="2" w:space="0" w:color="E5E7EB"/>
          </w:divBdr>
          <w:divsChild>
            <w:div w:id="325133149">
              <w:marLeft w:val="0"/>
              <w:marRight w:val="0"/>
              <w:marTop w:val="0"/>
              <w:marBottom w:val="0"/>
              <w:divBdr>
                <w:top w:val="single" w:sz="2" w:space="0" w:color="E5E7EB"/>
                <w:left w:val="single" w:sz="2" w:space="0" w:color="E5E7EB"/>
                <w:bottom w:val="single" w:sz="2" w:space="0" w:color="E5E7EB"/>
                <w:right w:val="single" w:sz="2" w:space="0" w:color="E5E7EB"/>
              </w:divBdr>
              <w:divsChild>
                <w:div w:id="40447116">
                  <w:marLeft w:val="0"/>
                  <w:marRight w:val="0"/>
                  <w:marTop w:val="0"/>
                  <w:marBottom w:val="0"/>
                  <w:divBdr>
                    <w:top w:val="single" w:sz="2" w:space="0" w:color="E5E7EB"/>
                    <w:left w:val="single" w:sz="2" w:space="0" w:color="E5E7EB"/>
                    <w:bottom w:val="single" w:sz="2" w:space="0" w:color="E5E7EB"/>
                    <w:right w:val="single" w:sz="2" w:space="0" w:color="E5E7EB"/>
                  </w:divBdr>
                  <w:divsChild>
                    <w:div w:id="1026950619">
                      <w:marLeft w:val="0"/>
                      <w:marRight w:val="0"/>
                      <w:marTop w:val="0"/>
                      <w:marBottom w:val="0"/>
                      <w:divBdr>
                        <w:top w:val="single" w:sz="2" w:space="0" w:color="E5E7EB"/>
                        <w:left w:val="single" w:sz="2" w:space="0" w:color="E5E7EB"/>
                        <w:bottom w:val="single" w:sz="2" w:space="0" w:color="E5E7EB"/>
                        <w:right w:val="single" w:sz="2" w:space="0" w:color="E5E7EB"/>
                      </w:divBdr>
                    </w:div>
                    <w:div w:id="805851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2659156">
      <w:bodyDiv w:val="1"/>
      <w:marLeft w:val="0"/>
      <w:marRight w:val="0"/>
      <w:marTop w:val="0"/>
      <w:marBottom w:val="0"/>
      <w:divBdr>
        <w:top w:val="none" w:sz="0" w:space="0" w:color="auto"/>
        <w:left w:val="none" w:sz="0" w:space="0" w:color="auto"/>
        <w:bottom w:val="none" w:sz="0" w:space="0" w:color="auto"/>
        <w:right w:val="none" w:sz="0" w:space="0" w:color="auto"/>
      </w:divBdr>
    </w:div>
    <w:div w:id="59719577">
      <w:bodyDiv w:val="1"/>
      <w:marLeft w:val="0"/>
      <w:marRight w:val="0"/>
      <w:marTop w:val="0"/>
      <w:marBottom w:val="0"/>
      <w:divBdr>
        <w:top w:val="none" w:sz="0" w:space="0" w:color="auto"/>
        <w:left w:val="none" w:sz="0" w:space="0" w:color="auto"/>
        <w:bottom w:val="none" w:sz="0" w:space="0" w:color="auto"/>
        <w:right w:val="none" w:sz="0" w:space="0" w:color="auto"/>
      </w:divBdr>
    </w:div>
    <w:div w:id="69737695">
      <w:bodyDiv w:val="1"/>
      <w:marLeft w:val="0"/>
      <w:marRight w:val="0"/>
      <w:marTop w:val="0"/>
      <w:marBottom w:val="0"/>
      <w:divBdr>
        <w:top w:val="none" w:sz="0" w:space="0" w:color="auto"/>
        <w:left w:val="none" w:sz="0" w:space="0" w:color="auto"/>
        <w:bottom w:val="none" w:sz="0" w:space="0" w:color="auto"/>
        <w:right w:val="none" w:sz="0" w:space="0" w:color="auto"/>
      </w:divBdr>
    </w:div>
    <w:div w:id="82344043">
      <w:bodyDiv w:val="1"/>
      <w:marLeft w:val="0"/>
      <w:marRight w:val="0"/>
      <w:marTop w:val="0"/>
      <w:marBottom w:val="0"/>
      <w:divBdr>
        <w:top w:val="none" w:sz="0" w:space="0" w:color="auto"/>
        <w:left w:val="none" w:sz="0" w:space="0" w:color="auto"/>
        <w:bottom w:val="none" w:sz="0" w:space="0" w:color="auto"/>
        <w:right w:val="none" w:sz="0" w:space="0" w:color="auto"/>
      </w:divBdr>
    </w:div>
    <w:div w:id="83497846">
      <w:bodyDiv w:val="1"/>
      <w:marLeft w:val="0"/>
      <w:marRight w:val="0"/>
      <w:marTop w:val="0"/>
      <w:marBottom w:val="0"/>
      <w:divBdr>
        <w:top w:val="none" w:sz="0" w:space="0" w:color="auto"/>
        <w:left w:val="none" w:sz="0" w:space="0" w:color="auto"/>
        <w:bottom w:val="none" w:sz="0" w:space="0" w:color="auto"/>
        <w:right w:val="none" w:sz="0" w:space="0" w:color="auto"/>
      </w:divBdr>
    </w:div>
    <w:div w:id="85081245">
      <w:bodyDiv w:val="1"/>
      <w:marLeft w:val="0"/>
      <w:marRight w:val="0"/>
      <w:marTop w:val="0"/>
      <w:marBottom w:val="0"/>
      <w:divBdr>
        <w:top w:val="none" w:sz="0" w:space="0" w:color="auto"/>
        <w:left w:val="none" w:sz="0" w:space="0" w:color="auto"/>
        <w:bottom w:val="none" w:sz="0" w:space="0" w:color="auto"/>
        <w:right w:val="none" w:sz="0" w:space="0" w:color="auto"/>
      </w:divBdr>
    </w:div>
    <w:div w:id="98525012">
      <w:bodyDiv w:val="1"/>
      <w:marLeft w:val="0"/>
      <w:marRight w:val="0"/>
      <w:marTop w:val="0"/>
      <w:marBottom w:val="0"/>
      <w:divBdr>
        <w:top w:val="none" w:sz="0" w:space="0" w:color="auto"/>
        <w:left w:val="none" w:sz="0" w:space="0" w:color="auto"/>
        <w:bottom w:val="none" w:sz="0" w:space="0" w:color="auto"/>
        <w:right w:val="none" w:sz="0" w:space="0" w:color="auto"/>
      </w:divBdr>
      <w:divsChild>
        <w:div w:id="526218060">
          <w:marLeft w:val="0"/>
          <w:marRight w:val="0"/>
          <w:marTop w:val="0"/>
          <w:marBottom w:val="0"/>
          <w:divBdr>
            <w:top w:val="single" w:sz="2" w:space="0" w:color="E5E7EB"/>
            <w:left w:val="single" w:sz="2" w:space="0" w:color="E5E7EB"/>
            <w:bottom w:val="single" w:sz="2" w:space="0" w:color="E5E7EB"/>
            <w:right w:val="single" w:sz="2" w:space="0" w:color="E5E7EB"/>
          </w:divBdr>
        </w:div>
        <w:div w:id="1557862367">
          <w:marLeft w:val="0"/>
          <w:marRight w:val="0"/>
          <w:marTop w:val="0"/>
          <w:marBottom w:val="0"/>
          <w:divBdr>
            <w:top w:val="single" w:sz="2" w:space="0" w:color="E5E7EB"/>
            <w:left w:val="single" w:sz="2" w:space="0" w:color="E5E7EB"/>
            <w:bottom w:val="single" w:sz="2" w:space="0" w:color="E5E7EB"/>
            <w:right w:val="single" w:sz="2" w:space="0" w:color="E5E7EB"/>
          </w:divBdr>
        </w:div>
        <w:div w:id="1182283544">
          <w:marLeft w:val="0"/>
          <w:marRight w:val="0"/>
          <w:marTop w:val="0"/>
          <w:marBottom w:val="0"/>
          <w:divBdr>
            <w:top w:val="single" w:sz="2" w:space="0" w:color="E5E7EB"/>
            <w:left w:val="single" w:sz="2" w:space="0" w:color="E5E7EB"/>
            <w:bottom w:val="single" w:sz="2" w:space="0" w:color="E5E7EB"/>
            <w:right w:val="single" w:sz="2" w:space="0" w:color="E5E7EB"/>
          </w:divBdr>
        </w:div>
        <w:div w:id="491337692">
          <w:marLeft w:val="0"/>
          <w:marRight w:val="0"/>
          <w:marTop w:val="0"/>
          <w:marBottom w:val="0"/>
          <w:divBdr>
            <w:top w:val="single" w:sz="2" w:space="0" w:color="E5E7EB"/>
            <w:left w:val="single" w:sz="2" w:space="0" w:color="E5E7EB"/>
            <w:bottom w:val="single" w:sz="2" w:space="0" w:color="E5E7EB"/>
            <w:right w:val="single" w:sz="2" w:space="0" w:color="E5E7EB"/>
          </w:divBdr>
        </w:div>
        <w:div w:id="205605300">
          <w:marLeft w:val="0"/>
          <w:marRight w:val="0"/>
          <w:marTop w:val="0"/>
          <w:marBottom w:val="0"/>
          <w:divBdr>
            <w:top w:val="single" w:sz="2" w:space="0" w:color="E5E7EB"/>
            <w:left w:val="single" w:sz="2" w:space="0" w:color="E5E7EB"/>
            <w:bottom w:val="single" w:sz="2" w:space="0" w:color="E5E7EB"/>
            <w:right w:val="single" w:sz="2" w:space="0" w:color="E5E7EB"/>
          </w:divBdr>
        </w:div>
        <w:div w:id="574323887">
          <w:marLeft w:val="0"/>
          <w:marRight w:val="0"/>
          <w:marTop w:val="0"/>
          <w:marBottom w:val="0"/>
          <w:divBdr>
            <w:top w:val="single" w:sz="2" w:space="0" w:color="E5E7EB"/>
            <w:left w:val="single" w:sz="2" w:space="0" w:color="E5E7EB"/>
            <w:bottom w:val="single" w:sz="2" w:space="0" w:color="E5E7EB"/>
            <w:right w:val="single" w:sz="2" w:space="0" w:color="E5E7EB"/>
          </w:divBdr>
        </w:div>
        <w:div w:id="7678037">
          <w:marLeft w:val="0"/>
          <w:marRight w:val="0"/>
          <w:marTop w:val="0"/>
          <w:marBottom w:val="0"/>
          <w:divBdr>
            <w:top w:val="single" w:sz="2" w:space="0" w:color="E5E7EB"/>
            <w:left w:val="single" w:sz="2" w:space="0" w:color="E5E7EB"/>
            <w:bottom w:val="single" w:sz="2" w:space="0" w:color="E5E7EB"/>
            <w:right w:val="single" w:sz="2" w:space="0" w:color="E5E7EB"/>
          </w:divBdr>
        </w:div>
        <w:div w:id="1537084854">
          <w:marLeft w:val="0"/>
          <w:marRight w:val="0"/>
          <w:marTop w:val="0"/>
          <w:marBottom w:val="0"/>
          <w:divBdr>
            <w:top w:val="single" w:sz="2" w:space="0" w:color="E5E7EB"/>
            <w:left w:val="single" w:sz="2" w:space="0" w:color="E5E7EB"/>
            <w:bottom w:val="single" w:sz="2" w:space="0" w:color="E5E7EB"/>
            <w:right w:val="single" w:sz="2" w:space="0" w:color="E5E7EB"/>
          </w:divBdr>
        </w:div>
        <w:div w:id="336272892">
          <w:marLeft w:val="0"/>
          <w:marRight w:val="0"/>
          <w:marTop w:val="0"/>
          <w:marBottom w:val="0"/>
          <w:divBdr>
            <w:top w:val="single" w:sz="2" w:space="0" w:color="E5E7EB"/>
            <w:left w:val="single" w:sz="2" w:space="0" w:color="E5E7EB"/>
            <w:bottom w:val="single" w:sz="2" w:space="0" w:color="E5E7EB"/>
            <w:right w:val="single" w:sz="2" w:space="0" w:color="E5E7EB"/>
          </w:divBdr>
        </w:div>
        <w:div w:id="1883857074">
          <w:marLeft w:val="0"/>
          <w:marRight w:val="0"/>
          <w:marTop w:val="0"/>
          <w:marBottom w:val="0"/>
          <w:divBdr>
            <w:top w:val="single" w:sz="2" w:space="0" w:color="E5E7EB"/>
            <w:left w:val="single" w:sz="2" w:space="0" w:color="E5E7EB"/>
            <w:bottom w:val="single" w:sz="2" w:space="0" w:color="E5E7EB"/>
            <w:right w:val="single" w:sz="2" w:space="0" w:color="E5E7EB"/>
          </w:divBdr>
        </w:div>
        <w:div w:id="958417532">
          <w:marLeft w:val="0"/>
          <w:marRight w:val="0"/>
          <w:marTop w:val="0"/>
          <w:marBottom w:val="0"/>
          <w:divBdr>
            <w:top w:val="single" w:sz="2" w:space="0" w:color="E5E7EB"/>
            <w:left w:val="single" w:sz="2" w:space="0" w:color="E5E7EB"/>
            <w:bottom w:val="single" w:sz="2" w:space="0" w:color="E5E7EB"/>
            <w:right w:val="single" w:sz="2" w:space="0" w:color="E5E7EB"/>
          </w:divBdr>
        </w:div>
        <w:div w:id="622688495">
          <w:marLeft w:val="0"/>
          <w:marRight w:val="0"/>
          <w:marTop w:val="0"/>
          <w:marBottom w:val="0"/>
          <w:divBdr>
            <w:top w:val="single" w:sz="2" w:space="0" w:color="E5E7EB"/>
            <w:left w:val="single" w:sz="2" w:space="0" w:color="E5E7EB"/>
            <w:bottom w:val="single" w:sz="2" w:space="0" w:color="E5E7EB"/>
            <w:right w:val="single" w:sz="2" w:space="0" w:color="E5E7EB"/>
          </w:divBdr>
        </w:div>
        <w:div w:id="98574699">
          <w:marLeft w:val="0"/>
          <w:marRight w:val="0"/>
          <w:marTop w:val="0"/>
          <w:marBottom w:val="0"/>
          <w:divBdr>
            <w:top w:val="single" w:sz="2" w:space="0" w:color="E5E7EB"/>
            <w:left w:val="single" w:sz="2" w:space="0" w:color="E5E7EB"/>
            <w:bottom w:val="single" w:sz="2" w:space="0" w:color="E5E7EB"/>
            <w:right w:val="single" w:sz="2" w:space="0" w:color="E5E7EB"/>
          </w:divBdr>
        </w:div>
        <w:div w:id="252594069">
          <w:marLeft w:val="0"/>
          <w:marRight w:val="0"/>
          <w:marTop w:val="0"/>
          <w:marBottom w:val="0"/>
          <w:divBdr>
            <w:top w:val="single" w:sz="2" w:space="0" w:color="E5E7EB"/>
            <w:left w:val="single" w:sz="2" w:space="0" w:color="E5E7EB"/>
            <w:bottom w:val="single" w:sz="2" w:space="0" w:color="E5E7EB"/>
            <w:right w:val="single" w:sz="2" w:space="0" w:color="E5E7EB"/>
          </w:divBdr>
        </w:div>
        <w:div w:id="1124537734">
          <w:marLeft w:val="0"/>
          <w:marRight w:val="0"/>
          <w:marTop w:val="0"/>
          <w:marBottom w:val="0"/>
          <w:divBdr>
            <w:top w:val="single" w:sz="2" w:space="0" w:color="E5E7EB"/>
            <w:left w:val="single" w:sz="2" w:space="0" w:color="E5E7EB"/>
            <w:bottom w:val="single" w:sz="2" w:space="0" w:color="E5E7EB"/>
            <w:right w:val="single" w:sz="2" w:space="0" w:color="E5E7EB"/>
          </w:divBdr>
        </w:div>
        <w:div w:id="921252933">
          <w:marLeft w:val="0"/>
          <w:marRight w:val="0"/>
          <w:marTop w:val="0"/>
          <w:marBottom w:val="0"/>
          <w:divBdr>
            <w:top w:val="single" w:sz="2" w:space="0" w:color="E5E7EB"/>
            <w:left w:val="single" w:sz="2" w:space="0" w:color="E5E7EB"/>
            <w:bottom w:val="single" w:sz="2" w:space="0" w:color="E5E7EB"/>
            <w:right w:val="single" w:sz="2" w:space="0" w:color="E5E7EB"/>
          </w:divBdr>
        </w:div>
        <w:div w:id="1168863435">
          <w:marLeft w:val="0"/>
          <w:marRight w:val="0"/>
          <w:marTop w:val="0"/>
          <w:marBottom w:val="0"/>
          <w:divBdr>
            <w:top w:val="single" w:sz="2" w:space="0" w:color="E5E7EB"/>
            <w:left w:val="single" w:sz="2" w:space="0" w:color="E5E7EB"/>
            <w:bottom w:val="single" w:sz="2" w:space="0" w:color="E5E7EB"/>
            <w:right w:val="single" w:sz="2" w:space="0" w:color="E5E7EB"/>
          </w:divBdr>
        </w:div>
        <w:div w:id="1406144069">
          <w:marLeft w:val="0"/>
          <w:marRight w:val="0"/>
          <w:marTop w:val="0"/>
          <w:marBottom w:val="0"/>
          <w:divBdr>
            <w:top w:val="single" w:sz="2" w:space="0" w:color="E5E7EB"/>
            <w:left w:val="single" w:sz="2" w:space="0" w:color="E5E7EB"/>
            <w:bottom w:val="single" w:sz="2" w:space="0" w:color="E5E7EB"/>
            <w:right w:val="single" w:sz="2" w:space="0" w:color="E5E7EB"/>
          </w:divBdr>
        </w:div>
        <w:div w:id="23866077">
          <w:marLeft w:val="0"/>
          <w:marRight w:val="0"/>
          <w:marTop w:val="0"/>
          <w:marBottom w:val="0"/>
          <w:divBdr>
            <w:top w:val="single" w:sz="2" w:space="0" w:color="E5E7EB"/>
            <w:left w:val="single" w:sz="2" w:space="0" w:color="E5E7EB"/>
            <w:bottom w:val="single" w:sz="2" w:space="0" w:color="E5E7EB"/>
            <w:right w:val="single" w:sz="2" w:space="0" w:color="E5E7EB"/>
          </w:divBdr>
        </w:div>
        <w:div w:id="2026007200">
          <w:marLeft w:val="0"/>
          <w:marRight w:val="0"/>
          <w:marTop w:val="0"/>
          <w:marBottom w:val="0"/>
          <w:divBdr>
            <w:top w:val="single" w:sz="2" w:space="0" w:color="E5E7EB"/>
            <w:left w:val="single" w:sz="2" w:space="0" w:color="E5E7EB"/>
            <w:bottom w:val="single" w:sz="2" w:space="0" w:color="E5E7EB"/>
            <w:right w:val="single" w:sz="2" w:space="0" w:color="E5E7EB"/>
          </w:divBdr>
        </w:div>
        <w:div w:id="4020726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506427">
      <w:bodyDiv w:val="1"/>
      <w:marLeft w:val="0"/>
      <w:marRight w:val="0"/>
      <w:marTop w:val="0"/>
      <w:marBottom w:val="0"/>
      <w:divBdr>
        <w:top w:val="none" w:sz="0" w:space="0" w:color="auto"/>
        <w:left w:val="none" w:sz="0" w:space="0" w:color="auto"/>
        <w:bottom w:val="none" w:sz="0" w:space="0" w:color="auto"/>
        <w:right w:val="none" w:sz="0" w:space="0" w:color="auto"/>
      </w:divBdr>
    </w:div>
    <w:div w:id="117259552">
      <w:bodyDiv w:val="1"/>
      <w:marLeft w:val="0"/>
      <w:marRight w:val="0"/>
      <w:marTop w:val="0"/>
      <w:marBottom w:val="0"/>
      <w:divBdr>
        <w:top w:val="none" w:sz="0" w:space="0" w:color="auto"/>
        <w:left w:val="none" w:sz="0" w:space="0" w:color="auto"/>
        <w:bottom w:val="none" w:sz="0" w:space="0" w:color="auto"/>
        <w:right w:val="none" w:sz="0" w:space="0" w:color="auto"/>
      </w:divBdr>
      <w:divsChild>
        <w:div w:id="1386373283">
          <w:marLeft w:val="0"/>
          <w:marRight w:val="0"/>
          <w:marTop w:val="0"/>
          <w:marBottom w:val="0"/>
          <w:divBdr>
            <w:top w:val="single" w:sz="2" w:space="0" w:color="6E4080"/>
            <w:left w:val="single" w:sz="2" w:space="0" w:color="6E4080"/>
            <w:bottom w:val="single" w:sz="12" w:space="0" w:color="6E4080"/>
            <w:right w:val="single" w:sz="2" w:space="0" w:color="6E4080"/>
          </w:divBdr>
        </w:div>
        <w:div w:id="81414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912424">
      <w:bodyDiv w:val="1"/>
      <w:marLeft w:val="0"/>
      <w:marRight w:val="0"/>
      <w:marTop w:val="0"/>
      <w:marBottom w:val="0"/>
      <w:divBdr>
        <w:top w:val="none" w:sz="0" w:space="0" w:color="auto"/>
        <w:left w:val="none" w:sz="0" w:space="0" w:color="auto"/>
        <w:bottom w:val="none" w:sz="0" w:space="0" w:color="auto"/>
        <w:right w:val="none" w:sz="0" w:space="0" w:color="auto"/>
      </w:divBdr>
    </w:div>
    <w:div w:id="138496241">
      <w:bodyDiv w:val="1"/>
      <w:marLeft w:val="0"/>
      <w:marRight w:val="0"/>
      <w:marTop w:val="0"/>
      <w:marBottom w:val="0"/>
      <w:divBdr>
        <w:top w:val="none" w:sz="0" w:space="0" w:color="auto"/>
        <w:left w:val="none" w:sz="0" w:space="0" w:color="auto"/>
        <w:bottom w:val="none" w:sz="0" w:space="0" w:color="auto"/>
        <w:right w:val="none" w:sz="0" w:space="0" w:color="auto"/>
      </w:divBdr>
    </w:div>
    <w:div w:id="139465640">
      <w:bodyDiv w:val="1"/>
      <w:marLeft w:val="0"/>
      <w:marRight w:val="0"/>
      <w:marTop w:val="0"/>
      <w:marBottom w:val="0"/>
      <w:divBdr>
        <w:top w:val="none" w:sz="0" w:space="0" w:color="auto"/>
        <w:left w:val="none" w:sz="0" w:space="0" w:color="auto"/>
        <w:bottom w:val="none" w:sz="0" w:space="0" w:color="auto"/>
        <w:right w:val="none" w:sz="0" w:space="0" w:color="auto"/>
      </w:divBdr>
    </w:div>
    <w:div w:id="144322094">
      <w:bodyDiv w:val="1"/>
      <w:marLeft w:val="0"/>
      <w:marRight w:val="0"/>
      <w:marTop w:val="0"/>
      <w:marBottom w:val="0"/>
      <w:divBdr>
        <w:top w:val="none" w:sz="0" w:space="0" w:color="auto"/>
        <w:left w:val="none" w:sz="0" w:space="0" w:color="auto"/>
        <w:bottom w:val="none" w:sz="0" w:space="0" w:color="auto"/>
        <w:right w:val="none" w:sz="0" w:space="0" w:color="auto"/>
      </w:divBdr>
      <w:divsChild>
        <w:div w:id="975838529">
          <w:marLeft w:val="0"/>
          <w:marRight w:val="0"/>
          <w:marTop w:val="0"/>
          <w:marBottom w:val="0"/>
          <w:divBdr>
            <w:top w:val="single" w:sz="2" w:space="0" w:color="6E4080"/>
            <w:left w:val="single" w:sz="2" w:space="0" w:color="6E4080"/>
            <w:bottom w:val="single" w:sz="12" w:space="0" w:color="6E4080"/>
            <w:right w:val="single" w:sz="2" w:space="0" w:color="6E4080"/>
          </w:divBdr>
        </w:div>
        <w:div w:id="1685668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855356">
      <w:bodyDiv w:val="1"/>
      <w:marLeft w:val="0"/>
      <w:marRight w:val="0"/>
      <w:marTop w:val="0"/>
      <w:marBottom w:val="0"/>
      <w:divBdr>
        <w:top w:val="none" w:sz="0" w:space="0" w:color="auto"/>
        <w:left w:val="none" w:sz="0" w:space="0" w:color="auto"/>
        <w:bottom w:val="none" w:sz="0" w:space="0" w:color="auto"/>
        <w:right w:val="none" w:sz="0" w:space="0" w:color="auto"/>
      </w:divBdr>
    </w:div>
    <w:div w:id="145360396">
      <w:bodyDiv w:val="1"/>
      <w:marLeft w:val="0"/>
      <w:marRight w:val="0"/>
      <w:marTop w:val="0"/>
      <w:marBottom w:val="0"/>
      <w:divBdr>
        <w:top w:val="none" w:sz="0" w:space="0" w:color="auto"/>
        <w:left w:val="none" w:sz="0" w:space="0" w:color="auto"/>
        <w:bottom w:val="none" w:sz="0" w:space="0" w:color="auto"/>
        <w:right w:val="none" w:sz="0" w:space="0" w:color="auto"/>
      </w:divBdr>
    </w:div>
    <w:div w:id="158497786">
      <w:bodyDiv w:val="1"/>
      <w:marLeft w:val="0"/>
      <w:marRight w:val="0"/>
      <w:marTop w:val="0"/>
      <w:marBottom w:val="0"/>
      <w:divBdr>
        <w:top w:val="none" w:sz="0" w:space="0" w:color="auto"/>
        <w:left w:val="none" w:sz="0" w:space="0" w:color="auto"/>
        <w:bottom w:val="none" w:sz="0" w:space="0" w:color="auto"/>
        <w:right w:val="none" w:sz="0" w:space="0" w:color="auto"/>
      </w:divBdr>
      <w:divsChild>
        <w:div w:id="709692303">
          <w:marLeft w:val="0"/>
          <w:marRight w:val="0"/>
          <w:marTop w:val="0"/>
          <w:marBottom w:val="0"/>
          <w:divBdr>
            <w:top w:val="single" w:sz="2" w:space="0" w:color="E5E7EB"/>
            <w:left w:val="single" w:sz="2" w:space="0" w:color="E5E7EB"/>
            <w:bottom w:val="single" w:sz="2" w:space="0" w:color="E5E7EB"/>
            <w:right w:val="single" w:sz="2" w:space="0" w:color="E5E7EB"/>
          </w:divBdr>
          <w:divsChild>
            <w:div w:id="518276442">
              <w:marLeft w:val="0"/>
              <w:marRight w:val="0"/>
              <w:marTop w:val="0"/>
              <w:marBottom w:val="0"/>
              <w:divBdr>
                <w:top w:val="single" w:sz="2" w:space="0" w:color="E5E7EB"/>
                <w:left w:val="single" w:sz="2" w:space="0" w:color="E5E7EB"/>
                <w:bottom w:val="single" w:sz="2" w:space="0" w:color="E5E7EB"/>
                <w:right w:val="single" w:sz="2" w:space="0" w:color="E5E7EB"/>
              </w:divBdr>
              <w:divsChild>
                <w:div w:id="1862473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2260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445069">
      <w:bodyDiv w:val="1"/>
      <w:marLeft w:val="0"/>
      <w:marRight w:val="0"/>
      <w:marTop w:val="0"/>
      <w:marBottom w:val="0"/>
      <w:divBdr>
        <w:top w:val="none" w:sz="0" w:space="0" w:color="auto"/>
        <w:left w:val="none" w:sz="0" w:space="0" w:color="auto"/>
        <w:bottom w:val="none" w:sz="0" w:space="0" w:color="auto"/>
        <w:right w:val="none" w:sz="0" w:space="0" w:color="auto"/>
      </w:divBdr>
    </w:div>
    <w:div w:id="172568997">
      <w:bodyDiv w:val="1"/>
      <w:marLeft w:val="0"/>
      <w:marRight w:val="0"/>
      <w:marTop w:val="0"/>
      <w:marBottom w:val="0"/>
      <w:divBdr>
        <w:top w:val="none" w:sz="0" w:space="0" w:color="auto"/>
        <w:left w:val="none" w:sz="0" w:space="0" w:color="auto"/>
        <w:bottom w:val="none" w:sz="0" w:space="0" w:color="auto"/>
        <w:right w:val="none" w:sz="0" w:space="0" w:color="auto"/>
      </w:divBdr>
      <w:divsChild>
        <w:div w:id="1742486267">
          <w:marLeft w:val="0"/>
          <w:marRight w:val="0"/>
          <w:marTop w:val="0"/>
          <w:marBottom w:val="0"/>
          <w:divBdr>
            <w:top w:val="single" w:sz="2" w:space="0" w:color="E5E7EB"/>
            <w:left w:val="single" w:sz="2" w:space="0" w:color="E5E7EB"/>
            <w:bottom w:val="single" w:sz="2" w:space="0" w:color="E5E7EB"/>
            <w:right w:val="single" w:sz="2" w:space="0" w:color="E5E7EB"/>
          </w:divBdr>
          <w:divsChild>
            <w:div w:id="510484896">
              <w:marLeft w:val="0"/>
              <w:marRight w:val="0"/>
              <w:marTop w:val="0"/>
              <w:marBottom w:val="0"/>
              <w:divBdr>
                <w:top w:val="single" w:sz="2" w:space="0" w:color="E5E7EB"/>
                <w:left w:val="single" w:sz="2" w:space="0" w:color="E5E7EB"/>
                <w:bottom w:val="single" w:sz="2" w:space="0" w:color="E5E7EB"/>
                <w:right w:val="single" w:sz="2" w:space="0" w:color="E5E7EB"/>
              </w:divBdr>
              <w:divsChild>
                <w:div w:id="1183083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3764692">
      <w:bodyDiv w:val="1"/>
      <w:marLeft w:val="0"/>
      <w:marRight w:val="0"/>
      <w:marTop w:val="0"/>
      <w:marBottom w:val="0"/>
      <w:divBdr>
        <w:top w:val="none" w:sz="0" w:space="0" w:color="auto"/>
        <w:left w:val="none" w:sz="0" w:space="0" w:color="auto"/>
        <w:bottom w:val="none" w:sz="0" w:space="0" w:color="auto"/>
        <w:right w:val="none" w:sz="0" w:space="0" w:color="auto"/>
      </w:divBdr>
    </w:div>
    <w:div w:id="174882002">
      <w:bodyDiv w:val="1"/>
      <w:marLeft w:val="0"/>
      <w:marRight w:val="0"/>
      <w:marTop w:val="0"/>
      <w:marBottom w:val="0"/>
      <w:divBdr>
        <w:top w:val="none" w:sz="0" w:space="0" w:color="auto"/>
        <w:left w:val="none" w:sz="0" w:space="0" w:color="auto"/>
        <w:bottom w:val="none" w:sz="0" w:space="0" w:color="auto"/>
        <w:right w:val="none" w:sz="0" w:space="0" w:color="auto"/>
      </w:divBdr>
    </w:div>
    <w:div w:id="178199895">
      <w:bodyDiv w:val="1"/>
      <w:marLeft w:val="0"/>
      <w:marRight w:val="0"/>
      <w:marTop w:val="0"/>
      <w:marBottom w:val="0"/>
      <w:divBdr>
        <w:top w:val="none" w:sz="0" w:space="0" w:color="auto"/>
        <w:left w:val="none" w:sz="0" w:space="0" w:color="auto"/>
        <w:bottom w:val="none" w:sz="0" w:space="0" w:color="auto"/>
        <w:right w:val="none" w:sz="0" w:space="0" w:color="auto"/>
      </w:divBdr>
      <w:divsChild>
        <w:div w:id="894436130">
          <w:marLeft w:val="0"/>
          <w:marRight w:val="0"/>
          <w:marTop w:val="0"/>
          <w:marBottom w:val="0"/>
          <w:divBdr>
            <w:top w:val="single" w:sz="2" w:space="0" w:color="6E4080"/>
            <w:left w:val="single" w:sz="2" w:space="0" w:color="6E4080"/>
            <w:bottom w:val="single" w:sz="12" w:space="0" w:color="6E4080"/>
            <w:right w:val="single" w:sz="2" w:space="0" w:color="6E4080"/>
          </w:divBdr>
        </w:div>
        <w:div w:id="10531940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937998">
      <w:bodyDiv w:val="1"/>
      <w:marLeft w:val="0"/>
      <w:marRight w:val="0"/>
      <w:marTop w:val="0"/>
      <w:marBottom w:val="0"/>
      <w:divBdr>
        <w:top w:val="none" w:sz="0" w:space="0" w:color="auto"/>
        <w:left w:val="none" w:sz="0" w:space="0" w:color="auto"/>
        <w:bottom w:val="none" w:sz="0" w:space="0" w:color="auto"/>
        <w:right w:val="none" w:sz="0" w:space="0" w:color="auto"/>
      </w:divBdr>
    </w:div>
    <w:div w:id="200554254">
      <w:bodyDiv w:val="1"/>
      <w:marLeft w:val="0"/>
      <w:marRight w:val="0"/>
      <w:marTop w:val="0"/>
      <w:marBottom w:val="0"/>
      <w:divBdr>
        <w:top w:val="none" w:sz="0" w:space="0" w:color="auto"/>
        <w:left w:val="none" w:sz="0" w:space="0" w:color="auto"/>
        <w:bottom w:val="none" w:sz="0" w:space="0" w:color="auto"/>
        <w:right w:val="none" w:sz="0" w:space="0" w:color="auto"/>
      </w:divBdr>
      <w:divsChild>
        <w:div w:id="644357372">
          <w:marLeft w:val="0"/>
          <w:marRight w:val="0"/>
          <w:marTop w:val="0"/>
          <w:marBottom w:val="0"/>
          <w:divBdr>
            <w:top w:val="single" w:sz="2" w:space="0" w:color="E5E7EB"/>
            <w:left w:val="single" w:sz="2" w:space="0" w:color="E5E7EB"/>
            <w:bottom w:val="single" w:sz="2" w:space="0" w:color="E5E7EB"/>
            <w:right w:val="single" w:sz="2" w:space="0" w:color="E5E7EB"/>
          </w:divBdr>
          <w:divsChild>
            <w:div w:id="850530122">
              <w:marLeft w:val="0"/>
              <w:marRight w:val="0"/>
              <w:marTop w:val="0"/>
              <w:marBottom w:val="0"/>
              <w:divBdr>
                <w:top w:val="single" w:sz="2" w:space="0" w:color="E5E7EB"/>
                <w:left w:val="single" w:sz="2" w:space="0" w:color="E5E7EB"/>
                <w:bottom w:val="single" w:sz="2" w:space="0" w:color="E5E7EB"/>
                <w:right w:val="single" w:sz="2" w:space="0" w:color="E5E7EB"/>
              </w:divBdr>
              <w:divsChild>
                <w:div w:id="902641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87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800268">
      <w:bodyDiv w:val="1"/>
      <w:marLeft w:val="0"/>
      <w:marRight w:val="0"/>
      <w:marTop w:val="0"/>
      <w:marBottom w:val="0"/>
      <w:divBdr>
        <w:top w:val="none" w:sz="0" w:space="0" w:color="auto"/>
        <w:left w:val="none" w:sz="0" w:space="0" w:color="auto"/>
        <w:bottom w:val="none" w:sz="0" w:space="0" w:color="auto"/>
        <w:right w:val="none" w:sz="0" w:space="0" w:color="auto"/>
      </w:divBdr>
    </w:div>
    <w:div w:id="205995887">
      <w:bodyDiv w:val="1"/>
      <w:marLeft w:val="0"/>
      <w:marRight w:val="0"/>
      <w:marTop w:val="0"/>
      <w:marBottom w:val="0"/>
      <w:divBdr>
        <w:top w:val="none" w:sz="0" w:space="0" w:color="auto"/>
        <w:left w:val="none" w:sz="0" w:space="0" w:color="auto"/>
        <w:bottom w:val="none" w:sz="0" w:space="0" w:color="auto"/>
        <w:right w:val="none" w:sz="0" w:space="0" w:color="auto"/>
      </w:divBdr>
    </w:div>
    <w:div w:id="207840858">
      <w:bodyDiv w:val="1"/>
      <w:marLeft w:val="0"/>
      <w:marRight w:val="0"/>
      <w:marTop w:val="0"/>
      <w:marBottom w:val="0"/>
      <w:divBdr>
        <w:top w:val="none" w:sz="0" w:space="0" w:color="auto"/>
        <w:left w:val="none" w:sz="0" w:space="0" w:color="auto"/>
        <w:bottom w:val="none" w:sz="0" w:space="0" w:color="auto"/>
        <w:right w:val="none" w:sz="0" w:space="0" w:color="auto"/>
      </w:divBdr>
    </w:div>
    <w:div w:id="220948100">
      <w:bodyDiv w:val="1"/>
      <w:marLeft w:val="0"/>
      <w:marRight w:val="0"/>
      <w:marTop w:val="0"/>
      <w:marBottom w:val="0"/>
      <w:divBdr>
        <w:top w:val="none" w:sz="0" w:space="0" w:color="auto"/>
        <w:left w:val="none" w:sz="0" w:space="0" w:color="auto"/>
        <w:bottom w:val="none" w:sz="0" w:space="0" w:color="auto"/>
        <w:right w:val="none" w:sz="0" w:space="0" w:color="auto"/>
      </w:divBdr>
    </w:div>
    <w:div w:id="224462043">
      <w:bodyDiv w:val="1"/>
      <w:marLeft w:val="0"/>
      <w:marRight w:val="0"/>
      <w:marTop w:val="0"/>
      <w:marBottom w:val="0"/>
      <w:divBdr>
        <w:top w:val="none" w:sz="0" w:space="0" w:color="auto"/>
        <w:left w:val="none" w:sz="0" w:space="0" w:color="auto"/>
        <w:bottom w:val="none" w:sz="0" w:space="0" w:color="auto"/>
        <w:right w:val="none" w:sz="0" w:space="0" w:color="auto"/>
      </w:divBdr>
      <w:divsChild>
        <w:div w:id="780565113">
          <w:marLeft w:val="0"/>
          <w:marRight w:val="0"/>
          <w:marTop w:val="0"/>
          <w:marBottom w:val="0"/>
          <w:divBdr>
            <w:top w:val="single" w:sz="2" w:space="0" w:color="E5E7EB"/>
            <w:left w:val="single" w:sz="2" w:space="0" w:color="E5E7EB"/>
            <w:bottom w:val="single" w:sz="2" w:space="0" w:color="E5E7EB"/>
            <w:right w:val="single" w:sz="2" w:space="0" w:color="E5E7EB"/>
          </w:divBdr>
        </w:div>
        <w:div w:id="668025256">
          <w:marLeft w:val="0"/>
          <w:marRight w:val="0"/>
          <w:marTop w:val="0"/>
          <w:marBottom w:val="0"/>
          <w:divBdr>
            <w:top w:val="single" w:sz="2" w:space="0" w:color="E5E7EB"/>
            <w:left w:val="single" w:sz="2" w:space="0" w:color="E5E7EB"/>
            <w:bottom w:val="single" w:sz="2" w:space="0" w:color="E5E7EB"/>
            <w:right w:val="single" w:sz="2" w:space="0" w:color="E5E7EB"/>
          </w:divBdr>
        </w:div>
        <w:div w:id="1497453819">
          <w:marLeft w:val="0"/>
          <w:marRight w:val="0"/>
          <w:marTop w:val="0"/>
          <w:marBottom w:val="0"/>
          <w:divBdr>
            <w:top w:val="single" w:sz="2" w:space="0" w:color="E5E7EB"/>
            <w:left w:val="single" w:sz="2" w:space="0" w:color="E5E7EB"/>
            <w:bottom w:val="single" w:sz="2" w:space="0" w:color="E5E7EB"/>
            <w:right w:val="single" w:sz="2" w:space="0" w:color="E5E7EB"/>
          </w:divBdr>
        </w:div>
        <w:div w:id="1031615919">
          <w:marLeft w:val="0"/>
          <w:marRight w:val="0"/>
          <w:marTop w:val="0"/>
          <w:marBottom w:val="0"/>
          <w:divBdr>
            <w:top w:val="single" w:sz="2" w:space="0" w:color="E5E7EB"/>
            <w:left w:val="single" w:sz="2" w:space="0" w:color="E5E7EB"/>
            <w:bottom w:val="single" w:sz="2" w:space="0" w:color="E5E7EB"/>
            <w:right w:val="single" w:sz="2" w:space="0" w:color="E5E7EB"/>
          </w:divBdr>
        </w:div>
        <w:div w:id="204409751">
          <w:marLeft w:val="0"/>
          <w:marRight w:val="0"/>
          <w:marTop w:val="0"/>
          <w:marBottom w:val="0"/>
          <w:divBdr>
            <w:top w:val="single" w:sz="2" w:space="0" w:color="E5E7EB"/>
            <w:left w:val="single" w:sz="2" w:space="0" w:color="E5E7EB"/>
            <w:bottom w:val="single" w:sz="2" w:space="0" w:color="E5E7EB"/>
            <w:right w:val="single" w:sz="2" w:space="0" w:color="E5E7EB"/>
          </w:divBdr>
        </w:div>
        <w:div w:id="533084623">
          <w:marLeft w:val="0"/>
          <w:marRight w:val="0"/>
          <w:marTop w:val="0"/>
          <w:marBottom w:val="0"/>
          <w:divBdr>
            <w:top w:val="single" w:sz="2" w:space="0" w:color="E5E7EB"/>
            <w:left w:val="single" w:sz="2" w:space="0" w:color="E5E7EB"/>
            <w:bottom w:val="single" w:sz="2" w:space="0" w:color="E5E7EB"/>
            <w:right w:val="single" w:sz="2" w:space="0" w:color="E5E7EB"/>
          </w:divBdr>
        </w:div>
        <w:div w:id="1655138488">
          <w:marLeft w:val="0"/>
          <w:marRight w:val="0"/>
          <w:marTop w:val="0"/>
          <w:marBottom w:val="0"/>
          <w:divBdr>
            <w:top w:val="single" w:sz="2" w:space="0" w:color="E5E7EB"/>
            <w:left w:val="single" w:sz="2" w:space="0" w:color="E5E7EB"/>
            <w:bottom w:val="single" w:sz="2" w:space="0" w:color="E5E7EB"/>
            <w:right w:val="single" w:sz="2" w:space="0" w:color="E5E7EB"/>
          </w:divBdr>
        </w:div>
        <w:div w:id="199435406">
          <w:marLeft w:val="0"/>
          <w:marRight w:val="0"/>
          <w:marTop w:val="0"/>
          <w:marBottom w:val="0"/>
          <w:divBdr>
            <w:top w:val="single" w:sz="2" w:space="0" w:color="E5E7EB"/>
            <w:left w:val="single" w:sz="2" w:space="0" w:color="E5E7EB"/>
            <w:bottom w:val="single" w:sz="2" w:space="0" w:color="E5E7EB"/>
            <w:right w:val="single" w:sz="2" w:space="0" w:color="E5E7EB"/>
          </w:divBdr>
        </w:div>
        <w:div w:id="1740982947">
          <w:marLeft w:val="0"/>
          <w:marRight w:val="0"/>
          <w:marTop w:val="0"/>
          <w:marBottom w:val="0"/>
          <w:divBdr>
            <w:top w:val="single" w:sz="2" w:space="0" w:color="E5E7EB"/>
            <w:left w:val="single" w:sz="2" w:space="0" w:color="E5E7EB"/>
            <w:bottom w:val="single" w:sz="2" w:space="0" w:color="E5E7EB"/>
            <w:right w:val="single" w:sz="2" w:space="0" w:color="E5E7EB"/>
          </w:divBdr>
        </w:div>
        <w:div w:id="1969891804">
          <w:marLeft w:val="0"/>
          <w:marRight w:val="0"/>
          <w:marTop w:val="0"/>
          <w:marBottom w:val="0"/>
          <w:divBdr>
            <w:top w:val="single" w:sz="2" w:space="0" w:color="E5E7EB"/>
            <w:left w:val="single" w:sz="2" w:space="0" w:color="E5E7EB"/>
            <w:bottom w:val="single" w:sz="2" w:space="0" w:color="E5E7EB"/>
            <w:right w:val="single" w:sz="2" w:space="0" w:color="E5E7EB"/>
          </w:divBdr>
        </w:div>
        <w:div w:id="1883443436">
          <w:marLeft w:val="0"/>
          <w:marRight w:val="0"/>
          <w:marTop w:val="0"/>
          <w:marBottom w:val="0"/>
          <w:divBdr>
            <w:top w:val="single" w:sz="2" w:space="0" w:color="E5E7EB"/>
            <w:left w:val="single" w:sz="2" w:space="0" w:color="E5E7EB"/>
            <w:bottom w:val="single" w:sz="2" w:space="0" w:color="E5E7EB"/>
            <w:right w:val="single" w:sz="2" w:space="0" w:color="E5E7EB"/>
          </w:divBdr>
        </w:div>
        <w:div w:id="1091897958">
          <w:marLeft w:val="0"/>
          <w:marRight w:val="0"/>
          <w:marTop w:val="0"/>
          <w:marBottom w:val="0"/>
          <w:divBdr>
            <w:top w:val="single" w:sz="2" w:space="0" w:color="E5E7EB"/>
            <w:left w:val="single" w:sz="2" w:space="0" w:color="E5E7EB"/>
            <w:bottom w:val="single" w:sz="2" w:space="0" w:color="E5E7EB"/>
            <w:right w:val="single" w:sz="2" w:space="0" w:color="E5E7EB"/>
          </w:divBdr>
        </w:div>
        <w:div w:id="2097752109">
          <w:marLeft w:val="0"/>
          <w:marRight w:val="0"/>
          <w:marTop w:val="0"/>
          <w:marBottom w:val="0"/>
          <w:divBdr>
            <w:top w:val="single" w:sz="2" w:space="0" w:color="E5E7EB"/>
            <w:left w:val="single" w:sz="2" w:space="0" w:color="E5E7EB"/>
            <w:bottom w:val="single" w:sz="2" w:space="0" w:color="E5E7EB"/>
            <w:right w:val="single" w:sz="2" w:space="0" w:color="E5E7EB"/>
          </w:divBdr>
        </w:div>
        <w:div w:id="1798841179">
          <w:marLeft w:val="0"/>
          <w:marRight w:val="0"/>
          <w:marTop w:val="0"/>
          <w:marBottom w:val="0"/>
          <w:divBdr>
            <w:top w:val="single" w:sz="2" w:space="0" w:color="E5E7EB"/>
            <w:left w:val="single" w:sz="2" w:space="0" w:color="E5E7EB"/>
            <w:bottom w:val="single" w:sz="2" w:space="0" w:color="E5E7EB"/>
            <w:right w:val="single" w:sz="2" w:space="0" w:color="E5E7EB"/>
          </w:divBdr>
        </w:div>
        <w:div w:id="1551578131">
          <w:marLeft w:val="0"/>
          <w:marRight w:val="0"/>
          <w:marTop w:val="0"/>
          <w:marBottom w:val="0"/>
          <w:divBdr>
            <w:top w:val="single" w:sz="2" w:space="0" w:color="E5E7EB"/>
            <w:left w:val="single" w:sz="2" w:space="0" w:color="E5E7EB"/>
            <w:bottom w:val="single" w:sz="2" w:space="0" w:color="E5E7EB"/>
            <w:right w:val="single" w:sz="2" w:space="0" w:color="E5E7EB"/>
          </w:divBdr>
        </w:div>
        <w:div w:id="1288047736">
          <w:marLeft w:val="0"/>
          <w:marRight w:val="0"/>
          <w:marTop w:val="0"/>
          <w:marBottom w:val="0"/>
          <w:divBdr>
            <w:top w:val="single" w:sz="2" w:space="0" w:color="E5E7EB"/>
            <w:left w:val="single" w:sz="2" w:space="0" w:color="E5E7EB"/>
            <w:bottom w:val="single" w:sz="2" w:space="0" w:color="E5E7EB"/>
            <w:right w:val="single" w:sz="2" w:space="0" w:color="E5E7EB"/>
          </w:divBdr>
        </w:div>
        <w:div w:id="1791389975">
          <w:marLeft w:val="0"/>
          <w:marRight w:val="0"/>
          <w:marTop w:val="0"/>
          <w:marBottom w:val="0"/>
          <w:divBdr>
            <w:top w:val="single" w:sz="2" w:space="0" w:color="E5E7EB"/>
            <w:left w:val="single" w:sz="2" w:space="0" w:color="E5E7EB"/>
            <w:bottom w:val="single" w:sz="2" w:space="0" w:color="E5E7EB"/>
            <w:right w:val="single" w:sz="2" w:space="0" w:color="E5E7EB"/>
          </w:divBdr>
        </w:div>
        <w:div w:id="886331491">
          <w:marLeft w:val="0"/>
          <w:marRight w:val="0"/>
          <w:marTop w:val="0"/>
          <w:marBottom w:val="0"/>
          <w:divBdr>
            <w:top w:val="single" w:sz="2" w:space="0" w:color="E5E7EB"/>
            <w:left w:val="single" w:sz="2" w:space="0" w:color="E5E7EB"/>
            <w:bottom w:val="single" w:sz="2" w:space="0" w:color="E5E7EB"/>
            <w:right w:val="single" w:sz="2" w:space="0" w:color="E5E7EB"/>
          </w:divBdr>
        </w:div>
        <w:div w:id="2126456598">
          <w:marLeft w:val="0"/>
          <w:marRight w:val="0"/>
          <w:marTop w:val="0"/>
          <w:marBottom w:val="0"/>
          <w:divBdr>
            <w:top w:val="single" w:sz="2" w:space="0" w:color="E5E7EB"/>
            <w:left w:val="single" w:sz="2" w:space="0" w:color="E5E7EB"/>
            <w:bottom w:val="single" w:sz="2" w:space="0" w:color="E5E7EB"/>
            <w:right w:val="single" w:sz="2" w:space="0" w:color="E5E7EB"/>
          </w:divBdr>
        </w:div>
        <w:div w:id="165678475">
          <w:marLeft w:val="0"/>
          <w:marRight w:val="0"/>
          <w:marTop w:val="0"/>
          <w:marBottom w:val="0"/>
          <w:divBdr>
            <w:top w:val="single" w:sz="2" w:space="0" w:color="E5E7EB"/>
            <w:left w:val="single" w:sz="2" w:space="0" w:color="E5E7EB"/>
            <w:bottom w:val="single" w:sz="2" w:space="0" w:color="E5E7EB"/>
            <w:right w:val="single" w:sz="2" w:space="0" w:color="E5E7EB"/>
          </w:divBdr>
        </w:div>
        <w:div w:id="457645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0702752">
      <w:bodyDiv w:val="1"/>
      <w:marLeft w:val="0"/>
      <w:marRight w:val="0"/>
      <w:marTop w:val="0"/>
      <w:marBottom w:val="0"/>
      <w:divBdr>
        <w:top w:val="none" w:sz="0" w:space="0" w:color="auto"/>
        <w:left w:val="none" w:sz="0" w:space="0" w:color="auto"/>
        <w:bottom w:val="none" w:sz="0" w:space="0" w:color="auto"/>
        <w:right w:val="none" w:sz="0" w:space="0" w:color="auto"/>
      </w:divBdr>
      <w:divsChild>
        <w:div w:id="361516376">
          <w:marLeft w:val="0"/>
          <w:marRight w:val="0"/>
          <w:marTop w:val="0"/>
          <w:marBottom w:val="0"/>
          <w:divBdr>
            <w:top w:val="single" w:sz="2" w:space="0" w:color="6E4080"/>
            <w:left w:val="single" w:sz="2" w:space="0" w:color="6E4080"/>
            <w:bottom w:val="single" w:sz="12" w:space="0" w:color="6E4080"/>
            <w:right w:val="single" w:sz="2" w:space="0" w:color="6E4080"/>
          </w:divBdr>
        </w:div>
        <w:div w:id="1446846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1838189">
      <w:bodyDiv w:val="1"/>
      <w:marLeft w:val="0"/>
      <w:marRight w:val="0"/>
      <w:marTop w:val="0"/>
      <w:marBottom w:val="0"/>
      <w:divBdr>
        <w:top w:val="none" w:sz="0" w:space="0" w:color="auto"/>
        <w:left w:val="none" w:sz="0" w:space="0" w:color="auto"/>
        <w:bottom w:val="none" w:sz="0" w:space="0" w:color="auto"/>
        <w:right w:val="none" w:sz="0" w:space="0" w:color="auto"/>
      </w:divBdr>
    </w:div>
    <w:div w:id="268591311">
      <w:bodyDiv w:val="1"/>
      <w:marLeft w:val="0"/>
      <w:marRight w:val="0"/>
      <w:marTop w:val="0"/>
      <w:marBottom w:val="0"/>
      <w:divBdr>
        <w:top w:val="none" w:sz="0" w:space="0" w:color="auto"/>
        <w:left w:val="none" w:sz="0" w:space="0" w:color="auto"/>
        <w:bottom w:val="none" w:sz="0" w:space="0" w:color="auto"/>
        <w:right w:val="none" w:sz="0" w:space="0" w:color="auto"/>
      </w:divBdr>
    </w:div>
    <w:div w:id="269777766">
      <w:bodyDiv w:val="1"/>
      <w:marLeft w:val="0"/>
      <w:marRight w:val="0"/>
      <w:marTop w:val="0"/>
      <w:marBottom w:val="0"/>
      <w:divBdr>
        <w:top w:val="none" w:sz="0" w:space="0" w:color="auto"/>
        <w:left w:val="none" w:sz="0" w:space="0" w:color="auto"/>
        <w:bottom w:val="none" w:sz="0" w:space="0" w:color="auto"/>
        <w:right w:val="none" w:sz="0" w:space="0" w:color="auto"/>
      </w:divBdr>
      <w:divsChild>
        <w:div w:id="1950964768">
          <w:marLeft w:val="0"/>
          <w:marRight w:val="0"/>
          <w:marTop w:val="0"/>
          <w:marBottom w:val="0"/>
          <w:divBdr>
            <w:top w:val="single" w:sz="2" w:space="0" w:color="6E4080"/>
            <w:left w:val="single" w:sz="2" w:space="0" w:color="6E4080"/>
            <w:bottom w:val="single" w:sz="12" w:space="0" w:color="6E4080"/>
            <w:right w:val="single" w:sz="2" w:space="0" w:color="6E4080"/>
          </w:divBdr>
        </w:div>
        <w:div w:id="1610624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0167913">
      <w:bodyDiv w:val="1"/>
      <w:marLeft w:val="0"/>
      <w:marRight w:val="0"/>
      <w:marTop w:val="0"/>
      <w:marBottom w:val="0"/>
      <w:divBdr>
        <w:top w:val="none" w:sz="0" w:space="0" w:color="auto"/>
        <w:left w:val="none" w:sz="0" w:space="0" w:color="auto"/>
        <w:bottom w:val="none" w:sz="0" w:space="0" w:color="auto"/>
        <w:right w:val="none" w:sz="0" w:space="0" w:color="auto"/>
      </w:divBdr>
    </w:div>
    <w:div w:id="275990043">
      <w:bodyDiv w:val="1"/>
      <w:marLeft w:val="0"/>
      <w:marRight w:val="0"/>
      <w:marTop w:val="0"/>
      <w:marBottom w:val="0"/>
      <w:divBdr>
        <w:top w:val="none" w:sz="0" w:space="0" w:color="auto"/>
        <w:left w:val="none" w:sz="0" w:space="0" w:color="auto"/>
        <w:bottom w:val="none" w:sz="0" w:space="0" w:color="auto"/>
        <w:right w:val="none" w:sz="0" w:space="0" w:color="auto"/>
      </w:divBdr>
    </w:div>
    <w:div w:id="287471287">
      <w:bodyDiv w:val="1"/>
      <w:marLeft w:val="0"/>
      <w:marRight w:val="0"/>
      <w:marTop w:val="0"/>
      <w:marBottom w:val="0"/>
      <w:divBdr>
        <w:top w:val="none" w:sz="0" w:space="0" w:color="auto"/>
        <w:left w:val="none" w:sz="0" w:space="0" w:color="auto"/>
        <w:bottom w:val="none" w:sz="0" w:space="0" w:color="auto"/>
        <w:right w:val="none" w:sz="0" w:space="0" w:color="auto"/>
      </w:divBdr>
      <w:divsChild>
        <w:div w:id="1875607051">
          <w:marLeft w:val="0"/>
          <w:marRight w:val="0"/>
          <w:marTop w:val="0"/>
          <w:marBottom w:val="0"/>
          <w:divBdr>
            <w:top w:val="single" w:sz="2" w:space="0" w:color="E5E7EB"/>
            <w:left w:val="single" w:sz="2" w:space="0" w:color="E5E7EB"/>
            <w:bottom w:val="single" w:sz="2" w:space="0" w:color="E5E7EB"/>
            <w:right w:val="single" w:sz="2" w:space="0" w:color="E5E7EB"/>
          </w:divBdr>
          <w:divsChild>
            <w:div w:id="562061809">
              <w:marLeft w:val="0"/>
              <w:marRight w:val="0"/>
              <w:marTop w:val="0"/>
              <w:marBottom w:val="0"/>
              <w:divBdr>
                <w:top w:val="single" w:sz="2" w:space="0" w:color="E5E7EB"/>
                <w:left w:val="single" w:sz="2" w:space="0" w:color="E5E7EB"/>
                <w:bottom w:val="single" w:sz="2" w:space="0" w:color="E5E7EB"/>
                <w:right w:val="single" w:sz="2" w:space="0" w:color="E5E7EB"/>
              </w:divBdr>
              <w:divsChild>
                <w:div w:id="1347053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5912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4142409">
      <w:bodyDiv w:val="1"/>
      <w:marLeft w:val="0"/>
      <w:marRight w:val="0"/>
      <w:marTop w:val="0"/>
      <w:marBottom w:val="0"/>
      <w:divBdr>
        <w:top w:val="none" w:sz="0" w:space="0" w:color="auto"/>
        <w:left w:val="none" w:sz="0" w:space="0" w:color="auto"/>
        <w:bottom w:val="none" w:sz="0" w:space="0" w:color="auto"/>
        <w:right w:val="none" w:sz="0" w:space="0" w:color="auto"/>
      </w:divBdr>
    </w:div>
    <w:div w:id="324941616">
      <w:bodyDiv w:val="1"/>
      <w:marLeft w:val="0"/>
      <w:marRight w:val="0"/>
      <w:marTop w:val="0"/>
      <w:marBottom w:val="0"/>
      <w:divBdr>
        <w:top w:val="none" w:sz="0" w:space="0" w:color="auto"/>
        <w:left w:val="none" w:sz="0" w:space="0" w:color="auto"/>
        <w:bottom w:val="none" w:sz="0" w:space="0" w:color="auto"/>
        <w:right w:val="none" w:sz="0" w:space="0" w:color="auto"/>
      </w:divBdr>
    </w:div>
    <w:div w:id="326137213">
      <w:bodyDiv w:val="1"/>
      <w:marLeft w:val="0"/>
      <w:marRight w:val="0"/>
      <w:marTop w:val="0"/>
      <w:marBottom w:val="0"/>
      <w:divBdr>
        <w:top w:val="none" w:sz="0" w:space="0" w:color="auto"/>
        <w:left w:val="none" w:sz="0" w:space="0" w:color="auto"/>
        <w:bottom w:val="none" w:sz="0" w:space="0" w:color="auto"/>
        <w:right w:val="none" w:sz="0" w:space="0" w:color="auto"/>
      </w:divBdr>
    </w:div>
    <w:div w:id="339163866">
      <w:bodyDiv w:val="1"/>
      <w:marLeft w:val="0"/>
      <w:marRight w:val="0"/>
      <w:marTop w:val="0"/>
      <w:marBottom w:val="0"/>
      <w:divBdr>
        <w:top w:val="none" w:sz="0" w:space="0" w:color="auto"/>
        <w:left w:val="none" w:sz="0" w:space="0" w:color="auto"/>
        <w:bottom w:val="none" w:sz="0" w:space="0" w:color="auto"/>
        <w:right w:val="none" w:sz="0" w:space="0" w:color="auto"/>
      </w:divBdr>
      <w:divsChild>
        <w:div w:id="1669476075">
          <w:marLeft w:val="0"/>
          <w:marRight w:val="0"/>
          <w:marTop w:val="0"/>
          <w:marBottom w:val="0"/>
          <w:divBdr>
            <w:top w:val="single" w:sz="2" w:space="0" w:color="E5E7EB"/>
            <w:left w:val="single" w:sz="2" w:space="0" w:color="E5E7EB"/>
            <w:bottom w:val="single" w:sz="2" w:space="0" w:color="E5E7EB"/>
            <w:right w:val="single" w:sz="2" w:space="0" w:color="E5E7EB"/>
          </w:divBdr>
          <w:divsChild>
            <w:div w:id="1572159211">
              <w:marLeft w:val="0"/>
              <w:marRight w:val="0"/>
              <w:marTop w:val="0"/>
              <w:marBottom w:val="0"/>
              <w:divBdr>
                <w:top w:val="single" w:sz="2" w:space="0" w:color="E5E7EB"/>
                <w:left w:val="single" w:sz="2" w:space="0" w:color="E5E7EB"/>
                <w:bottom w:val="single" w:sz="2" w:space="0" w:color="E5E7EB"/>
                <w:right w:val="single" w:sz="2" w:space="0" w:color="E5E7EB"/>
              </w:divBdr>
              <w:divsChild>
                <w:div w:id="561409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42786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2339250">
      <w:bodyDiv w:val="1"/>
      <w:marLeft w:val="0"/>
      <w:marRight w:val="0"/>
      <w:marTop w:val="0"/>
      <w:marBottom w:val="0"/>
      <w:divBdr>
        <w:top w:val="none" w:sz="0" w:space="0" w:color="auto"/>
        <w:left w:val="none" w:sz="0" w:space="0" w:color="auto"/>
        <w:bottom w:val="none" w:sz="0" w:space="0" w:color="auto"/>
        <w:right w:val="none" w:sz="0" w:space="0" w:color="auto"/>
      </w:divBdr>
      <w:divsChild>
        <w:div w:id="345402021">
          <w:marLeft w:val="0"/>
          <w:marRight w:val="0"/>
          <w:marTop w:val="0"/>
          <w:marBottom w:val="0"/>
          <w:divBdr>
            <w:top w:val="single" w:sz="2" w:space="0" w:color="6E4080"/>
            <w:left w:val="single" w:sz="2" w:space="0" w:color="6E4080"/>
            <w:bottom w:val="single" w:sz="12" w:space="0" w:color="6E4080"/>
            <w:right w:val="single" w:sz="2" w:space="0" w:color="6E4080"/>
          </w:divBdr>
        </w:div>
        <w:div w:id="1613589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2341482">
      <w:bodyDiv w:val="1"/>
      <w:marLeft w:val="0"/>
      <w:marRight w:val="0"/>
      <w:marTop w:val="0"/>
      <w:marBottom w:val="0"/>
      <w:divBdr>
        <w:top w:val="none" w:sz="0" w:space="0" w:color="auto"/>
        <w:left w:val="none" w:sz="0" w:space="0" w:color="auto"/>
        <w:bottom w:val="none" w:sz="0" w:space="0" w:color="auto"/>
        <w:right w:val="none" w:sz="0" w:space="0" w:color="auto"/>
      </w:divBdr>
    </w:div>
    <w:div w:id="360591661">
      <w:bodyDiv w:val="1"/>
      <w:marLeft w:val="0"/>
      <w:marRight w:val="0"/>
      <w:marTop w:val="0"/>
      <w:marBottom w:val="0"/>
      <w:divBdr>
        <w:top w:val="none" w:sz="0" w:space="0" w:color="auto"/>
        <w:left w:val="none" w:sz="0" w:space="0" w:color="auto"/>
        <w:bottom w:val="none" w:sz="0" w:space="0" w:color="auto"/>
        <w:right w:val="none" w:sz="0" w:space="0" w:color="auto"/>
      </w:divBdr>
    </w:div>
    <w:div w:id="369762271">
      <w:bodyDiv w:val="1"/>
      <w:marLeft w:val="0"/>
      <w:marRight w:val="0"/>
      <w:marTop w:val="0"/>
      <w:marBottom w:val="0"/>
      <w:divBdr>
        <w:top w:val="none" w:sz="0" w:space="0" w:color="auto"/>
        <w:left w:val="none" w:sz="0" w:space="0" w:color="auto"/>
        <w:bottom w:val="none" w:sz="0" w:space="0" w:color="auto"/>
        <w:right w:val="none" w:sz="0" w:space="0" w:color="auto"/>
      </w:divBdr>
    </w:div>
    <w:div w:id="374425954">
      <w:bodyDiv w:val="1"/>
      <w:marLeft w:val="0"/>
      <w:marRight w:val="0"/>
      <w:marTop w:val="0"/>
      <w:marBottom w:val="0"/>
      <w:divBdr>
        <w:top w:val="none" w:sz="0" w:space="0" w:color="auto"/>
        <w:left w:val="none" w:sz="0" w:space="0" w:color="auto"/>
        <w:bottom w:val="none" w:sz="0" w:space="0" w:color="auto"/>
        <w:right w:val="none" w:sz="0" w:space="0" w:color="auto"/>
      </w:divBdr>
    </w:div>
    <w:div w:id="376046682">
      <w:bodyDiv w:val="1"/>
      <w:marLeft w:val="0"/>
      <w:marRight w:val="0"/>
      <w:marTop w:val="0"/>
      <w:marBottom w:val="0"/>
      <w:divBdr>
        <w:top w:val="none" w:sz="0" w:space="0" w:color="auto"/>
        <w:left w:val="none" w:sz="0" w:space="0" w:color="auto"/>
        <w:bottom w:val="none" w:sz="0" w:space="0" w:color="auto"/>
        <w:right w:val="none" w:sz="0" w:space="0" w:color="auto"/>
      </w:divBdr>
      <w:divsChild>
        <w:div w:id="637953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3065123">
      <w:bodyDiv w:val="1"/>
      <w:marLeft w:val="0"/>
      <w:marRight w:val="0"/>
      <w:marTop w:val="0"/>
      <w:marBottom w:val="0"/>
      <w:divBdr>
        <w:top w:val="none" w:sz="0" w:space="0" w:color="auto"/>
        <w:left w:val="none" w:sz="0" w:space="0" w:color="auto"/>
        <w:bottom w:val="none" w:sz="0" w:space="0" w:color="auto"/>
        <w:right w:val="none" w:sz="0" w:space="0" w:color="auto"/>
      </w:divBdr>
    </w:div>
    <w:div w:id="385644255">
      <w:bodyDiv w:val="1"/>
      <w:marLeft w:val="0"/>
      <w:marRight w:val="0"/>
      <w:marTop w:val="0"/>
      <w:marBottom w:val="0"/>
      <w:divBdr>
        <w:top w:val="none" w:sz="0" w:space="0" w:color="auto"/>
        <w:left w:val="none" w:sz="0" w:space="0" w:color="auto"/>
        <w:bottom w:val="none" w:sz="0" w:space="0" w:color="auto"/>
        <w:right w:val="none" w:sz="0" w:space="0" w:color="auto"/>
      </w:divBdr>
      <w:divsChild>
        <w:div w:id="881094368">
          <w:marLeft w:val="0"/>
          <w:marRight w:val="0"/>
          <w:marTop w:val="0"/>
          <w:marBottom w:val="0"/>
          <w:divBdr>
            <w:top w:val="single" w:sz="2" w:space="0" w:color="E5E7EB"/>
            <w:left w:val="single" w:sz="2" w:space="0" w:color="E5E7EB"/>
            <w:bottom w:val="single" w:sz="2" w:space="0" w:color="E5E7EB"/>
            <w:right w:val="single" w:sz="2" w:space="0" w:color="E5E7EB"/>
          </w:divBdr>
          <w:divsChild>
            <w:div w:id="1933204484">
              <w:marLeft w:val="0"/>
              <w:marRight w:val="0"/>
              <w:marTop w:val="0"/>
              <w:marBottom w:val="0"/>
              <w:divBdr>
                <w:top w:val="single" w:sz="2" w:space="0" w:color="E5E7EB"/>
                <w:left w:val="single" w:sz="2" w:space="0" w:color="E5E7EB"/>
                <w:bottom w:val="single" w:sz="2" w:space="0" w:color="E5E7EB"/>
                <w:right w:val="single" w:sz="2" w:space="0" w:color="E5E7EB"/>
              </w:divBdr>
              <w:divsChild>
                <w:div w:id="4477460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5661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7387491">
      <w:bodyDiv w:val="1"/>
      <w:marLeft w:val="0"/>
      <w:marRight w:val="0"/>
      <w:marTop w:val="0"/>
      <w:marBottom w:val="0"/>
      <w:divBdr>
        <w:top w:val="none" w:sz="0" w:space="0" w:color="auto"/>
        <w:left w:val="none" w:sz="0" w:space="0" w:color="auto"/>
        <w:bottom w:val="none" w:sz="0" w:space="0" w:color="auto"/>
        <w:right w:val="none" w:sz="0" w:space="0" w:color="auto"/>
      </w:divBdr>
    </w:div>
    <w:div w:id="390496213">
      <w:bodyDiv w:val="1"/>
      <w:marLeft w:val="0"/>
      <w:marRight w:val="0"/>
      <w:marTop w:val="0"/>
      <w:marBottom w:val="0"/>
      <w:divBdr>
        <w:top w:val="none" w:sz="0" w:space="0" w:color="auto"/>
        <w:left w:val="none" w:sz="0" w:space="0" w:color="auto"/>
        <w:bottom w:val="none" w:sz="0" w:space="0" w:color="auto"/>
        <w:right w:val="none" w:sz="0" w:space="0" w:color="auto"/>
      </w:divBdr>
    </w:div>
    <w:div w:id="394158561">
      <w:bodyDiv w:val="1"/>
      <w:marLeft w:val="0"/>
      <w:marRight w:val="0"/>
      <w:marTop w:val="0"/>
      <w:marBottom w:val="0"/>
      <w:divBdr>
        <w:top w:val="none" w:sz="0" w:space="0" w:color="auto"/>
        <w:left w:val="none" w:sz="0" w:space="0" w:color="auto"/>
        <w:bottom w:val="none" w:sz="0" w:space="0" w:color="auto"/>
        <w:right w:val="none" w:sz="0" w:space="0" w:color="auto"/>
      </w:divBdr>
    </w:div>
    <w:div w:id="403340458">
      <w:bodyDiv w:val="1"/>
      <w:marLeft w:val="0"/>
      <w:marRight w:val="0"/>
      <w:marTop w:val="0"/>
      <w:marBottom w:val="0"/>
      <w:divBdr>
        <w:top w:val="none" w:sz="0" w:space="0" w:color="auto"/>
        <w:left w:val="none" w:sz="0" w:space="0" w:color="auto"/>
        <w:bottom w:val="none" w:sz="0" w:space="0" w:color="auto"/>
        <w:right w:val="none" w:sz="0" w:space="0" w:color="auto"/>
      </w:divBdr>
    </w:div>
    <w:div w:id="412775410">
      <w:bodyDiv w:val="1"/>
      <w:marLeft w:val="0"/>
      <w:marRight w:val="0"/>
      <w:marTop w:val="0"/>
      <w:marBottom w:val="0"/>
      <w:divBdr>
        <w:top w:val="none" w:sz="0" w:space="0" w:color="auto"/>
        <w:left w:val="none" w:sz="0" w:space="0" w:color="auto"/>
        <w:bottom w:val="none" w:sz="0" w:space="0" w:color="auto"/>
        <w:right w:val="none" w:sz="0" w:space="0" w:color="auto"/>
      </w:divBdr>
    </w:div>
    <w:div w:id="415054302">
      <w:bodyDiv w:val="1"/>
      <w:marLeft w:val="0"/>
      <w:marRight w:val="0"/>
      <w:marTop w:val="0"/>
      <w:marBottom w:val="0"/>
      <w:divBdr>
        <w:top w:val="none" w:sz="0" w:space="0" w:color="auto"/>
        <w:left w:val="none" w:sz="0" w:space="0" w:color="auto"/>
        <w:bottom w:val="none" w:sz="0" w:space="0" w:color="auto"/>
        <w:right w:val="none" w:sz="0" w:space="0" w:color="auto"/>
      </w:divBdr>
    </w:div>
    <w:div w:id="415710798">
      <w:bodyDiv w:val="1"/>
      <w:marLeft w:val="0"/>
      <w:marRight w:val="0"/>
      <w:marTop w:val="0"/>
      <w:marBottom w:val="0"/>
      <w:divBdr>
        <w:top w:val="none" w:sz="0" w:space="0" w:color="auto"/>
        <w:left w:val="none" w:sz="0" w:space="0" w:color="auto"/>
        <w:bottom w:val="none" w:sz="0" w:space="0" w:color="auto"/>
        <w:right w:val="none" w:sz="0" w:space="0" w:color="auto"/>
      </w:divBdr>
      <w:divsChild>
        <w:div w:id="859273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6118866">
      <w:bodyDiv w:val="1"/>
      <w:marLeft w:val="0"/>
      <w:marRight w:val="0"/>
      <w:marTop w:val="0"/>
      <w:marBottom w:val="0"/>
      <w:divBdr>
        <w:top w:val="none" w:sz="0" w:space="0" w:color="auto"/>
        <w:left w:val="none" w:sz="0" w:space="0" w:color="auto"/>
        <w:bottom w:val="none" w:sz="0" w:space="0" w:color="auto"/>
        <w:right w:val="none" w:sz="0" w:space="0" w:color="auto"/>
      </w:divBdr>
    </w:div>
    <w:div w:id="428889614">
      <w:bodyDiv w:val="1"/>
      <w:marLeft w:val="0"/>
      <w:marRight w:val="0"/>
      <w:marTop w:val="0"/>
      <w:marBottom w:val="0"/>
      <w:divBdr>
        <w:top w:val="none" w:sz="0" w:space="0" w:color="auto"/>
        <w:left w:val="none" w:sz="0" w:space="0" w:color="auto"/>
        <w:bottom w:val="none" w:sz="0" w:space="0" w:color="auto"/>
        <w:right w:val="none" w:sz="0" w:space="0" w:color="auto"/>
      </w:divBdr>
      <w:divsChild>
        <w:div w:id="1392339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7026145">
      <w:bodyDiv w:val="1"/>
      <w:marLeft w:val="0"/>
      <w:marRight w:val="0"/>
      <w:marTop w:val="0"/>
      <w:marBottom w:val="0"/>
      <w:divBdr>
        <w:top w:val="none" w:sz="0" w:space="0" w:color="auto"/>
        <w:left w:val="none" w:sz="0" w:space="0" w:color="auto"/>
        <w:bottom w:val="none" w:sz="0" w:space="0" w:color="auto"/>
        <w:right w:val="none" w:sz="0" w:space="0" w:color="auto"/>
      </w:divBdr>
    </w:div>
    <w:div w:id="439881018">
      <w:bodyDiv w:val="1"/>
      <w:marLeft w:val="0"/>
      <w:marRight w:val="0"/>
      <w:marTop w:val="0"/>
      <w:marBottom w:val="0"/>
      <w:divBdr>
        <w:top w:val="none" w:sz="0" w:space="0" w:color="auto"/>
        <w:left w:val="none" w:sz="0" w:space="0" w:color="auto"/>
        <w:bottom w:val="none" w:sz="0" w:space="0" w:color="auto"/>
        <w:right w:val="none" w:sz="0" w:space="0" w:color="auto"/>
      </w:divBdr>
    </w:div>
    <w:div w:id="440219993">
      <w:bodyDiv w:val="1"/>
      <w:marLeft w:val="0"/>
      <w:marRight w:val="0"/>
      <w:marTop w:val="0"/>
      <w:marBottom w:val="0"/>
      <w:divBdr>
        <w:top w:val="none" w:sz="0" w:space="0" w:color="auto"/>
        <w:left w:val="none" w:sz="0" w:space="0" w:color="auto"/>
        <w:bottom w:val="none" w:sz="0" w:space="0" w:color="auto"/>
        <w:right w:val="none" w:sz="0" w:space="0" w:color="auto"/>
      </w:divBdr>
    </w:div>
    <w:div w:id="449787313">
      <w:bodyDiv w:val="1"/>
      <w:marLeft w:val="0"/>
      <w:marRight w:val="0"/>
      <w:marTop w:val="0"/>
      <w:marBottom w:val="0"/>
      <w:divBdr>
        <w:top w:val="none" w:sz="0" w:space="0" w:color="auto"/>
        <w:left w:val="none" w:sz="0" w:space="0" w:color="auto"/>
        <w:bottom w:val="none" w:sz="0" w:space="0" w:color="auto"/>
        <w:right w:val="none" w:sz="0" w:space="0" w:color="auto"/>
      </w:divBdr>
    </w:div>
    <w:div w:id="460079599">
      <w:bodyDiv w:val="1"/>
      <w:marLeft w:val="0"/>
      <w:marRight w:val="0"/>
      <w:marTop w:val="0"/>
      <w:marBottom w:val="0"/>
      <w:divBdr>
        <w:top w:val="none" w:sz="0" w:space="0" w:color="auto"/>
        <w:left w:val="none" w:sz="0" w:space="0" w:color="auto"/>
        <w:bottom w:val="none" w:sz="0" w:space="0" w:color="auto"/>
        <w:right w:val="none" w:sz="0" w:space="0" w:color="auto"/>
      </w:divBdr>
      <w:divsChild>
        <w:div w:id="498888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2819514">
      <w:bodyDiv w:val="1"/>
      <w:marLeft w:val="0"/>
      <w:marRight w:val="0"/>
      <w:marTop w:val="0"/>
      <w:marBottom w:val="0"/>
      <w:divBdr>
        <w:top w:val="none" w:sz="0" w:space="0" w:color="auto"/>
        <w:left w:val="none" w:sz="0" w:space="0" w:color="auto"/>
        <w:bottom w:val="none" w:sz="0" w:space="0" w:color="auto"/>
        <w:right w:val="none" w:sz="0" w:space="0" w:color="auto"/>
      </w:divBdr>
    </w:div>
    <w:div w:id="468784148">
      <w:bodyDiv w:val="1"/>
      <w:marLeft w:val="0"/>
      <w:marRight w:val="0"/>
      <w:marTop w:val="0"/>
      <w:marBottom w:val="0"/>
      <w:divBdr>
        <w:top w:val="none" w:sz="0" w:space="0" w:color="auto"/>
        <w:left w:val="none" w:sz="0" w:space="0" w:color="auto"/>
        <w:bottom w:val="none" w:sz="0" w:space="0" w:color="auto"/>
        <w:right w:val="none" w:sz="0" w:space="0" w:color="auto"/>
      </w:divBdr>
    </w:div>
    <w:div w:id="472792544">
      <w:bodyDiv w:val="1"/>
      <w:marLeft w:val="0"/>
      <w:marRight w:val="0"/>
      <w:marTop w:val="0"/>
      <w:marBottom w:val="0"/>
      <w:divBdr>
        <w:top w:val="none" w:sz="0" w:space="0" w:color="auto"/>
        <w:left w:val="none" w:sz="0" w:space="0" w:color="auto"/>
        <w:bottom w:val="none" w:sz="0" w:space="0" w:color="auto"/>
        <w:right w:val="none" w:sz="0" w:space="0" w:color="auto"/>
      </w:divBdr>
      <w:divsChild>
        <w:div w:id="1574196143">
          <w:marLeft w:val="0"/>
          <w:marRight w:val="0"/>
          <w:marTop w:val="0"/>
          <w:marBottom w:val="0"/>
          <w:divBdr>
            <w:top w:val="single" w:sz="2" w:space="0" w:color="E5E7EB"/>
            <w:left w:val="single" w:sz="2" w:space="0" w:color="E5E7EB"/>
            <w:bottom w:val="single" w:sz="2" w:space="0" w:color="E5E7EB"/>
            <w:right w:val="single" w:sz="2" w:space="0" w:color="E5E7EB"/>
          </w:divBdr>
          <w:divsChild>
            <w:div w:id="549924960">
              <w:marLeft w:val="0"/>
              <w:marRight w:val="0"/>
              <w:marTop w:val="0"/>
              <w:marBottom w:val="0"/>
              <w:divBdr>
                <w:top w:val="single" w:sz="2" w:space="0" w:color="E5E7EB"/>
                <w:left w:val="single" w:sz="2" w:space="0" w:color="E5E7EB"/>
                <w:bottom w:val="single" w:sz="2" w:space="0" w:color="E5E7EB"/>
                <w:right w:val="single" w:sz="2" w:space="0" w:color="E5E7EB"/>
              </w:divBdr>
              <w:divsChild>
                <w:div w:id="1492986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86285024">
      <w:bodyDiv w:val="1"/>
      <w:marLeft w:val="0"/>
      <w:marRight w:val="0"/>
      <w:marTop w:val="0"/>
      <w:marBottom w:val="0"/>
      <w:divBdr>
        <w:top w:val="none" w:sz="0" w:space="0" w:color="auto"/>
        <w:left w:val="none" w:sz="0" w:space="0" w:color="auto"/>
        <w:bottom w:val="none" w:sz="0" w:space="0" w:color="auto"/>
        <w:right w:val="none" w:sz="0" w:space="0" w:color="auto"/>
      </w:divBdr>
    </w:div>
    <w:div w:id="492452089">
      <w:bodyDiv w:val="1"/>
      <w:marLeft w:val="0"/>
      <w:marRight w:val="0"/>
      <w:marTop w:val="0"/>
      <w:marBottom w:val="0"/>
      <w:divBdr>
        <w:top w:val="none" w:sz="0" w:space="0" w:color="auto"/>
        <w:left w:val="none" w:sz="0" w:space="0" w:color="auto"/>
        <w:bottom w:val="none" w:sz="0" w:space="0" w:color="auto"/>
        <w:right w:val="none" w:sz="0" w:space="0" w:color="auto"/>
      </w:divBdr>
    </w:div>
    <w:div w:id="501971028">
      <w:bodyDiv w:val="1"/>
      <w:marLeft w:val="0"/>
      <w:marRight w:val="0"/>
      <w:marTop w:val="0"/>
      <w:marBottom w:val="0"/>
      <w:divBdr>
        <w:top w:val="none" w:sz="0" w:space="0" w:color="auto"/>
        <w:left w:val="none" w:sz="0" w:space="0" w:color="auto"/>
        <w:bottom w:val="none" w:sz="0" w:space="0" w:color="auto"/>
        <w:right w:val="none" w:sz="0" w:space="0" w:color="auto"/>
      </w:divBdr>
    </w:div>
    <w:div w:id="503395652">
      <w:bodyDiv w:val="1"/>
      <w:marLeft w:val="0"/>
      <w:marRight w:val="0"/>
      <w:marTop w:val="0"/>
      <w:marBottom w:val="0"/>
      <w:divBdr>
        <w:top w:val="none" w:sz="0" w:space="0" w:color="auto"/>
        <w:left w:val="none" w:sz="0" w:space="0" w:color="auto"/>
        <w:bottom w:val="none" w:sz="0" w:space="0" w:color="auto"/>
        <w:right w:val="none" w:sz="0" w:space="0" w:color="auto"/>
      </w:divBdr>
    </w:div>
    <w:div w:id="509414417">
      <w:bodyDiv w:val="1"/>
      <w:marLeft w:val="0"/>
      <w:marRight w:val="0"/>
      <w:marTop w:val="0"/>
      <w:marBottom w:val="0"/>
      <w:divBdr>
        <w:top w:val="none" w:sz="0" w:space="0" w:color="auto"/>
        <w:left w:val="none" w:sz="0" w:space="0" w:color="auto"/>
        <w:bottom w:val="none" w:sz="0" w:space="0" w:color="auto"/>
        <w:right w:val="none" w:sz="0" w:space="0" w:color="auto"/>
      </w:divBdr>
    </w:div>
    <w:div w:id="512887201">
      <w:bodyDiv w:val="1"/>
      <w:marLeft w:val="0"/>
      <w:marRight w:val="0"/>
      <w:marTop w:val="0"/>
      <w:marBottom w:val="0"/>
      <w:divBdr>
        <w:top w:val="none" w:sz="0" w:space="0" w:color="auto"/>
        <w:left w:val="none" w:sz="0" w:space="0" w:color="auto"/>
        <w:bottom w:val="none" w:sz="0" w:space="0" w:color="auto"/>
        <w:right w:val="none" w:sz="0" w:space="0" w:color="auto"/>
      </w:divBdr>
      <w:divsChild>
        <w:div w:id="24991933">
          <w:marLeft w:val="0"/>
          <w:marRight w:val="0"/>
          <w:marTop w:val="0"/>
          <w:marBottom w:val="0"/>
          <w:divBdr>
            <w:top w:val="single" w:sz="2" w:space="0" w:color="E5E7EB"/>
            <w:left w:val="single" w:sz="2" w:space="0" w:color="E5E7EB"/>
            <w:bottom w:val="single" w:sz="2" w:space="0" w:color="E5E7EB"/>
            <w:right w:val="single" w:sz="2" w:space="0" w:color="E5E7EB"/>
          </w:divBdr>
          <w:divsChild>
            <w:div w:id="806630470">
              <w:marLeft w:val="0"/>
              <w:marRight w:val="0"/>
              <w:marTop w:val="0"/>
              <w:marBottom w:val="0"/>
              <w:divBdr>
                <w:top w:val="single" w:sz="2" w:space="0" w:color="E5E7EB"/>
                <w:left w:val="single" w:sz="2" w:space="0" w:color="E5E7EB"/>
                <w:bottom w:val="single" w:sz="2" w:space="0" w:color="E5E7EB"/>
                <w:right w:val="single" w:sz="2" w:space="0" w:color="E5E7EB"/>
              </w:divBdr>
              <w:divsChild>
                <w:div w:id="116923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28110762">
      <w:bodyDiv w:val="1"/>
      <w:marLeft w:val="0"/>
      <w:marRight w:val="0"/>
      <w:marTop w:val="0"/>
      <w:marBottom w:val="0"/>
      <w:divBdr>
        <w:top w:val="none" w:sz="0" w:space="0" w:color="auto"/>
        <w:left w:val="none" w:sz="0" w:space="0" w:color="auto"/>
        <w:bottom w:val="none" w:sz="0" w:space="0" w:color="auto"/>
        <w:right w:val="none" w:sz="0" w:space="0" w:color="auto"/>
      </w:divBdr>
    </w:div>
    <w:div w:id="530457851">
      <w:bodyDiv w:val="1"/>
      <w:marLeft w:val="0"/>
      <w:marRight w:val="0"/>
      <w:marTop w:val="0"/>
      <w:marBottom w:val="0"/>
      <w:divBdr>
        <w:top w:val="none" w:sz="0" w:space="0" w:color="auto"/>
        <w:left w:val="none" w:sz="0" w:space="0" w:color="auto"/>
        <w:bottom w:val="none" w:sz="0" w:space="0" w:color="auto"/>
        <w:right w:val="none" w:sz="0" w:space="0" w:color="auto"/>
      </w:divBdr>
    </w:div>
    <w:div w:id="534736392">
      <w:bodyDiv w:val="1"/>
      <w:marLeft w:val="0"/>
      <w:marRight w:val="0"/>
      <w:marTop w:val="0"/>
      <w:marBottom w:val="0"/>
      <w:divBdr>
        <w:top w:val="none" w:sz="0" w:space="0" w:color="auto"/>
        <w:left w:val="none" w:sz="0" w:space="0" w:color="auto"/>
        <w:bottom w:val="none" w:sz="0" w:space="0" w:color="auto"/>
        <w:right w:val="none" w:sz="0" w:space="0" w:color="auto"/>
      </w:divBdr>
    </w:div>
    <w:div w:id="538132625">
      <w:bodyDiv w:val="1"/>
      <w:marLeft w:val="0"/>
      <w:marRight w:val="0"/>
      <w:marTop w:val="0"/>
      <w:marBottom w:val="0"/>
      <w:divBdr>
        <w:top w:val="none" w:sz="0" w:space="0" w:color="auto"/>
        <w:left w:val="none" w:sz="0" w:space="0" w:color="auto"/>
        <w:bottom w:val="none" w:sz="0" w:space="0" w:color="auto"/>
        <w:right w:val="none" w:sz="0" w:space="0" w:color="auto"/>
      </w:divBdr>
    </w:div>
    <w:div w:id="543949892">
      <w:bodyDiv w:val="1"/>
      <w:marLeft w:val="0"/>
      <w:marRight w:val="0"/>
      <w:marTop w:val="0"/>
      <w:marBottom w:val="0"/>
      <w:divBdr>
        <w:top w:val="none" w:sz="0" w:space="0" w:color="auto"/>
        <w:left w:val="none" w:sz="0" w:space="0" w:color="auto"/>
        <w:bottom w:val="none" w:sz="0" w:space="0" w:color="auto"/>
        <w:right w:val="none" w:sz="0" w:space="0" w:color="auto"/>
      </w:divBdr>
    </w:div>
    <w:div w:id="565916406">
      <w:bodyDiv w:val="1"/>
      <w:marLeft w:val="0"/>
      <w:marRight w:val="0"/>
      <w:marTop w:val="0"/>
      <w:marBottom w:val="0"/>
      <w:divBdr>
        <w:top w:val="none" w:sz="0" w:space="0" w:color="auto"/>
        <w:left w:val="none" w:sz="0" w:space="0" w:color="auto"/>
        <w:bottom w:val="none" w:sz="0" w:space="0" w:color="auto"/>
        <w:right w:val="none" w:sz="0" w:space="0" w:color="auto"/>
      </w:divBdr>
    </w:div>
    <w:div w:id="567351308">
      <w:bodyDiv w:val="1"/>
      <w:marLeft w:val="0"/>
      <w:marRight w:val="0"/>
      <w:marTop w:val="0"/>
      <w:marBottom w:val="0"/>
      <w:divBdr>
        <w:top w:val="none" w:sz="0" w:space="0" w:color="auto"/>
        <w:left w:val="none" w:sz="0" w:space="0" w:color="auto"/>
        <w:bottom w:val="none" w:sz="0" w:space="0" w:color="auto"/>
        <w:right w:val="none" w:sz="0" w:space="0" w:color="auto"/>
      </w:divBdr>
    </w:div>
    <w:div w:id="587232470">
      <w:bodyDiv w:val="1"/>
      <w:marLeft w:val="0"/>
      <w:marRight w:val="0"/>
      <w:marTop w:val="0"/>
      <w:marBottom w:val="0"/>
      <w:divBdr>
        <w:top w:val="none" w:sz="0" w:space="0" w:color="auto"/>
        <w:left w:val="none" w:sz="0" w:space="0" w:color="auto"/>
        <w:bottom w:val="none" w:sz="0" w:space="0" w:color="auto"/>
        <w:right w:val="none" w:sz="0" w:space="0" w:color="auto"/>
      </w:divBdr>
    </w:div>
    <w:div w:id="595750962">
      <w:bodyDiv w:val="1"/>
      <w:marLeft w:val="0"/>
      <w:marRight w:val="0"/>
      <w:marTop w:val="0"/>
      <w:marBottom w:val="0"/>
      <w:divBdr>
        <w:top w:val="none" w:sz="0" w:space="0" w:color="auto"/>
        <w:left w:val="none" w:sz="0" w:space="0" w:color="auto"/>
        <w:bottom w:val="none" w:sz="0" w:space="0" w:color="auto"/>
        <w:right w:val="none" w:sz="0" w:space="0" w:color="auto"/>
      </w:divBdr>
    </w:div>
    <w:div w:id="602423629">
      <w:bodyDiv w:val="1"/>
      <w:marLeft w:val="0"/>
      <w:marRight w:val="0"/>
      <w:marTop w:val="0"/>
      <w:marBottom w:val="0"/>
      <w:divBdr>
        <w:top w:val="none" w:sz="0" w:space="0" w:color="auto"/>
        <w:left w:val="none" w:sz="0" w:space="0" w:color="auto"/>
        <w:bottom w:val="none" w:sz="0" w:space="0" w:color="auto"/>
        <w:right w:val="none" w:sz="0" w:space="0" w:color="auto"/>
      </w:divBdr>
    </w:div>
    <w:div w:id="621377944">
      <w:bodyDiv w:val="1"/>
      <w:marLeft w:val="0"/>
      <w:marRight w:val="0"/>
      <w:marTop w:val="0"/>
      <w:marBottom w:val="0"/>
      <w:divBdr>
        <w:top w:val="none" w:sz="0" w:space="0" w:color="auto"/>
        <w:left w:val="none" w:sz="0" w:space="0" w:color="auto"/>
        <w:bottom w:val="none" w:sz="0" w:space="0" w:color="auto"/>
        <w:right w:val="none" w:sz="0" w:space="0" w:color="auto"/>
      </w:divBdr>
    </w:div>
    <w:div w:id="622343625">
      <w:bodyDiv w:val="1"/>
      <w:marLeft w:val="0"/>
      <w:marRight w:val="0"/>
      <w:marTop w:val="0"/>
      <w:marBottom w:val="0"/>
      <w:divBdr>
        <w:top w:val="none" w:sz="0" w:space="0" w:color="auto"/>
        <w:left w:val="none" w:sz="0" w:space="0" w:color="auto"/>
        <w:bottom w:val="none" w:sz="0" w:space="0" w:color="auto"/>
        <w:right w:val="none" w:sz="0" w:space="0" w:color="auto"/>
      </w:divBdr>
    </w:div>
    <w:div w:id="627859513">
      <w:bodyDiv w:val="1"/>
      <w:marLeft w:val="0"/>
      <w:marRight w:val="0"/>
      <w:marTop w:val="0"/>
      <w:marBottom w:val="0"/>
      <w:divBdr>
        <w:top w:val="none" w:sz="0" w:space="0" w:color="auto"/>
        <w:left w:val="none" w:sz="0" w:space="0" w:color="auto"/>
        <w:bottom w:val="none" w:sz="0" w:space="0" w:color="auto"/>
        <w:right w:val="none" w:sz="0" w:space="0" w:color="auto"/>
      </w:divBdr>
    </w:div>
    <w:div w:id="631863689">
      <w:bodyDiv w:val="1"/>
      <w:marLeft w:val="0"/>
      <w:marRight w:val="0"/>
      <w:marTop w:val="0"/>
      <w:marBottom w:val="0"/>
      <w:divBdr>
        <w:top w:val="none" w:sz="0" w:space="0" w:color="auto"/>
        <w:left w:val="none" w:sz="0" w:space="0" w:color="auto"/>
        <w:bottom w:val="none" w:sz="0" w:space="0" w:color="auto"/>
        <w:right w:val="none" w:sz="0" w:space="0" w:color="auto"/>
      </w:divBdr>
    </w:div>
    <w:div w:id="650670870">
      <w:bodyDiv w:val="1"/>
      <w:marLeft w:val="0"/>
      <w:marRight w:val="0"/>
      <w:marTop w:val="0"/>
      <w:marBottom w:val="0"/>
      <w:divBdr>
        <w:top w:val="none" w:sz="0" w:space="0" w:color="auto"/>
        <w:left w:val="none" w:sz="0" w:space="0" w:color="auto"/>
        <w:bottom w:val="none" w:sz="0" w:space="0" w:color="auto"/>
        <w:right w:val="none" w:sz="0" w:space="0" w:color="auto"/>
      </w:divBdr>
    </w:div>
    <w:div w:id="656425055">
      <w:bodyDiv w:val="1"/>
      <w:marLeft w:val="0"/>
      <w:marRight w:val="0"/>
      <w:marTop w:val="0"/>
      <w:marBottom w:val="0"/>
      <w:divBdr>
        <w:top w:val="none" w:sz="0" w:space="0" w:color="auto"/>
        <w:left w:val="none" w:sz="0" w:space="0" w:color="auto"/>
        <w:bottom w:val="none" w:sz="0" w:space="0" w:color="auto"/>
        <w:right w:val="none" w:sz="0" w:space="0" w:color="auto"/>
      </w:divBdr>
    </w:div>
    <w:div w:id="667177093">
      <w:bodyDiv w:val="1"/>
      <w:marLeft w:val="0"/>
      <w:marRight w:val="0"/>
      <w:marTop w:val="0"/>
      <w:marBottom w:val="0"/>
      <w:divBdr>
        <w:top w:val="none" w:sz="0" w:space="0" w:color="auto"/>
        <w:left w:val="none" w:sz="0" w:space="0" w:color="auto"/>
        <w:bottom w:val="none" w:sz="0" w:space="0" w:color="auto"/>
        <w:right w:val="none" w:sz="0" w:space="0" w:color="auto"/>
      </w:divBdr>
    </w:div>
    <w:div w:id="684133756">
      <w:bodyDiv w:val="1"/>
      <w:marLeft w:val="0"/>
      <w:marRight w:val="0"/>
      <w:marTop w:val="0"/>
      <w:marBottom w:val="0"/>
      <w:divBdr>
        <w:top w:val="none" w:sz="0" w:space="0" w:color="auto"/>
        <w:left w:val="none" w:sz="0" w:space="0" w:color="auto"/>
        <w:bottom w:val="none" w:sz="0" w:space="0" w:color="auto"/>
        <w:right w:val="none" w:sz="0" w:space="0" w:color="auto"/>
      </w:divBdr>
    </w:div>
    <w:div w:id="687368511">
      <w:bodyDiv w:val="1"/>
      <w:marLeft w:val="0"/>
      <w:marRight w:val="0"/>
      <w:marTop w:val="0"/>
      <w:marBottom w:val="0"/>
      <w:divBdr>
        <w:top w:val="none" w:sz="0" w:space="0" w:color="auto"/>
        <w:left w:val="none" w:sz="0" w:space="0" w:color="auto"/>
        <w:bottom w:val="none" w:sz="0" w:space="0" w:color="auto"/>
        <w:right w:val="none" w:sz="0" w:space="0" w:color="auto"/>
      </w:divBdr>
      <w:divsChild>
        <w:div w:id="1432551455">
          <w:marLeft w:val="0"/>
          <w:marRight w:val="0"/>
          <w:marTop w:val="0"/>
          <w:marBottom w:val="0"/>
          <w:divBdr>
            <w:top w:val="single" w:sz="2" w:space="0" w:color="6E4080"/>
            <w:left w:val="single" w:sz="2" w:space="0" w:color="6E4080"/>
            <w:bottom w:val="single" w:sz="12" w:space="0" w:color="6E4080"/>
            <w:right w:val="single" w:sz="2" w:space="0" w:color="6E4080"/>
          </w:divBdr>
        </w:div>
        <w:div w:id="1063480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2461275">
      <w:bodyDiv w:val="1"/>
      <w:marLeft w:val="0"/>
      <w:marRight w:val="0"/>
      <w:marTop w:val="0"/>
      <w:marBottom w:val="0"/>
      <w:divBdr>
        <w:top w:val="none" w:sz="0" w:space="0" w:color="auto"/>
        <w:left w:val="none" w:sz="0" w:space="0" w:color="auto"/>
        <w:bottom w:val="none" w:sz="0" w:space="0" w:color="auto"/>
        <w:right w:val="none" w:sz="0" w:space="0" w:color="auto"/>
      </w:divBdr>
    </w:div>
    <w:div w:id="702555552">
      <w:bodyDiv w:val="1"/>
      <w:marLeft w:val="0"/>
      <w:marRight w:val="0"/>
      <w:marTop w:val="0"/>
      <w:marBottom w:val="0"/>
      <w:divBdr>
        <w:top w:val="none" w:sz="0" w:space="0" w:color="auto"/>
        <w:left w:val="none" w:sz="0" w:space="0" w:color="auto"/>
        <w:bottom w:val="none" w:sz="0" w:space="0" w:color="auto"/>
        <w:right w:val="none" w:sz="0" w:space="0" w:color="auto"/>
      </w:divBdr>
    </w:div>
    <w:div w:id="754282696">
      <w:bodyDiv w:val="1"/>
      <w:marLeft w:val="0"/>
      <w:marRight w:val="0"/>
      <w:marTop w:val="0"/>
      <w:marBottom w:val="0"/>
      <w:divBdr>
        <w:top w:val="none" w:sz="0" w:space="0" w:color="auto"/>
        <w:left w:val="none" w:sz="0" w:space="0" w:color="auto"/>
        <w:bottom w:val="none" w:sz="0" w:space="0" w:color="auto"/>
        <w:right w:val="none" w:sz="0" w:space="0" w:color="auto"/>
      </w:divBdr>
      <w:divsChild>
        <w:div w:id="1286083277">
          <w:marLeft w:val="0"/>
          <w:marRight w:val="0"/>
          <w:marTop w:val="0"/>
          <w:marBottom w:val="0"/>
          <w:divBdr>
            <w:top w:val="single" w:sz="2" w:space="0" w:color="6E4080"/>
            <w:left w:val="single" w:sz="2" w:space="0" w:color="6E4080"/>
            <w:bottom w:val="single" w:sz="12" w:space="0" w:color="6E4080"/>
            <w:right w:val="single" w:sz="2" w:space="0" w:color="6E4080"/>
          </w:divBdr>
        </w:div>
        <w:div w:id="1476795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6171564">
      <w:bodyDiv w:val="1"/>
      <w:marLeft w:val="0"/>
      <w:marRight w:val="0"/>
      <w:marTop w:val="0"/>
      <w:marBottom w:val="0"/>
      <w:divBdr>
        <w:top w:val="none" w:sz="0" w:space="0" w:color="auto"/>
        <w:left w:val="none" w:sz="0" w:space="0" w:color="auto"/>
        <w:bottom w:val="none" w:sz="0" w:space="0" w:color="auto"/>
        <w:right w:val="none" w:sz="0" w:space="0" w:color="auto"/>
      </w:divBdr>
    </w:div>
    <w:div w:id="758989026">
      <w:bodyDiv w:val="1"/>
      <w:marLeft w:val="0"/>
      <w:marRight w:val="0"/>
      <w:marTop w:val="0"/>
      <w:marBottom w:val="0"/>
      <w:divBdr>
        <w:top w:val="none" w:sz="0" w:space="0" w:color="auto"/>
        <w:left w:val="none" w:sz="0" w:space="0" w:color="auto"/>
        <w:bottom w:val="none" w:sz="0" w:space="0" w:color="auto"/>
        <w:right w:val="none" w:sz="0" w:space="0" w:color="auto"/>
      </w:divBdr>
    </w:div>
    <w:div w:id="768622075">
      <w:bodyDiv w:val="1"/>
      <w:marLeft w:val="0"/>
      <w:marRight w:val="0"/>
      <w:marTop w:val="0"/>
      <w:marBottom w:val="0"/>
      <w:divBdr>
        <w:top w:val="none" w:sz="0" w:space="0" w:color="auto"/>
        <w:left w:val="none" w:sz="0" w:space="0" w:color="auto"/>
        <w:bottom w:val="none" w:sz="0" w:space="0" w:color="auto"/>
        <w:right w:val="none" w:sz="0" w:space="0" w:color="auto"/>
      </w:divBdr>
    </w:div>
    <w:div w:id="772433623">
      <w:bodyDiv w:val="1"/>
      <w:marLeft w:val="0"/>
      <w:marRight w:val="0"/>
      <w:marTop w:val="0"/>
      <w:marBottom w:val="0"/>
      <w:divBdr>
        <w:top w:val="none" w:sz="0" w:space="0" w:color="auto"/>
        <w:left w:val="none" w:sz="0" w:space="0" w:color="auto"/>
        <w:bottom w:val="none" w:sz="0" w:space="0" w:color="auto"/>
        <w:right w:val="none" w:sz="0" w:space="0" w:color="auto"/>
      </w:divBdr>
    </w:div>
    <w:div w:id="779109230">
      <w:bodyDiv w:val="1"/>
      <w:marLeft w:val="0"/>
      <w:marRight w:val="0"/>
      <w:marTop w:val="0"/>
      <w:marBottom w:val="0"/>
      <w:divBdr>
        <w:top w:val="none" w:sz="0" w:space="0" w:color="auto"/>
        <w:left w:val="none" w:sz="0" w:space="0" w:color="auto"/>
        <w:bottom w:val="none" w:sz="0" w:space="0" w:color="auto"/>
        <w:right w:val="none" w:sz="0" w:space="0" w:color="auto"/>
      </w:divBdr>
    </w:div>
    <w:div w:id="780612707">
      <w:bodyDiv w:val="1"/>
      <w:marLeft w:val="0"/>
      <w:marRight w:val="0"/>
      <w:marTop w:val="0"/>
      <w:marBottom w:val="0"/>
      <w:divBdr>
        <w:top w:val="none" w:sz="0" w:space="0" w:color="auto"/>
        <w:left w:val="none" w:sz="0" w:space="0" w:color="auto"/>
        <w:bottom w:val="none" w:sz="0" w:space="0" w:color="auto"/>
        <w:right w:val="none" w:sz="0" w:space="0" w:color="auto"/>
      </w:divBdr>
      <w:divsChild>
        <w:div w:id="322316118">
          <w:marLeft w:val="0"/>
          <w:marRight w:val="0"/>
          <w:marTop w:val="0"/>
          <w:marBottom w:val="0"/>
          <w:divBdr>
            <w:top w:val="single" w:sz="2" w:space="0" w:color="6E4080"/>
            <w:left w:val="single" w:sz="2" w:space="0" w:color="6E4080"/>
            <w:bottom w:val="single" w:sz="12" w:space="0" w:color="6E4080"/>
            <w:right w:val="single" w:sz="2" w:space="0" w:color="6E4080"/>
          </w:divBdr>
        </w:div>
        <w:div w:id="774710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6393844">
      <w:bodyDiv w:val="1"/>
      <w:marLeft w:val="0"/>
      <w:marRight w:val="0"/>
      <w:marTop w:val="0"/>
      <w:marBottom w:val="0"/>
      <w:divBdr>
        <w:top w:val="none" w:sz="0" w:space="0" w:color="auto"/>
        <w:left w:val="none" w:sz="0" w:space="0" w:color="auto"/>
        <w:bottom w:val="none" w:sz="0" w:space="0" w:color="auto"/>
        <w:right w:val="none" w:sz="0" w:space="0" w:color="auto"/>
      </w:divBdr>
    </w:div>
    <w:div w:id="789473764">
      <w:bodyDiv w:val="1"/>
      <w:marLeft w:val="0"/>
      <w:marRight w:val="0"/>
      <w:marTop w:val="0"/>
      <w:marBottom w:val="0"/>
      <w:divBdr>
        <w:top w:val="none" w:sz="0" w:space="0" w:color="auto"/>
        <w:left w:val="none" w:sz="0" w:space="0" w:color="auto"/>
        <w:bottom w:val="none" w:sz="0" w:space="0" w:color="auto"/>
        <w:right w:val="none" w:sz="0" w:space="0" w:color="auto"/>
      </w:divBdr>
    </w:div>
    <w:div w:id="789666939">
      <w:bodyDiv w:val="1"/>
      <w:marLeft w:val="0"/>
      <w:marRight w:val="0"/>
      <w:marTop w:val="0"/>
      <w:marBottom w:val="0"/>
      <w:divBdr>
        <w:top w:val="none" w:sz="0" w:space="0" w:color="auto"/>
        <w:left w:val="none" w:sz="0" w:space="0" w:color="auto"/>
        <w:bottom w:val="none" w:sz="0" w:space="0" w:color="auto"/>
        <w:right w:val="none" w:sz="0" w:space="0" w:color="auto"/>
      </w:divBdr>
    </w:div>
    <w:div w:id="807671820">
      <w:bodyDiv w:val="1"/>
      <w:marLeft w:val="0"/>
      <w:marRight w:val="0"/>
      <w:marTop w:val="0"/>
      <w:marBottom w:val="0"/>
      <w:divBdr>
        <w:top w:val="none" w:sz="0" w:space="0" w:color="auto"/>
        <w:left w:val="none" w:sz="0" w:space="0" w:color="auto"/>
        <w:bottom w:val="none" w:sz="0" w:space="0" w:color="auto"/>
        <w:right w:val="none" w:sz="0" w:space="0" w:color="auto"/>
      </w:divBdr>
    </w:div>
    <w:div w:id="820657876">
      <w:bodyDiv w:val="1"/>
      <w:marLeft w:val="0"/>
      <w:marRight w:val="0"/>
      <w:marTop w:val="0"/>
      <w:marBottom w:val="0"/>
      <w:divBdr>
        <w:top w:val="none" w:sz="0" w:space="0" w:color="auto"/>
        <w:left w:val="none" w:sz="0" w:space="0" w:color="auto"/>
        <w:bottom w:val="none" w:sz="0" w:space="0" w:color="auto"/>
        <w:right w:val="none" w:sz="0" w:space="0" w:color="auto"/>
      </w:divBdr>
    </w:div>
    <w:div w:id="824971376">
      <w:bodyDiv w:val="1"/>
      <w:marLeft w:val="0"/>
      <w:marRight w:val="0"/>
      <w:marTop w:val="0"/>
      <w:marBottom w:val="0"/>
      <w:divBdr>
        <w:top w:val="none" w:sz="0" w:space="0" w:color="auto"/>
        <w:left w:val="none" w:sz="0" w:space="0" w:color="auto"/>
        <w:bottom w:val="none" w:sz="0" w:space="0" w:color="auto"/>
        <w:right w:val="none" w:sz="0" w:space="0" w:color="auto"/>
      </w:divBdr>
    </w:div>
    <w:div w:id="843397568">
      <w:bodyDiv w:val="1"/>
      <w:marLeft w:val="0"/>
      <w:marRight w:val="0"/>
      <w:marTop w:val="0"/>
      <w:marBottom w:val="0"/>
      <w:divBdr>
        <w:top w:val="none" w:sz="0" w:space="0" w:color="auto"/>
        <w:left w:val="none" w:sz="0" w:space="0" w:color="auto"/>
        <w:bottom w:val="none" w:sz="0" w:space="0" w:color="auto"/>
        <w:right w:val="none" w:sz="0" w:space="0" w:color="auto"/>
      </w:divBdr>
    </w:div>
    <w:div w:id="848645166">
      <w:bodyDiv w:val="1"/>
      <w:marLeft w:val="0"/>
      <w:marRight w:val="0"/>
      <w:marTop w:val="0"/>
      <w:marBottom w:val="0"/>
      <w:divBdr>
        <w:top w:val="none" w:sz="0" w:space="0" w:color="auto"/>
        <w:left w:val="none" w:sz="0" w:space="0" w:color="auto"/>
        <w:bottom w:val="none" w:sz="0" w:space="0" w:color="auto"/>
        <w:right w:val="none" w:sz="0" w:space="0" w:color="auto"/>
      </w:divBdr>
    </w:div>
    <w:div w:id="869495678">
      <w:bodyDiv w:val="1"/>
      <w:marLeft w:val="0"/>
      <w:marRight w:val="0"/>
      <w:marTop w:val="0"/>
      <w:marBottom w:val="0"/>
      <w:divBdr>
        <w:top w:val="none" w:sz="0" w:space="0" w:color="auto"/>
        <w:left w:val="none" w:sz="0" w:space="0" w:color="auto"/>
        <w:bottom w:val="none" w:sz="0" w:space="0" w:color="auto"/>
        <w:right w:val="none" w:sz="0" w:space="0" w:color="auto"/>
      </w:divBdr>
    </w:div>
    <w:div w:id="881021682">
      <w:bodyDiv w:val="1"/>
      <w:marLeft w:val="0"/>
      <w:marRight w:val="0"/>
      <w:marTop w:val="0"/>
      <w:marBottom w:val="0"/>
      <w:divBdr>
        <w:top w:val="none" w:sz="0" w:space="0" w:color="auto"/>
        <w:left w:val="none" w:sz="0" w:space="0" w:color="auto"/>
        <w:bottom w:val="none" w:sz="0" w:space="0" w:color="auto"/>
        <w:right w:val="none" w:sz="0" w:space="0" w:color="auto"/>
      </w:divBdr>
    </w:div>
    <w:div w:id="895822205">
      <w:bodyDiv w:val="1"/>
      <w:marLeft w:val="0"/>
      <w:marRight w:val="0"/>
      <w:marTop w:val="0"/>
      <w:marBottom w:val="0"/>
      <w:divBdr>
        <w:top w:val="none" w:sz="0" w:space="0" w:color="auto"/>
        <w:left w:val="none" w:sz="0" w:space="0" w:color="auto"/>
        <w:bottom w:val="none" w:sz="0" w:space="0" w:color="auto"/>
        <w:right w:val="none" w:sz="0" w:space="0" w:color="auto"/>
      </w:divBdr>
    </w:div>
    <w:div w:id="905536027">
      <w:bodyDiv w:val="1"/>
      <w:marLeft w:val="0"/>
      <w:marRight w:val="0"/>
      <w:marTop w:val="0"/>
      <w:marBottom w:val="0"/>
      <w:divBdr>
        <w:top w:val="none" w:sz="0" w:space="0" w:color="auto"/>
        <w:left w:val="none" w:sz="0" w:space="0" w:color="auto"/>
        <w:bottom w:val="none" w:sz="0" w:space="0" w:color="auto"/>
        <w:right w:val="none" w:sz="0" w:space="0" w:color="auto"/>
      </w:divBdr>
    </w:div>
    <w:div w:id="932516138">
      <w:bodyDiv w:val="1"/>
      <w:marLeft w:val="0"/>
      <w:marRight w:val="0"/>
      <w:marTop w:val="0"/>
      <w:marBottom w:val="0"/>
      <w:divBdr>
        <w:top w:val="none" w:sz="0" w:space="0" w:color="auto"/>
        <w:left w:val="none" w:sz="0" w:space="0" w:color="auto"/>
        <w:bottom w:val="none" w:sz="0" w:space="0" w:color="auto"/>
        <w:right w:val="none" w:sz="0" w:space="0" w:color="auto"/>
      </w:divBdr>
    </w:div>
    <w:div w:id="939065823">
      <w:bodyDiv w:val="1"/>
      <w:marLeft w:val="0"/>
      <w:marRight w:val="0"/>
      <w:marTop w:val="0"/>
      <w:marBottom w:val="0"/>
      <w:divBdr>
        <w:top w:val="none" w:sz="0" w:space="0" w:color="auto"/>
        <w:left w:val="none" w:sz="0" w:space="0" w:color="auto"/>
        <w:bottom w:val="none" w:sz="0" w:space="0" w:color="auto"/>
        <w:right w:val="none" w:sz="0" w:space="0" w:color="auto"/>
      </w:divBdr>
    </w:div>
    <w:div w:id="941062607">
      <w:bodyDiv w:val="1"/>
      <w:marLeft w:val="0"/>
      <w:marRight w:val="0"/>
      <w:marTop w:val="0"/>
      <w:marBottom w:val="0"/>
      <w:divBdr>
        <w:top w:val="none" w:sz="0" w:space="0" w:color="auto"/>
        <w:left w:val="none" w:sz="0" w:space="0" w:color="auto"/>
        <w:bottom w:val="none" w:sz="0" w:space="0" w:color="auto"/>
        <w:right w:val="none" w:sz="0" w:space="0" w:color="auto"/>
      </w:divBdr>
    </w:div>
    <w:div w:id="950822144">
      <w:bodyDiv w:val="1"/>
      <w:marLeft w:val="0"/>
      <w:marRight w:val="0"/>
      <w:marTop w:val="0"/>
      <w:marBottom w:val="0"/>
      <w:divBdr>
        <w:top w:val="none" w:sz="0" w:space="0" w:color="auto"/>
        <w:left w:val="none" w:sz="0" w:space="0" w:color="auto"/>
        <w:bottom w:val="none" w:sz="0" w:space="0" w:color="auto"/>
        <w:right w:val="none" w:sz="0" w:space="0" w:color="auto"/>
      </w:divBdr>
    </w:div>
    <w:div w:id="951941193">
      <w:bodyDiv w:val="1"/>
      <w:marLeft w:val="0"/>
      <w:marRight w:val="0"/>
      <w:marTop w:val="0"/>
      <w:marBottom w:val="0"/>
      <w:divBdr>
        <w:top w:val="none" w:sz="0" w:space="0" w:color="auto"/>
        <w:left w:val="none" w:sz="0" w:space="0" w:color="auto"/>
        <w:bottom w:val="none" w:sz="0" w:space="0" w:color="auto"/>
        <w:right w:val="none" w:sz="0" w:space="0" w:color="auto"/>
      </w:divBdr>
    </w:div>
    <w:div w:id="965156443">
      <w:bodyDiv w:val="1"/>
      <w:marLeft w:val="0"/>
      <w:marRight w:val="0"/>
      <w:marTop w:val="0"/>
      <w:marBottom w:val="0"/>
      <w:divBdr>
        <w:top w:val="none" w:sz="0" w:space="0" w:color="auto"/>
        <w:left w:val="none" w:sz="0" w:space="0" w:color="auto"/>
        <w:bottom w:val="none" w:sz="0" w:space="0" w:color="auto"/>
        <w:right w:val="none" w:sz="0" w:space="0" w:color="auto"/>
      </w:divBdr>
    </w:div>
    <w:div w:id="967123853">
      <w:bodyDiv w:val="1"/>
      <w:marLeft w:val="0"/>
      <w:marRight w:val="0"/>
      <w:marTop w:val="0"/>
      <w:marBottom w:val="0"/>
      <w:divBdr>
        <w:top w:val="none" w:sz="0" w:space="0" w:color="auto"/>
        <w:left w:val="none" w:sz="0" w:space="0" w:color="auto"/>
        <w:bottom w:val="none" w:sz="0" w:space="0" w:color="auto"/>
        <w:right w:val="none" w:sz="0" w:space="0" w:color="auto"/>
      </w:divBdr>
    </w:div>
    <w:div w:id="969287698">
      <w:bodyDiv w:val="1"/>
      <w:marLeft w:val="0"/>
      <w:marRight w:val="0"/>
      <w:marTop w:val="0"/>
      <w:marBottom w:val="0"/>
      <w:divBdr>
        <w:top w:val="none" w:sz="0" w:space="0" w:color="auto"/>
        <w:left w:val="none" w:sz="0" w:space="0" w:color="auto"/>
        <w:bottom w:val="none" w:sz="0" w:space="0" w:color="auto"/>
        <w:right w:val="none" w:sz="0" w:space="0" w:color="auto"/>
      </w:divBdr>
      <w:divsChild>
        <w:div w:id="799345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1249682">
      <w:bodyDiv w:val="1"/>
      <w:marLeft w:val="0"/>
      <w:marRight w:val="0"/>
      <w:marTop w:val="0"/>
      <w:marBottom w:val="0"/>
      <w:divBdr>
        <w:top w:val="none" w:sz="0" w:space="0" w:color="auto"/>
        <w:left w:val="none" w:sz="0" w:space="0" w:color="auto"/>
        <w:bottom w:val="none" w:sz="0" w:space="0" w:color="auto"/>
        <w:right w:val="none" w:sz="0" w:space="0" w:color="auto"/>
      </w:divBdr>
    </w:div>
    <w:div w:id="988676808">
      <w:bodyDiv w:val="1"/>
      <w:marLeft w:val="0"/>
      <w:marRight w:val="0"/>
      <w:marTop w:val="0"/>
      <w:marBottom w:val="0"/>
      <w:divBdr>
        <w:top w:val="none" w:sz="0" w:space="0" w:color="auto"/>
        <w:left w:val="none" w:sz="0" w:space="0" w:color="auto"/>
        <w:bottom w:val="none" w:sz="0" w:space="0" w:color="auto"/>
        <w:right w:val="none" w:sz="0" w:space="0" w:color="auto"/>
      </w:divBdr>
    </w:div>
    <w:div w:id="996572638">
      <w:bodyDiv w:val="1"/>
      <w:marLeft w:val="0"/>
      <w:marRight w:val="0"/>
      <w:marTop w:val="0"/>
      <w:marBottom w:val="0"/>
      <w:divBdr>
        <w:top w:val="none" w:sz="0" w:space="0" w:color="auto"/>
        <w:left w:val="none" w:sz="0" w:space="0" w:color="auto"/>
        <w:bottom w:val="none" w:sz="0" w:space="0" w:color="auto"/>
        <w:right w:val="none" w:sz="0" w:space="0" w:color="auto"/>
      </w:divBdr>
      <w:divsChild>
        <w:div w:id="1642617950">
          <w:marLeft w:val="0"/>
          <w:marRight w:val="0"/>
          <w:marTop w:val="0"/>
          <w:marBottom w:val="0"/>
          <w:divBdr>
            <w:top w:val="single" w:sz="2" w:space="0" w:color="6E4080"/>
            <w:left w:val="single" w:sz="2" w:space="0" w:color="6E4080"/>
            <w:bottom w:val="single" w:sz="12" w:space="0" w:color="6E4080"/>
            <w:right w:val="single" w:sz="2" w:space="0" w:color="6E4080"/>
          </w:divBdr>
        </w:div>
        <w:div w:id="386682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0157264">
      <w:bodyDiv w:val="1"/>
      <w:marLeft w:val="0"/>
      <w:marRight w:val="0"/>
      <w:marTop w:val="0"/>
      <w:marBottom w:val="0"/>
      <w:divBdr>
        <w:top w:val="none" w:sz="0" w:space="0" w:color="auto"/>
        <w:left w:val="none" w:sz="0" w:space="0" w:color="auto"/>
        <w:bottom w:val="none" w:sz="0" w:space="0" w:color="auto"/>
        <w:right w:val="none" w:sz="0" w:space="0" w:color="auto"/>
      </w:divBdr>
    </w:div>
    <w:div w:id="1002973993">
      <w:bodyDiv w:val="1"/>
      <w:marLeft w:val="0"/>
      <w:marRight w:val="0"/>
      <w:marTop w:val="0"/>
      <w:marBottom w:val="0"/>
      <w:divBdr>
        <w:top w:val="none" w:sz="0" w:space="0" w:color="auto"/>
        <w:left w:val="none" w:sz="0" w:space="0" w:color="auto"/>
        <w:bottom w:val="none" w:sz="0" w:space="0" w:color="auto"/>
        <w:right w:val="none" w:sz="0" w:space="0" w:color="auto"/>
      </w:divBdr>
    </w:div>
    <w:div w:id="1006202601">
      <w:bodyDiv w:val="1"/>
      <w:marLeft w:val="0"/>
      <w:marRight w:val="0"/>
      <w:marTop w:val="0"/>
      <w:marBottom w:val="0"/>
      <w:divBdr>
        <w:top w:val="none" w:sz="0" w:space="0" w:color="auto"/>
        <w:left w:val="none" w:sz="0" w:space="0" w:color="auto"/>
        <w:bottom w:val="none" w:sz="0" w:space="0" w:color="auto"/>
        <w:right w:val="none" w:sz="0" w:space="0" w:color="auto"/>
      </w:divBdr>
    </w:div>
    <w:div w:id="1006830914">
      <w:bodyDiv w:val="1"/>
      <w:marLeft w:val="0"/>
      <w:marRight w:val="0"/>
      <w:marTop w:val="0"/>
      <w:marBottom w:val="0"/>
      <w:divBdr>
        <w:top w:val="none" w:sz="0" w:space="0" w:color="auto"/>
        <w:left w:val="none" w:sz="0" w:space="0" w:color="auto"/>
        <w:bottom w:val="none" w:sz="0" w:space="0" w:color="auto"/>
        <w:right w:val="none" w:sz="0" w:space="0" w:color="auto"/>
      </w:divBdr>
    </w:div>
    <w:div w:id="1008413332">
      <w:bodyDiv w:val="1"/>
      <w:marLeft w:val="0"/>
      <w:marRight w:val="0"/>
      <w:marTop w:val="0"/>
      <w:marBottom w:val="0"/>
      <w:divBdr>
        <w:top w:val="none" w:sz="0" w:space="0" w:color="auto"/>
        <w:left w:val="none" w:sz="0" w:space="0" w:color="auto"/>
        <w:bottom w:val="none" w:sz="0" w:space="0" w:color="auto"/>
        <w:right w:val="none" w:sz="0" w:space="0" w:color="auto"/>
      </w:divBdr>
    </w:div>
    <w:div w:id="1016544203">
      <w:bodyDiv w:val="1"/>
      <w:marLeft w:val="0"/>
      <w:marRight w:val="0"/>
      <w:marTop w:val="0"/>
      <w:marBottom w:val="0"/>
      <w:divBdr>
        <w:top w:val="none" w:sz="0" w:space="0" w:color="auto"/>
        <w:left w:val="none" w:sz="0" w:space="0" w:color="auto"/>
        <w:bottom w:val="none" w:sz="0" w:space="0" w:color="auto"/>
        <w:right w:val="none" w:sz="0" w:space="0" w:color="auto"/>
      </w:divBdr>
    </w:div>
    <w:div w:id="1029186252">
      <w:bodyDiv w:val="1"/>
      <w:marLeft w:val="0"/>
      <w:marRight w:val="0"/>
      <w:marTop w:val="0"/>
      <w:marBottom w:val="0"/>
      <w:divBdr>
        <w:top w:val="none" w:sz="0" w:space="0" w:color="auto"/>
        <w:left w:val="none" w:sz="0" w:space="0" w:color="auto"/>
        <w:bottom w:val="none" w:sz="0" w:space="0" w:color="auto"/>
        <w:right w:val="none" w:sz="0" w:space="0" w:color="auto"/>
      </w:divBdr>
    </w:div>
    <w:div w:id="1032002049">
      <w:bodyDiv w:val="1"/>
      <w:marLeft w:val="0"/>
      <w:marRight w:val="0"/>
      <w:marTop w:val="0"/>
      <w:marBottom w:val="0"/>
      <w:divBdr>
        <w:top w:val="none" w:sz="0" w:space="0" w:color="auto"/>
        <w:left w:val="none" w:sz="0" w:space="0" w:color="auto"/>
        <w:bottom w:val="none" w:sz="0" w:space="0" w:color="auto"/>
        <w:right w:val="none" w:sz="0" w:space="0" w:color="auto"/>
      </w:divBdr>
    </w:div>
    <w:div w:id="1034500050">
      <w:bodyDiv w:val="1"/>
      <w:marLeft w:val="0"/>
      <w:marRight w:val="0"/>
      <w:marTop w:val="0"/>
      <w:marBottom w:val="0"/>
      <w:divBdr>
        <w:top w:val="none" w:sz="0" w:space="0" w:color="auto"/>
        <w:left w:val="none" w:sz="0" w:space="0" w:color="auto"/>
        <w:bottom w:val="none" w:sz="0" w:space="0" w:color="auto"/>
        <w:right w:val="none" w:sz="0" w:space="0" w:color="auto"/>
      </w:divBdr>
    </w:div>
    <w:div w:id="1036008300">
      <w:bodyDiv w:val="1"/>
      <w:marLeft w:val="0"/>
      <w:marRight w:val="0"/>
      <w:marTop w:val="0"/>
      <w:marBottom w:val="0"/>
      <w:divBdr>
        <w:top w:val="none" w:sz="0" w:space="0" w:color="auto"/>
        <w:left w:val="none" w:sz="0" w:space="0" w:color="auto"/>
        <w:bottom w:val="none" w:sz="0" w:space="0" w:color="auto"/>
        <w:right w:val="none" w:sz="0" w:space="0" w:color="auto"/>
      </w:divBdr>
    </w:div>
    <w:div w:id="1043097608">
      <w:bodyDiv w:val="1"/>
      <w:marLeft w:val="0"/>
      <w:marRight w:val="0"/>
      <w:marTop w:val="0"/>
      <w:marBottom w:val="0"/>
      <w:divBdr>
        <w:top w:val="none" w:sz="0" w:space="0" w:color="auto"/>
        <w:left w:val="none" w:sz="0" w:space="0" w:color="auto"/>
        <w:bottom w:val="none" w:sz="0" w:space="0" w:color="auto"/>
        <w:right w:val="none" w:sz="0" w:space="0" w:color="auto"/>
      </w:divBdr>
      <w:divsChild>
        <w:div w:id="1300569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6494299">
      <w:bodyDiv w:val="1"/>
      <w:marLeft w:val="0"/>
      <w:marRight w:val="0"/>
      <w:marTop w:val="0"/>
      <w:marBottom w:val="0"/>
      <w:divBdr>
        <w:top w:val="none" w:sz="0" w:space="0" w:color="auto"/>
        <w:left w:val="none" w:sz="0" w:space="0" w:color="auto"/>
        <w:bottom w:val="none" w:sz="0" w:space="0" w:color="auto"/>
        <w:right w:val="none" w:sz="0" w:space="0" w:color="auto"/>
      </w:divBdr>
    </w:div>
    <w:div w:id="1061831371">
      <w:bodyDiv w:val="1"/>
      <w:marLeft w:val="0"/>
      <w:marRight w:val="0"/>
      <w:marTop w:val="0"/>
      <w:marBottom w:val="0"/>
      <w:divBdr>
        <w:top w:val="none" w:sz="0" w:space="0" w:color="auto"/>
        <w:left w:val="none" w:sz="0" w:space="0" w:color="auto"/>
        <w:bottom w:val="none" w:sz="0" w:space="0" w:color="auto"/>
        <w:right w:val="none" w:sz="0" w:space="0" w:color="auto"/>
      </w:divBdr>
    </w:div>
    <w:div w:id="1068499276">
      <w:bodyDiv w:val="1"/>
      <w:marLeft w:val="0"/>
      <w:marRight w:val="0"/>
      <w:marTop w:val="0"/>
      <w:marBottom w:val="0"/>
      <w:divBdr>
        <w:top w:val="none" w:sz="0" w:space="0" w:color="auto"/>
        <w:left w:val="none" w:sz="0" w:space="0" w:color="auto"/>
        <w:bottom w:val="none" w:sz="0" w:space="0" w:color="auto"/>
        <w:right w:val="none" w:sz="0" w:space="0" w:color="auto"/>
      </w:divBdr>
    </w:div>
    <w:div w:id="1068921344">
      <w:bodyDiv w:val="1"/>
      <w:marLeft w:val="0"/>
      <w:marRight w:val="0"/>
      <w:marTop w:val="0"/>
      <w:marBottom w:val="0"/>
      <w:divBdr>
        <w:top w:val="none" w:sz="0" w:space="0" w:color="auto"/>
        <w:left w:val="none" w:sz="0" w:space="0" w:color="auto"/>
        <w:bottom w:val="none" w:sz="0" w:space="0" w:color="auto"/>
        <w:right w:val="none" w:sz="0" w:space="0" w:color="auto"/>
      </w:divBdr>
    </w:div>
    <w:div w:id="1084693350">
      <w:bodyDiv w:val="1"/>
      <w:marLeft w:val="0"/>
      <w:marRight w:val="0"/>
      <w:marTop w:val="0"/>
      <w:marBottom w:val="0"/>
      <w:divBdr>
        <w:top w:val="none" w:sz="0" w:space="0" w:color="auto"/>
        <w:left w:val="none" w:sz="0" w:space="0" w:color="auto"/>
        <w:bottom w:val="none" w:sz="0" w:space="0" w:color="auto"/>
        <w:right w:val="none" w:sz="0" w:space="0" w:color="auto"/>
      </w:divBdr>
    </w:div>
    <w:div w:id="1088191294">
      <w:bodyDiv w:val="1"/>
      <w:marLeft w:val="0"/>
      <w:marRight w:val="0"/>
      <w:marTop w:val="0"/>
      <w:marBottom w:val="0"/>
      <w:divBdr>
        <w:top w:val="none" w:sz="0" w:space="0" w:color="auto"/>
        <w:left w:val="none" w:sz="0" w:space="0" w:color="auto"/>
        <w:bottom w:val="none" w:sz="0" w:space="0" w:color="auto"/>
        <w:right w:val="none" w:sz="0" w:space="0" w:color="auto"/>
      </w:divBdr>
    </w:div>
    <w:div w:id="1092824399">
      <w:bodyDiv w:val="1"/>
      <w:marLeft w:val="0"/>
      <w:marRight w:val="0"/>
      <w:marTop w:val="0"/>
      <w:marBottom w:val="0"/>
      <w:divBdr>
        <w:top w:val="none" w:sz="0" w:space="0" w:color="auto"/>
        <w:left w:val="none" w:sz="0" w:space="0" w:color="auto"/>
        <w:bottom w:val="none" w:sz="0" w:space="0" w:color="auto"/>
        <w:right w:val="none" w:sz="0" w:space="0" w:color="auto"/>
      </w:divBdr>
    </w:div>
    <w:div w:id="1097796965">
      <w:bodyDiv w:val="1"/>
      <w:marLeft w:val="0"/>
      <w:marRight w:val="0"/>
      <w:marTop w:val="0"/>
      <w:marBottom w:val="0"/>
      <w:divBdr>
        <w:top w:val="none" w:sz="0" w:space="0" w:color="auto"/>
        <w:left w:val="none" w:sz="0" w:space="0" w:color="auto"/>
        <w:bottom w:val="none" w:sz="0" w:space="0" w:color="auto"/>
        <w:right w:val="none" w:sz="0" w:space="0" w:color="auto"/>
      </w:divBdr>
    </w:div>
    <w:div w:id="1100444799">
      <w:bodyDiv w:val="1"/>
      <w:marLeft w:val="0"/>
      <w:marRight w:val="0"/>
      <w:marTop w:val="0"/>
      <w:marBottom w:val="0"/>
      <w:divBdr>
        <w:top w:val="none" w:sz="0" w:space="0" w:color="auto"/>
        <w:left w:val="none" w:sz="0" w:space="0" w:color="auto"/>
        <w:bottom w:val="none" w:sz="0" w:space="0" w:color="auto"/>
        <w:right w:val="none" w:sz="0" w:space="0" w:color="auto"/>
      </w:divBdr>
    </w:div>
    <w:div w:id="1101293837">
      <w:bodyDiv w:val="1"/>
      <w:marLeft w:val="0"/>
      <w:marRight w:val="0"/>
      <w:marTop w:val="0"/>
      <w:marBottom w:val="0"/>
      <w:divBdr>
        <w:top w:val="none" w:sz="0" w:space="0" w:color="auto"/>
        <w:left w:val="none" w:sz="0" w:space="0" w:color="auto"/>
        <w:bottom w:val="none" w:sz="0" w:space="0" w:color="auto"/>
        <w:right w:val="none" w:sz="0" w:space="0" w:color="auto"/>
      </w:divBdr>
      <w:divsChild>
        <w:div w:id="1817264291">
          <w:marLeft w:val="0"/>
          <w:marRight w:val="0"/>
          <w:marTop w:val="0"/>
          <w:marBottom w:val="0"/>
          <w:divBdr>
            <w:top w:val="single" w:sz="2" w:space="0" w:color="6E4080"/>
            <w:left w:val="single" w:sz="2" w:space="0" w:color="6E4080"/>
            <w:bottom w:val="single" w:sz="12" w:space="0" w:color="6E4080"/>
            <w:right w:val="single" w:sz="2" w:space="0" w:color="6E4080"/>
          </w:divBdr>
        </w:div>
        <w:div w:id="1037509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6271450">
      <w:bodyDiv w:val="1"/>
      <w:marLeft w:val="0"/>
      <w:marRight w:val="0"/>
      <w:marTop w:val="0"/>
      <w:marBottom w:val="0"/>
      <w:divBdr>
        <w:top w:val="none" w:sz="0" w:space="0" w:color="auto"/>
        <w:left w:val="none" w:sz="0" w:space="0" w:color="auto"/>
        <w:bottom w:val="none" w:sz="0" w:space="0" w:color="auto"/>
        <w:right w:val="none" w:sz="0" w:space="0" w:color="auto"/>
      </w:divBdr>
    </w:div>
    <w:div w:id="1131903947">
      <w:bodyDiv w:val="1"/>
      <w:marLeft w:val="0"/>
      <w:marRight w:val="0"/>
      <w:marTop w:val="0"/>
      <w:marBottom w:val="0"/>
      <w:divBdr>
        <w:top w:val="none" w:sz="0" w:space="0" w:color="auto"/>
        <w:left w:val="none" w:sz="0" w:space="0" w:color="auto"/>
        <w:bottom w:val="none" w:sz="0" w:space="0" w:color="auto"/>
        <w:right w:val="none" w:sz="0" w:space="0" w:color="auto"/>
      </w:divBdr>
      <w:divsChild>
        <w:div w:id="1024399974">
          <w:marLeft w:val="0"/>
          <w:marRight w:val="0"/>
          <w:marTop w:val="0"/>
          <w:marBottom w:val="0"/>
          <w:divBdr>
            <w:top w:val="single" w:sz="2" w:space="0" w:color="E5E7EB"/>
            <w:left w:val="single" w:sz="2" w:space="0" w:color="E5E7EB"/>
            <w:bottom w:val="single" w:sz="2" w:space="0" w:color="E5E7EB"/>
            <w:right w:val="single" w:sz="2" w:space="0" w:color="E5E7EB"/>
          </w:divBdr>
          <w:divsChild>
            <w:div w:id="813525304">
              <w:marLeft w:val="0"/>
              <w:marRight w:val="0"/>
              <w:marTop w:val="0"/>
              <w:marBottom w:val="0"/>
              <w:divBdr>
                <w:top w:val="single" w:sz="2" w:space="0" w:color="E5E7EB"/>
                <w:left w:val="single" w:sz="2" w:space="0" w:color="E5E7EB"/>
                <w:bottom w:val="single" w:sz="2" w:space="0" w:color="E5E7EB"/>
                <w:right w:val="single" w:sz="2" w:space="0" w:color="E5E7EB"/>
              </w:divBdr>
              <w:divsChild>
                <w:div w:id="6202620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9495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2020101">
      <w:bodyDiv w:val="1"/>
      <w:marLeft w:val="0"/>
      <w:marRight w:val="0"/>
      <w:marTop w:val="0"/>
      <w:marBottom w:val="0"/>
      <w:divBdr>
        <w:top w:val="none" w:sz="0" w:space="0" w:color="auto"/>
        <w:left w:val="none" w:sz="0" w:space="0" w:color="auto"/>
        <w:bottom w:val="none" w:sz="0" w:space="0" w:color="auto"/>
        <w:right w:val="none" w:sz="0" w:space="0" w:color="auto"/>
      </w:divBdr>
    </w:div>
    <w:div w:id="1136411630">
      <w:bodyDiv w:val="1"/>
      <w:marLeft w:val="0"/>
      <w:marRight w:val="0"/>
      <w:marTop w:val="0"/>
      <w:marBottom w:val="0"/>
      <w:divBdr>
        <w:top w:val="none" w:sz="0" w:space="0" w:color="auto"/>
        <w:left w:val="none" w:sz="0" w:space="0" w:color="auto"/>
        <w:bottom w:val="none" w:sz="0" w:space="0" w:color="auto"/>
        <w:right w:val="none" w:sz="0" w:space="0" w:color="auto"/>
      </w:divBdr>
    </w:div>
    <w:div w:id="1143083766">
      <w:bodyDiv w:val="1"/>
      <w:marLeft w:val="0"/>
      <w:marRight w:val="0"/>
      <w:marTop w:val="0"/>
      <w:marBottom w:val="0"/>
      <w:divBdr>
        <w:top w:val="none" w:sz="0" w:space="0" w:color="auto"/>
        <w:left w:val="none" w:sz="0" w:space="0" w:color="auto"/>
        <w:bottom w:val="none" w:sz="0" w:space="0" w:color="auto"/>
        <w:right w:val="none" w:sz="0" w:space="0" w:color="auto"/>
      </w:divBdr>
    </w:div>
    <w:div w:id="1143815095">
      <w:bodyDiv w:val="1"/>
      <w:marLeft w:val="0"/>
      <w:marRight w:val="0"/>
      <w:marTop w:val="0"/>
      <w:marBottom w:val="0"/>
      <w:divBdr>
        <w:top w:val="none" w:sz="0" w:space="0" w:color="auto"/>
        <w:left w:val="none" w:sz="0" w:space="0" w:color="auto"/>
        <w:bottom w:val="none" w:sz="0" w:space="0" w:color="auto"/>
        <w:right w:val="none" w:sz="0" w:space="0" w:color="auto"/>
      </w:divBdr>
      <w:divsChild>
        <w:div w:id="385180986">
          <w:marLeft w:val="0"/>
          <w:marRight w:val="0"/>
          <w:marTop w:val="0"/>
          <w:marBottom w:val="0"/>
          <w:divBdr>
            <w:top w:val="single" w:sz="2" w:space="0" w:color="6E4080"/>
            <w:left w:val="single" w:sz="2" w:space="0" w:color="6E4080"/>
            <w:bottom w:val="single" w:sz="12" w:space="0" w:color="6E4080"/>
            <w:right w:val="single" w:sz="2" w:space="0" w:color="6E4080"/>
          </w:divBdr>
        </w:div>
        <w:div w:id="414127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5045641">
      <w:bodyDiv w:val="1"/>
      <w:marLeft w:val="0"/>
      <w:marRight w:val="0"/>
      <w:marTop w:val="0"/>
      <w:marBottom w:val="0"/>
      <w:divBdr>
        <w:top w:val="none" w:sz="0" w:space="0" w:color="auto"/>
        <w:left w:val="none" w:sz="0" w:space="0" w:color="auto"/>
        <w:bottom w:val="none" w:sz="0" w:space="0" w:color="auto"/>
        <w:right w:val="none" w:sz="0" w:space="0" w:color="auto"/>
      </w:divBdr>
    </w:div>
    <w:div w:id="1146581665">
      <w:bodyDiv w:val="1"/>
      <w:marLeft w:val="0"/>
      <w:marRight w:val="0"/>
      <w:marTop w:val="0"/>
      <w:marBottom w:val="0"/>
      <w:divBdr>
        <w:top w:val="none" w:sz="0" w:space="0" w:color="auto"/>
        <w:left w:val="none" w:sz="0" w:space="0" w:color="auto"/>
        <w:bottom w:val="none" w:sz="0" w:space="0" w:color="auto"/>
        <w:right w:val="none" w:sz="0" w:space="0" w:color="auto"/>
      </w:divBdr>
    </w:div>
    <w:div w:id="1151747495">
      <w:bodyDiv w:val="1"/>
      <w:marLeft w:val="0"/>
      <w:marRight w:val="0"/>
      <w:marTop w:val="0"/>
      <w:marBottom w:val="0"/>
      <w:divBdr>
        <w:top w:val="none" w:sz="0" w:space="0" w:color="auto"/>
        <w:left w:val="none" w:sz="0" w:space="0" w:color="auto"/>
        <w:bottom w:val="none" w:sz="0" w:space="0" w:color="auto"/>
        <w:right w:val="none" w:sz="0" w:space="0" w:color="auto"/>
      </w:divBdr>
    </w:div>
    <w:div w:id="1155221484">
      <w:bodyDiv w:val="1"/>
      <w:marLeft w:val="0"/>
      <w:marRight w:val="0"/>
      <w:marTop w:val="0"/>
      <w:marBottom w:val="0"/>
      <w:divBdr>
        <w:top w:val="none" w:sz="0" w:space="0" w:color="auto"/>
        <w:left w:val="none" w:sz="0" w:space="0" w:color="auto"/>
        <w:bottom w:val="none" w:sz="0" w:space="0" w:color="auto"/>
        <w:right w:val="none" w:sz="0" w:space="0" w:color="auto"/>
      </w:divBdr>
    </w:div>
    <w:div w:id="1163164131">
      <w:bodyDiv w:val="1"/>
      <w:marLeft w:val="0"/>
      <w:marRight w:val="0"/>
      <w:marTop w:val="0"/>
      <w:marBottom w:val="0"/>
      <w:divBdr>
        <w:top w:val="none" w:sz="0" w:space="0" w:color="auto"/>
        <w:left w:val="none" w:sz="0" w:space="0" w:color="auto"/>
        <w:bottom w:val="none" w:sz="0" w:space="0" w:color="auto"/>
        <w:right w:val="none" w:sz="0" w:space="0" w:color="auto"/>
      </w:divBdr>
    </w:div>
    <w:div w:id="1180008342">
      <w:bodyDiv w:val="1"/>
      <w:marLeft w:val="0"/>
      <w:marRight w:val="0"/>
      <w:marTop w:val="0"/>
      <w:marBottom w:val="0"/>
      <w:divBdr>
        <w:top w:val="none" w:sz="0" w:space="0" w:color="auto"/>
        <w:left w:val="none" w:sz="0" w:space="0" w:color="auto"/>
        <w:bottom w:val="none" w:sz="0" w:space="0" w:color="auto"/>
        <w:right w:val="none" w:sz="0" w:space="0" w:color="auto"/>
      </w:divBdr>
      <w:divsChild>
        <w:div w:id="675232143">
          <w:marLeft w:val="0"/>
          <w:marRight w:val="0"/>
          <w:marTop w:val="0"/>
          <w:marBottom w:val="0"/>
          <w:divBdr>
            <w:top w:val="single" w:sz="2" w:space="0" w:color="E5E7EB"/>
            <w:left w:val="single" w:sz="2" w:space="0" w:color="E5E7EB"/>
            <w:bottom w:val="single" w:sz="2" w:space="0" w:color="E5E7EB"/>
            <w:right w:val="single" w:sz="2" w:space="0" w:color="E5E7EB"/>
          </w:divBdr>
        </w:div>
        <w:div w:id="1225290204">
          <w:marLeft w:val="0"/>
          <w:marRight w:val="0"/>
          <w:marTop w:val="0"/>
          <w:marBottom w:val="0"/>
          <w:divBdr>
            <w:top w:val="single" w:sz="2" w:space="0" w:color="E5E7EB"/>
            <w:left w:val="single" w:sz="2" w:space="0" w:color="E5E7EB"/>
            <w:bottom w:val="single" w:sz="2" w:space="0" w:color="E5E7EB"/>
            <w:right w:val="single" w:sz="2" w:space="0" w:color="E5E7EB"/>
          </w:divBdr>
        </w:div>
        <w:div w:id="785275379">
          <w:marLeft w:val="0"/>
          <w:marRight w:val="0"/>
          <w:marTop w:val="0"/>
          <w:marBottom w:val="0"/>
          <w:divBdr>
            <w:top w:val="single" w:sz="2" w:space="0" w:color="E5E7EB"/>
            <w:left w:val="single" w:sz="2" w:space="0" w:color="E5E7EB"/>
            <w:bottom w:val="single" w:sz="2" w:space="0" w:color="E5E7EB"/>
            <w:right w:val="single" w:sz="2" w:space="0" w:color="E5E7EB"/>
          </w:divBdr>
        </w:div>
        <w:div w:id="1670987778">
          <w:marLeft w:val="0"/>
          <w:marRight w:val="0"/>
          <w:marTop w:val="0"/>
          <w:marBottom w:val="0"/>
          <w:divBdr>
            <w:top w:val="single" w:sz="2" w:space="0" w:color="E5E7EB"/>
            <w:left w:val="single" w:sz="2" w:space="0" w:color="E5E7EB"/>
            <w:bottom w:val="single" w:sz="2" w:space="0" w:color="E5E7EB"/>
            <w:right w:val="single" w:sz="2" w:space="0" w:color="E5E7EB"/>
          </w:divBdr>
        </w:div>
        <w:div w:id="380789161">
          <w:marLeft w:val="0"/>
          <w:marRight w:val="0"/>
          <w:marTop w:val="0"/>
          <w:marBottom w:val="0"/>
          <w:divBdr>
            <w:top w:val="single" w:sz="2" w:space="0" w:color="E5E7EB"/>
            <w:left w:val="single" w:sz="2" w:space="0" w:color="E5E7EB"/>
            <w:bottom w:val="single" w:sz="2" w:space="0" w:color="E5E7EB"/>
            <w:right w:val="single" w:sz="2" w:space="0" w:color="E5E7EB"/>
          </w:divBdr>
        </w:div>
        <w:div w:id="1055785916">
          <w:marLeft w:val="0"/>
          <w:marRight w:val="0"/>
          <w:marTop w:val="0"/>
          <w:marBottom w:val="0"/>
          <w:divBdr>
            <w:top w:val="single" w:sz="2" w:space="0" w:color="E5E7EB"/>
            <w:left w:val="single" w:sz="2" w:space="0" w:color="E5E7EB"/>
            <w:bottom w:val="single" w:sz="2" w:space="0" w:color="E5E7EB"/>
            <w:right w:val="single" w:sz="2" w:space="0" w:color="E5E7EB"/>
          </w:divBdr>
        </w:div>
        <w:div w:id="1546605492">
          <w:marLeft w:val="0"/>
          <w:marRight w:val="0"/>
          <w:marTop w:val="0"/>
          <w:marBottom w:val="0"/>
          <w:divBdr>
            <w:top w:val="single" w:sz="2" w:space="0" w:color="E5E7EB"/>
            <w:left w:val="single" w:sz="2" w:space="0" w:color="E5E7EB"/>
            <w:bottom w:val="single" w:sz="2" w:space="0" w:color="E5E7EB"/>
            <w:right w:val="single" w:sz="2" w:space="0" w:color="E5E7EB"/>
          </w:divBdr>
        </w:div>
        <w:div w:id="829177786">
          <w:marLeft w:val="0"/>
          <w:marRight w:val="0"/>
          <w:marTop w:val="0"/>
          <w:marBottom w:val="0"/>
          <w:divBdr>
            <w:top w:val="single" w:sz="2" w:space="0" w:color="E5E7EB"/>
            <w:left w:val="single" w:sz="2" w:space="0" w:color="E5E7EB"/>
            <w:bottom w:val="single" w:sz="2" w:space="0" w:color="E5E7EB"/>
            <w:right w:val="single" w:sz="2" w:space="0" w:color="E5E7EB"/>
          </w:divBdr>
        </w:div>
        <w:div w:id="1310936986">
          <w:marLeft w:val="0"/>
          <w:marRight w:val="0"/>
          <w:marTop w:val="0"/>
          <w:marBottom w:val="0"/>
          <w:divBdr>
            <w:top w:val="single" w:sz="2" w:space="0" w:color="E5E7EB"/>
            <w:left w:val="single" w:sz="2" w:space="0" w:color="E5E7EB"/>
            <w:bottom w:val="single" w:sz="2" w:space="0" w:color="E5E7EB"/>
            <w:right w:val="single" w:sz="2" w:space="0" w:color="E5E7EB"/>
          </w:divBdr>
        </w:div>
        <w:div w:id="1902059616">
          <w:marLeft w:val="0"/>
          <w:marRight w:val="0"/>
          <w:marTop w:val="0"/>
          <w:marBottom w:val="0"/>
          <w:divBdr>
            <w:top w:val="single" w:sz="2" w:space="0" w:color="E5E7EB"/>
            <w:left w:val="single" w:sz="2" w:space="0" w:color="E5E7EB"/>
            <w:bottom w:val="single" w:sz="2" w:space="0" w:color="E5E7EB"/>
            <w:right w:val="single" w:sz="2" w:space="0" w:color="E5E7EB"/>
          </w:divBdr>
        </w:div>
        <w:div w:id="199167510">
          <w:marLeft w:val="0"/>
          <w:marRight w:val="0"/>
          <w:marTop w:val="0"/>
          <w:marBottom w:val="0"/>
          <w:divBdr>
            <w:top w:val="single" w:sz="2" w:space="0" w:color="E5E7EB"/>
            <w:left w:val="single" w:sz="2" w:space="0" w:color="E5E7EB"/>
            <w:bottom w:val="single" w:sz="2" w:space="0" w:color="E5E7EB"/>
            <w:right w:val="single" w:sz="2" w:space="0" w:color="E5E7EB"/>
          </w:divBdr>
        </w:div>
        <w:div w:id="1780686950">
          <w:marLeft w:val="0"/>
          <w:marRight w:val="0"/>
          <w:marTop w:val="0"/>
          <w:marBottom w:val="0"/>
          <w:divBdr>
            <w:top w:val="single" w:sz="2" w:space="0" w:color="E5E7EB"/>
            <w:left w:val="single" w:sz="2" w:space="0" w:color="E5E7EB"/>
            <w:bottom w:val="single" w:sz="2" w:space="0" w:color="E5E7EB"/>
            <w:right w:val="single" w:sz="2" w:space="0" w:color="E5E7EB"/>
          </w:divBdr>
        </w:div>
        <w:div w:id="2114857713">
          <w:marLeft w:val="0"/>
          <w:marRight w:val="0"/>
          <w:marTop w:val="0"/>
          <w:marBottom w:val="0"/>
          <w:divBdr>
            <w:top w:val="single" w:sz="2" w:space="0" w:color="E5E7EB"/>
            <w:left w:val="single" w:sz="2" w:space="0" w:color="E5E7EB"/>
            <w:bottom w:val="single" w:sz="2" w:space="0" w:color="E5E7EB"/>
            <w:right w:val="single" w:sz="2" w:space="0" w:color="E5E7EB"/>
          </w:divBdr>
        </w:div>
        <w:div w:id="59909690">
          <w:marLeft w:val="0"/>
          <w:marRight w:val="0"/>
          <w:marTop w:val="0"/>
          <w:marBottom w:val="0"/>
          <w:divBdr>
            <w:top w:val="single" w:sz="2" w:space="0" w:color="E5E7EB"/>
            <w:left w:val="single" w:sz="2" w:space="0" w:color="E5E7EB"/>
            <w:bottom w:val="single" w:sz="2" w:space="0" w:color="E5E7EB"/>
            <w:right w:val="single" w:sz="2" w:space="0" w:color="E5E7EB"/>
          </w:divBdr>
        </w:div>
        <w:div w:id="352387521">
          <w:marLeft w:val="0"/>
          <w:marRight w:val="0"/>
          <w:marTop w:val="0"/>
          <w:marBottom w:val="0"/>
          <w:divBdr>
            <w:top w:val="single" w:sz="2" w:space="0" w:color="E5E7EB"/>
            <w:left w:val="single" w:sz="2" w:space="0" w:color="E5E7EB"/>
            <w:bottom w:val="single" w:sz="2" w:space="0" w:color="E5E7EB"/>
            <w:right w:val="single" w:sz="2" w:space="0" w:color="E5E7EB"/>
          </w:divBdr>
        </w:div>
        <w:div w:id="1684744807">
          <w:marLeft w:val="0"/>
          <w:marRight w:val="0"/>
          <w:marTop w:val="0"/>
          <w:marBottom w:val="0"/>
          <w:divBdr>
            <w:top w:val="single" w:sz="2" w:space="0" w:color="E5E7EB"/>
            <w:left w:val="single" w:sz="2" w:space="0" w:color="E5E7EB"/>
            <w:bottom w:val="single" w:sz="2" w:space="0" w:color="E5E7EB"/>
            <w:right w:val="single" w:sz="2" w:space="0" w:color="E5E7EB"/>
          </w:divBdr>
        </w:div>
        <w:div w:id="1058943566">
          <w:marLeft w:val="0"/>
          <w:marRight w:val="0"/>
          <w:marTop w:val="0"/>
          <w:marBottom w:val="0"/>
          <w:divBdr>
            <w:top w:val="single" w:sz="2" w:space="0" w:color="E5E7EB"/>
            <w:left w:val="single" w:sz="2" w:space="0" w:color="E5E7EB"/>
            <w:bottom w:val="single" w:sz="2" w:space="0" w:color="E5E7EB"/>
            <w:right w:val="single" w:sz="2" w:space="0" w:color="E5E7EB"/>
          </w:divBdr>
        </w:div>
        <w:div w:id="1672947288">
          <w:marLeft w:val="0"/>
          <w:marRight w:val="0"/>
          <w:marTop w:val="0"/>
          <w:marBottom w:val="0"/>
          <w:divBdr>
            <w:top w:val="single" w:sz="2" w:space="0" w:color="E5E7EB"/>
            <w:left w:val="single" w:sz="2" w:space="0" w:color="E5E7EB"/>
            <w:bottom w:val="single" w:sz="2" w:space="0" w:color="E5E7EB"/>
            <w:right w:val="single" w:sz="2" w:space="0" w:color="E5E7EB"/>
          </w:divBdr>
        </w:div>
        <w:div w:id="322928029">
          <w:marLeft w:val="0"/>
          <w:marRight w:val="0"/>
          <w:marTop w:val="0"/>
          <w:marBottom w:val="0"/>
          <w:divBdr>
            <w:top w:val="single" w:sz="2" w:space="0" w:color="E5E7EB"/>
            <w:left w:val="single" w:sz="2" w:space="0" w:color="E5E7EB"/>
            <w:bottom w:val="single" w:sz="2" w:space="0" w:color="E5E7EB"/>
            <w:right w:val="single" w:sz="2" w:space="0" w:color="E5E7EB"/>
          </w:divBdr>
        </w:div>
        <w:div w:id="526143478">
          <w:marLeft w:val="0"/>
          <w:marRight w:val="0"/>
          <w:marTop w:val="0"/>
          <w:marBottom w:val="0"/>
          <w:divBdr>
            <w:top w:val="single" w:sz="2" w:space="0" w:color="E5E7EB"/>
            <w:left w:val="single" w:sz="2" w:space="0" w:color="E5E7EB"/>
            <w:bottom w:val="single" w:sz="2" w:space="0" w:color="E5E7EB"/>
            <w:right w:val="single" w:sz="2" w:space="0" w:color="E5E7EB"/>
          </w:divBdr>
        </w:div>
        <w:div w:id="729154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0241649">
      <w:bodyDiv w:val="1"/>
      <w:marLeft w:val="0"/>
      <w:marRight w:val="0"/>
      <w:marTop w:val="0"/>
      <w:marBottom w:val="0"/>
      <w:divBdr>
        <w:top w:val="none" w:sz="0" w:space="0" w:color="auto"/>
        <w:left w:val="none" w:sz="0" w:space="0" w:color="auto"/>
        <w:bottom w:val="none" w:sz="0" w:space="0" w:color="auto"/>
        <w:right w:val="none" w:sz="0" w:space="0" w:color="auto"/>
      </w:divBdr>
    </w:div>
    <w:div w:id="1187333031">
      <w:bodyDiv w:val="1"/>
      <w:marLeft w:val="0"/>
      <w:marRight w:val="0"/>
      <w:marTop w:val="0"/>
      <w:marBottom w:val="0"/>
      <w:divBdr>
        <w:top w:val="none" w:sz="0" w:space="0" w:color="auto"/>
        <w:left w:val="none" w:sz="0" w:space="0" w:color="auto"/>
        <w:bottom w:val="none" w:sz="0" w:space="0" w:color="auto"/>
        <w:right w:val="none" w:sz="0" w:space="0" w:color="auto"/>
      </w:divBdr>
    </w:div>
    <w:div w:id="1199970412">
      <w:bodyDiv w:val="1"/>
      <w:marLeft w:val="0"/>
      <w:marRight w:val="0"/>
      <w:marTop w:val="0"/>
      <w:marBottom w:val="0"/>
      <w:divBdr>
        <w:top w:val="none" w:sz="0" w:space="0" w:color="auto"/>
        <w:left w:val="none" w:sz="0" w:space="0" w:color="auto"/>
        <w:bottom w:val="none" w:sz="0" w:space="0" w:color="auto"/>
        <w:right w:val="none" w:sz="0" w:space="0" w:color="auto"/>
      </w:divBdr>
    </w:div>
    <w:div w:id="1200168241">
      <w:bodyDiv w:val="1"/>
      <w:marLeft w:val="0"/>
      <w:marRight w:val="0"/>
      <w:marTop w:val="0"/>
      <w:marBottom w:val="0"/>
      <w:divBdr>
        <w:top w:val="none" w:sz="0" w:space="0" w:color="auto"/>
        <w:left w:val="none" w:sz="0" w:space="0" w:color="auto"/>
        <w:bottom w:val="none" w:sz="0" w:space="0" w:color="auto"/>
        <w:right w:val="none" w:sz="0" w:space="0" w:color="auto"/>
      </w:divBdr>
      <w:divsChild>
        <w:div w:id="1267469487">
          <w:marLeft w:val="0"/>
          <w:marRight w:val="0"/>
          <w:marTop w:val="0"/>
          <w:marBottom w:val="0"/>
          <w:divBdr>
            <w:top w:val="single" w:sz="2" w:space="0" w:color="E5E7EB"/>
            <w:left w:val="single" w:sz="2" w:space="0" w:color="E5E7EB"/>
            <w:bottom w:val="single" w:sz="2" w:space="0" w:color="E5E7EB"/>
            <w:right w:val="single" w:sz="2" w:space="0" w:color="E5E7EB"/>
          </w:divBdr>
          <w:divsChild>
            <w:div w:id="2108187186">
              <w:marLeft w:val="0"/>
              <w:marRight w:val="0"/>
              <w:marTop w:val="0"/>
              <w:marBottom w:val="0"/>
              <w:divBdr>
                <w:top w:val="single" w:sz="2" w:space="0" w:color="E5E7EB"/>
                <w:left w:val="single" w:sz="2" w:space="0" w:color="E5E7EB"/>
                <w:bottom w:val="single" w:sz="2" w:space="0" w:color="E5E7EB"/>
                <w:right w:val="single" w:sz="2" w:space="0" w:color="E5E7EB"/>
              </w:divBdr>
              <w:divsChild>
                <w:div w:id="1217355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01085796">
      <w:bodyDiv w:val="1"/>
      <w:marLeft w:val="0"/>
      <w:marRight w:val="0"/>
      <w:marTop w:val="0"/>
      <w:marBottom w:val="0"/>
      <w:divBdr>
        <w:top w:val="none" w:sz="0" w:space="0" w:color="auto"/>
        <w:left w:val="none" w:sz="0" w:space="0" w:color="auto"/>
        <w:bottom w:val="none" w:sz="0" w:space="0" w:color="auto"/>
        <w:right w:val="none" w:sz="0" w:space="0" w:color="auto"/>
      </w:divBdr>
    </w:div>
    <w:div w:id="1209339713">
      <w:bodyDiv w:val="1"/>
      <w:marLeft w:val="0"/>
      <w:marRight w:val="0"/>
      <w:marTop w:val="0"/>
      <w:marBottom w:val="0"/>
      <w:divBdr>
        <w:top w:val="none" w:sz="0" w:space="0" w:color="auto"/>
        <w:left w:val="none" w:sz="0" w:space="0" w:color="auto"/>
        <w:bottom w:val="none" w:sz="0" w:space="0" w:color="auto"/>
        <w:right w:val="none" w:sz="0" w:space="0" w:color="auto"/>
      </w:divBdr>
    </w:div>
    <w:div w:id="1219635373">
      <w:bodyDiv w:val="1"/>
      <w:marLeft w:val="0"/>
      <w:marRight w:val="0"/>
      <w:marTop w:val="0"/>
      <w:marBottom w:val="0"/>
      <w:divBdr>
        <w:top w:val="none" w:sz="0" w:space="0" w:color="auto"/>
        <w:left w:val="none" w:sz="0" w:space="0" w:color="auto"/>
        <w:bottom w:val="none" w:sz="0" w:space="0" w:color="auto"/>
        <w:right w:val="none" w:sz="0" w:space="0" w:color="auto"/>
      </w:divBdr>
      <w:divsChild>
        <w:div w:id="1828128860">
          <w:marLeft w:val="0"/>
          <w:marRight w:val="0"/>
          <w:marTop w:val="0"/>
          <w:marBottom w:val="0"/>
          <w:divBdr>
            <w:top w:val="single" w:sz="2" w:space="0" w:color="E5E7EB"/>
            <w:left w:val="single" w:sz="2" w:space="0" w:color="E5E7EB"/>
            <w:bottom w:val="single" w:sz="2" w:space="0" w:color="E5E7EB"/>
            <w:right w:val="single" w:sz="2" w:space="0" w:color="E5E7EB"/>
          </w:divBdr>
          <w:divsChild>
            <w:div w:id="676538994">
              <w:marLeft w:val="0"/>
              <w:marRight w:val="0"/>
              <w:marTop w:val="0"/>
              <w:marBottom w:val="0"/>
              <w:divBdr>
                <w:top w:val="single" w:sz="2" w:space="0" w:color="E5E7EB"/>
                <w:left w:val="single" w:sz="2" w:space="0" w:color="E5E7EB"/>
                <w:bottom w:val="single" w:sz="2" w:space="0" w:color="E5E7EB"/>
                <w:right w:val="single" w:sz="2" w:space="0" w:color="E5E7EB"/>
              </w:divBdr>
              <w:divsChild>
                <w:div w:id="585461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2718881">
      <w:bodyDiv w:val="1"/>
      <w:marLeft w:val="0"/>
      <w:marRight w:val="0"/>
      <w:marTop w:val="0"/>
      <w:marBottom w:val="0"/>
      <w:divBdr>
        <w:top w:val="none" w:sz="0" w:space="0" w:color="auto"/>
        <w:left w:val="none" w:sz="0" w:space="0" w:color="auto"/>
        <w:bottom w:val="none" w:sz="0" w:space="0" w:color="auto"/>
        <w:right w:val="none" w:sz="0" w:space="0" w:color="auto"/>
      </w:divBdr>
    </w:div>
    <w:div w:id="1230459420">
      <w:bodyDiv w:val="1"/>
      <w:marLeft w:val="0"/>
      <w:marRight w:val="0"/>
      <w:marTop w:val="0"/>
      <w:marBottom w:val="0"/>
      <w:divBdr>
        <w:top w:val="none" w:sz="0" w:space="0" w:color="auto"/>
        <w:left w:val="none" w:sz="0" w:space="0" w:color="auto"/>
        <w:bottom w:val="none" w:sz="0" w:space="0" w:color="auto"/>
        <w:right w:val="none" w:sz="0" w:space="0" w:color="auto"/>
      </w:divBdr>
    </w:div>
    <w:div w:id="1236092537">
      <w:bodyDiv w:val="1"/>
      <w:marLeft w:val="0"/>
      <w:marRight w:val="0"/>
      <w:marTop w:val="0"/>
      <w:marBottom w:val="0"/>
      <w:divBdr>
        <w:top w:val="none" w:sz="0" w:space="0" w:color="auto"/>
        <w:left w:val="none" w:sz="0" w:space="0" w:color="auto"/>
        <w:bottom w:val="none" w:sz="0" w:space="0" w:color="auto"/>
        <w:right w:val="none" w:sz="0" w:space="0" w:color="auto"/>
      </w:divBdr>
    </w:div>
    <w:div w:id="1243182922">
      <w:bodyDiv w:val="1"/>
      <w:marLeft w:val="0"/>
      <w:marRight w:val="0"/>
      <w:marTop w:val="0"/>
      <w:marBottom w:val="0"/>
      <w:divBdr>
        <w:top w:val="none" w:sz="0" w:space="0" w:color="auto"/>
        <w:left w:val="none" w:sz="0" w:space="0" w:color="auto"/>
        <w:bottom w:val="none" w:sz="0" w:space="0" w:color="auto"/>
        <w:right w:val="none" w:sz="0" w:space="0" w:color="auto"/>
      </w:divBdr>
      <w:divsChild>
        <w:div w:id="1492912432">
          <w:marLeft w:val="0"/>
          <w:marRight w:val="0"/>
          <w:marTop w:val="0"/>
          <w:marBottom w:val="0"/>
          <w:divBdr>
            <w:top w:val="single" w:sz="2" w:space="0" w:color="6E4080"/>
            <w:left w:val="single" w:sz="2" w:space="0" w:color="6E4080"/>
            <w:bottom w:val="single" w:sz="12" w:space="0" w:color="6E4080"/>
            <w:right w:val="single" w:sz="2" w:space="0" w:color="6E4080"/>
          </w:divBdr>
        </w:div>
        <w:div w:id="225460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5259478">
      <w:bodyDiv w:val="1"/>
      <w:marLeft w:val="0"/>
      <w:marRight w:val="0"/>
      <w:marTop w:val="0"/>
      <w:marBottom w:val="0"/>
      <w:divBdr>
        <w:top w:val="none" w:sz="0" w:space="0" w:color="auto"/>
        <w:left w:val="none" w:sz="0" w:space="0" w:color="auto"/>
        <w:bottom w:val="none" w:sz="0" w:space="0" w:color="auto"/>
        <w:right w:val="none" w:sz="0" w:space="0" w:color="auto"/>
      </w:divBdr>
    </w:div>
    <w:div w:id="1245607810">
      <w:bodyDiv w:val="1"/>
      <w:marLeft w:val="0"/>
      <w:marRight w:val="0"/>
      <w:marTop w:val="0"/>
      <w:marBottom w:val="0"/>
      <w:divBdr>
        <w:top w:val="none" w:sz="0" w:space="0" w:color="auto"/>
        <w:left w:val="none" w:sz="0" w:space="0" w:color="auto"/>
        <w:bottom w:val="none" w:sz="0" w:space="0" w:color="auto"/>
        <w:right w:val="none" w:sz="0" w:space="0" w:color="auto"/>
      </w:divBdr>
    </w:div>
    <w:div w:id="1269436076">
      <w:bodyDiv w:val="1"/>
      <w:marLeft w:val="0"/>
      <w:marRight w:val="0"/>
      <w:marTop w:val="0"/>
      <w:marBottom w:val="0"/>
      <w:divBdr>
        <w:top w:val="none" w:sz="0" w:space="0" w:color="auto"/>
        <w:left w:val="none" w:sz="0" w:space="0" w:color="auto"/>
        <w:bottom w:val="none" w:sz="0" w:space="0" w:color="auto"/>
        <w:right w:val="none" w:sz="0" w:space="0" w:color="auto"/>
      </w:divBdr>
    </w:div>
    <w:div w:id="1274172536">
      <w:bodyDiv w:val="1"/>
      <w:marLeft w:val="0"/>
      <w:marRight w:val="0"/>
      <w:marTop w:val="0"/>
      <w:marBottom w:val="0"/>
      <w:divBdr>
        <w:top w:val="none" w:sz="0" w:space="0" w:color="auto"/>
        <w:left w:val="none" w:sz="0" w:space="0" w:color="auto"/>
        <w:bottom w:val="none" w:sz="0" w:space="0" w:color="auto"/>
        <w:right w:val="none" w:sz="0" w:space="0" w:color="auto"/>
      </w:divBdr>
    </w:div>
    <w:div w:id="1279414034">
      <w:bodyDiv w:val="1"/>
      <w:marLeft w:val="0"/>
      <w:marRight w:val="0"/>
      <w:marTop w:val="0"/>
      <w:marBottom w:val="0"/>
      <w:divBdr>
        <w:top w:val="none" w:sz="0" w:space="0" w:color="auto"/>
        <w:left w:val="none" w:sz="0" w:space="0" w:color="auto"/>
        <w:bottom w:val="none" w:sz="0" w:space="0" w:color="auto"/>
        <w:right w:val="none" w:sz="0" w:space="0" w:color="auto"/>
      </w:divBdr>
    </w:div>
    <w:div w:id="1286422014">
      <w:bodyDiv w:val="1"/>
      <w:marLeft w:val="0"/>
      <w:marRight w:val="0"/>
      <w:marTop w:val="0"/>
      <w:marBottom w:val="0"/>
      <w:divBdr>
        <w:top w:val="none" w:sz="0" w:space="0" w:color="auto"/>
        <w:left w:val="none" w:sz="0" w:space="0" w:color="auto"/>
        <w:bottom w:val="none" w:sz="0" w:space="0" w:color="auto"/>
        <w:right w:val="none" w:sz="0" w:space="0" w:color="auto"/>
      </w:divBdr>
    </w:div>
    <w:div w:id="1298026123">
      <w:bodyDiv w:val="1"/>
      <w:marLeft w:val="0"/>
      <w:marRight w:val="0"/>
      <w:marTop w:val="0"/>
      <w:marBottom w:val="0"/>
      <w:divBdr>
        <w:top w:val="none" w:sz="0" w:space="0" w:color="auto"/>
        <w:left w:val="none" w:sz="0" w:space="0" w:color="auto"/>
        <w:bottom w:val="none" w:sz="0" w:space="0" w:color="auto"/>
        <w:right w:val="none" w:sz="0" w:space="0" w:color="auto"/>
      </w:divBdr>
    </w:div>
    <w:div w:id="1299917186">
      <w:bodyDiv w:val="1"/>
      <w:marLeft w:val="0"/>
      <w:marRight w:val="0"/>
      <w:marTop w:val="0"/>
      <w:marBottom w:val="0"/>
      <w:divBdr>
        <w:top w:val="none" w:sz="0" w:space="0" w:color="auto"/>
        <w:left w:val="none" w:sz="0" w:space="0" w:color="auto"/>
        <w:bottom w:val="none" w:sz="0" w:space="0" w:color="auto"/>
        <w:right w:val="none" w:sz="0" w:space="0" w:color="auto"/>
      </w:divBdr>
    </w:div>
    <w:div w:id="1300919525">
      <w:bodyDiv w:val="1"/>
      <w:marLeft w:val="0"/>
      <w:marRight w:val="0"/>
      <w:marTop w:val="0"/>
      <w:marBottom w:val="0"/>
      <w:divBdr>
        <w:top w:val="none" w:sz="0" w:space="0" w:color="auto"/>
        <w:left w:val="none" w:sz="0" w:space="0" w:color="auto"/>
        <w:bottom w:val="none" w:sz="0" w:space="0" w:color="auto"/>
        <w:right w:val="none" w:sz="0" w:space="0" w:color="auto"/>
      </w:divBdr>
      <w:divsChild>
        <w:div w:id="885144999">
          <w:marLeft w:val="0"/>
          <w:marRight w:val="0"/>
          <w:marTop w:val="0"/>
          <w:marBottom w:val="0"/>
          <w:divBdr>
            <w:top w:val="single" w:sz="2" w:space="0" w:color="E5E7EB"/>
            <w:left w:val="single" w:sz="2" w:space="0" w:color="E5E7EB"/>
            <w:bottom w:val="single" w:sz="2" w:space="0" w:color="E5E7EB"/>
            <w:right w:val="single" w:sz="2" w:space="0" w:color="E5E7EB"/>
          </w:divBdr>
          <w:divsChild>
            <w:div w:id="50348752">
              <w:marLeft w:val="0"/>
              <w:marRight w:val="0"/>
              <w:marTop w:val="0"/>
              <w:marBottom w:val="0"/>
              <w:divBdr>
                <w:top w:val="single" w:sz="2" w:space="0" w:color="E5E7EB"/>
                <w:left w:val="single" w:sz="2" w:space="0" w:color="E5E7EB"/>
                <w:bottom w:val="single" w:sz="2" w:space="0" w:color="E5E7EB"/>
                <w:right w:val="single" w:sz="2" w:space="0" w:color="E5E7EB"/>
              </w:divBdr>
              <w:divsChild>
                <w:div w:id="1000889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5996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1108166">
      <w:bodyDiv w:val="1"/>
      <w:marLeft w:val="0"/>
      <w:marRight w:val="0"/>
      <w:marTop w:val="0"/>
      <w:marBottom w:val="0"/>
      <w:divBdr>
        <w:top w:val="none" w:sz="0" w:space="0" w:color="auto"/>
        <w:left w:val="none" w:sz="0" w:space="0" w:color="auto"/>
        <w:bottom w:val="none" w:sz="0" w:space="0" w:color="auto"/>
        <w:right w:val="none" w:sz="0" w:space="0" w:color="auto"/>
      </w:divBdr>
    </w:div>
    <w:div w:id="1307583849">
      <w:bodyDiv w:val="1"/>
      <w:marLeft w:val="0"/>
      <w:marRight w:val="0"/>
      <w:marTop w:val="0"/>
      <w:marBottom w:val="0"/>
      <w:divBdr>
        <w:top w:val="none" w:sz="0" w:space="0" w:color="auto"/>
        <w:left w:val="none" w:sz="0" w:space="0" w:color="auto"/>
        <w:bottom w:val="none" w:sz="0" w:space="0" w:color="auto"/>
        <w:right w:val="none" w:sz="0" w:space="0" w:color="auto"/>
      </w:divBdr>
      <w:divsChild>
        <w:div w:id="330909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8825361">
      <w:bodyDiv w:val="1"/>
      <w:marLeft w:val="0"/>
      <w:marRight w:val="0"/>
      <w:marTop w:val="0"/>
      <w:marBottom w:val="0"/>
      <w:divBdr>
        <w:top w:val="none" w:sz="0" w:space="0" w:color="auto"/>
        <w:left w:val="none" w:sz="0" w:space="0" w:color="auto"/>
        <w:bottom w:val="none" w:sz="0" w:space="0" w:color="auto"/>
        <w:right w:val="none" w:sz="0" w:space="0" w:color="auto"/>
      </w:divBdr>
      <w:divsChild>
        <w:div w:id="2132363632">
          <w:marLeft w:val="0"/>
          <w:marRight w:val="0"/>
          <w:marTop w:val="0"/>
          <w:marBottom w:val="0"/>
          <w:divBdr>
            <w:top w:val="single" w:sz="2" w:space="0" w:color="E5E7EB"/>
            <w:left w:val="single" w:sz="2" w:space="0" w:color="E5E7EB"/>
            <w:bottom w:val="single" w:sz="2" w:space="0" w:color="E5E7EB"/>
            <w:right w:val="single" w:sz="2" w:space="0" w:color="E5E7EB"/>
          </w:divBdr>
          <w:divsChild>
            <w:div w:id="199439794">
              <w:marLeft w:val="0"/>
              <w:marRight w:val="0"/>
              <w:marTop w:val="0"/>
              <w:marBottom w:val="0"/>
              <w:divBdr>
                <w:top w:val="single" w:sz="2" w:space="0" w:color="E5E7EB"/>
                <w:left w:val="single" w:sz="2" w:space="0" w:color="E5E7EB"/>
                <w:bottom w:val="single" w:sz="2" w:space="0" w:color="E5E7EB"/>
                <w:right w:val="single" w:sz="2" w:space="0" w:color="E5E7EB"/>
              </w:divBdr>
              <w:divsChild>
                <w:div w:id="4239136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18191591">
      <w:bodyDiv w:val="1"/>
      <w:marLeft w:val="0"/>
      <w:marRight w:val="0"/>
      <w:marTop w:val="0"/>
      <w:marBottom w:val="0"/>
      <w:divBdr>
        <w:top w:val="none" w:sz="0" w:space="0" w:color="auto"/>
        <w:left w:val="none" w:sz="0" w:space="0" w:color="auto"/>
        <w:bottom w:val="none" w:sz="0" w:space="0" w:color="auto"/>
        <w:right w:val="none" w:sz="0" w:space="0" w:color="auto"/>
      </w:divBdr>
    </w:div>
    <w:div w:id="1318420329">
      <w:bodyDiv w:val="1"/>
      <w:marLeft w:val="0"/>
      <w:marRight w:val="0"/>
      <w:marTop w:val="0"/>
      <w:marBottom w:val="0"/>
      <w:divBdr>
        <w:top w:val="none" w:sz="0" w:space="0" w:color="auto"/>
        <w:left w:val="none" w:sz="0" w:space="0" w:color="auto"/>
        <w:bottom w:val="none" w:sz="0" w:space="0" w:color="auto"/>
        <w:right w:val="none" w:sz="0" w:space="0" w:color="auto"/>
      </w:divBdr>
    </w:div>
    <w:div w:id="1328097094">
      <w:bodyDiv w:val="1"/>
      <w:marLeft w:val="0"/>
      <w:marRight w:val="0"/>
      <w:marTop w:val="0"/>
      <w:marBottom w:val="0"/>
      <w:divBdr>
        <w:top w:val="none" w:sz="0" w:space="0" w:color="auto"/>
        <w:left w:val="none" w:sz="0" w:space="0" w:color="auto"/>
        <w:bottom w:val="none" w:sz="0" w:space="0" w:color="auto"/>
        <w:right w:val="none" w:sz="0" w:space="0" w:color="auto"/>
      </w:divBdr>
      <w:divsChild>
        <w:div w:id="1794713529">
          <w:marLeft w:val="0"/>
          <w:marRight w:val="0"/>
          <w:marTop w:val="0"/>
          <w:marBottom w:val="0"/>
          <w:divBdr>
            <w:top w:val="single" w:sz="2" w:space="0" w:color="6E4080"/>
            <w:left w:val="single" w:sz="2" w:space="0" w:color="6E4080"/>
            <w:bottom w:val="single" w:sz="12" w:space="0" w:color="6E4080"/>
            <w:right w:val="single" w:sz="2" w:space="0" w:color="6E4080"/>
          </w:divBdr>
        </w:div>
        <w:div w:id="2131893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0138674">
      <w:bodyDiv w:val="1"/>
      <w:marLeft w:val="0"/>
      <w:marRight w:val="0"/>
      <w:marTop w:val="0"/>
      <w:marBottom w:val="0"/>
      <w:divBdr>
        <w:top w:val="none" w:sz="0" w:space="0" w:color="auto"/>
        <w:left w:val="none" w:sz="0" w:space="0" w:color="auto"/>
        <w:bottom w:val="none" w:sz="0" w:space="0" w:color="auto"/>
        <w:right w:val="none" w:sz="0" w:space="0" w:color="auto"/>
      </w:divBdr>
    </w:div>
    <w:div w:id="1331905474">
      <w:bodyDiv w:val="1"/>
      <w:marLeft w:val="0"/>
      <w:marRight w:val="0"/>
      <w:marTop w:val="0"/>
      <w:marBottom w:val="0"/>
      <w:divBdr>
        <w:top w:val="none" w:sz="0" w:space="0" w:color="auto"/>
        <w:left w:val="none" w:sz="0" w:space="0" w:color="auto"/>
        <w:bottom w:val="none" w:sz="0" w:space="0" w:color="auto"/>
        <w:right w:val="none" w:sz="0" w:space="0" w:color="auto"/>
      </w:divBdr>
      <w:divsChild>
        <w:div w:id="2051803502">
          <w:marLeft w:val="0"/>
          <w:marRight w:val="0"/>
          <w:marTop w:val="0"/>
          <w:marBottom w:val="0"/>
          <w:divBdr>
            <w:top w:val="single" w:sz="2" w:space="0" w:color="E5E7EB"/>
            <w:left w:val="single" w:sz="2" w:space="0" w:color="E5E7EB"/>
            <w:bottom w:val="single" w:sz="2" w:space="0" w:color="E5E7EB"/>
            <w:right w:val="single" w:sz="2" w:space="0" w:color="E5E7EB"/>
          </w:divBdr>
          <w:divsChild>
            <w:div w:id="939917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01977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2123091">
      <w:bodyDiv w:val="1"/>
      <w:marLeft w:val="0"/>
      <w:marRight w:val="0"/>
      <w:marTop w:val="0"/>
      <w:marBottom w:val="0"/>
      <w:divBdr>
        <w:top w:val="none" w:sz="0" w:space="0" w:color="auto"/>
        <w:left w:val="none" w:sz="0" w:space="0" w:color="auto"/>
        <w:bottom w:val="none" w:sz="0" w:space="0" w:color="auto"/>
        <w:right w:val="none" w:sz="0" w:space="0" w:color="auto"/>
      </w:divBdr>
    </w:div>
    <w:div w:id="1349135367">
      <w:bodyDiv w:val="1"/>
      <w:marLeft w:val="0"/>
      <w:marRight w:val="0"/>
      <w:marTop w:val="0"/>
      <w:marBottom w:val="0"/>
      <w:divBdr>
        <w:top w:val="none" w:sz="0" w:space="0" w:color="auto"/>
        <w:left w:val="none" w:sz="0" w:space="0" w:color="auto"/>
        <w:bottom w:val="none" w:sz="0" w:space="0" w:color="auto"/>
        <w:right w:val="none" w:sz="0" w:space="0" w:color="auto"/>
      </w:divBdr>
    </w:div>
    <w:div w:id="1352881827">
      <w:bodyDiv w:val="1"/>
      <w:marLeft w:val="0"/>
      <w:marRight w:val="0"/>
      <w:marTop w:val="0"/>
      <w:marBottom w:val="0"/>
      <w:divBdr>
        <w:top w:val="none" w:sz="0" w:space="0" w:color="auto"/>
        <w:left w:val="none" w:sz="0" w:space="0" w:color="auto"/>
        <w:bottom w:val="none" w:sz="0" w:space="0" w:color="auto"/>
        <w:right w:val="none" w:sz="0" w:space="0" w:color="auto"/>
      </w:divBdr>
      <w:divsChild>
        <w:div w:id="670185276">
          <w:marLeft w:val="0"/>
          <w:marRight w:val="0"/>
          <w:marTop w:val="0"/>
          <w:marBottom w:val="0"/>
          <w:divBdr>
            <w:top w:val="single" w:sz="2" w:space="0" w:color="E5E7EB"/>
            <w:left w:val="single" w:sz="2" w:space="0" w:color="E5E7EB"/>
            <w:bottom w:val="single" w:sz="2" w:space="0" w:color="E5E7EB"/>
            <w:right w:val="single" w:sz="2" w:space="0" w:color="E5E7EB"/>
          </w:divBdr>
          <w:divsChild>
            <w:div w:id="26224610">
              <w:marLeft w:val="0"/>
              <w:marRight w:val="0"/>
              <w:marTop w:val="0"/>
              <w:marBottom w:val="0"/>
              <w:divBdr>
                <w:top w:val="single" w:sz="2" w:space="0" w:color="E5E7EB"/>
                <w:left w:val="single" w:sz="2" w:space="0" w:color="E5E7EB"/>
                <w:bottom w:val="single" w:sz="2" w:space="0" w:color="E5E7EB"/>
                <w:right w:val="single" w:sz="2" w:space="0" w:color="E5E7EB"/>
              </w:divBdr>
              <w:divsChild>
                <w:div w:id="1366951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61782312">
      <w:bodyDiv w:val="1"/>
      <w:marLeft w:val="0"/>
      <w:marRight w:val="0"/>
      <w:marTop w:val="0"/>
      <w:marBottom w:val="0"/>
      <w:divBdr>
        <w:top w:val="none" w:sz="0" w:space="0" w:color="auto"/>
        <w:left w:val="none" w:sz="0" w:space="0" w:color="auto"/>
        <w:bottom w:val="none" w:sz="0" w:space="0" w:color="auto"/>
        <w:right w:val="none" w:sz="0" w:space="0" w:color="auto"/>
      </w:divBdr>
      <w:divsChild>
        <w:div w:id="2109963128">
          <w:marLeft w:val="0"/>
          <w:marRight w:val="0"/>
          <w:marTop w:val="0"/>
          <w:marBottom w:val="0"/>
          <w:divBdr>
            <w:top w:val="single" w:sz="2" w:space="0" w:color="E5E7EB"/>
            <w:left w:val="single" w:sz="2" w:space="0" w:color="E5E7EB"/>
            <w:bottom w:val="single" w:sz="2" w:space="0" w:color="E5E7EB"/>
            <w:right w:val="single" w:sz="2" w:space="0" w:color="E5E7EB"/>
          </w:divBdr>
          <w:divsChild>
            <w:div w:id="1592665865">
              <w:marLeft w:val="0"/>
              <w:marRight w:val="0"/>
              <w:marTop w:val="0"/>
              <w:marBottom w:val="0"/>
              <w:divBdr>
                <w:top w:val="single" w:sz="2" w:space="0" w:color="E5E7EB"/>
                <w:left w:val="single" w:sz="2" w:space="0" w:color="E5E7EB"/>
                <w:bottom w:val="single" w:sz="2" w:space="0" w:color="E5E7EB"/>
                <w:right w:val="single" w:sz="2" w:space="0" w:color="E5E7EB"/>
              </w:divBdr>
            </w:div>
            <w:div w:id="3141853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4130591">
          <w:marLeft w:val="0"/>
          <w:marRight w:val="0"/>
          <w:marTop w:val="0"/>
          <w:marBottom w:val="0"/>
          <w:divBdr>
            <w:top w:val="single" w:sz="2" w:space="0" w:color="E5E7EB"/>
            <w:left w:val="single" w:sz="2" w:space="0" w:color="E5E7EB"/>
            <w:bottom w:val="single" w:sz="2" w:space="0" w:color="E5E7EB"/>
            <w:right w:val="single" w:sz="2" w:space="0" w:color="E5E7EB"/>
          </w:divBdr>
          <w:divsChild>
            <w:div w:id="1782720560">
              <w:marLeft w:val="0"/>
              <w:marRight w:val="0"/>
              <w:marTop w:val="0"/>
              <w:marBottom w:val="0"/>
              <w:divBdr>
                <w:top w:val="single" w:sz="2" w:space="0" w:color="E5E7EB"/>
                <w:left w:val="single" w:sz="2" w:space="0" w:color="E5E7EB"/>
                <w:bottom w:val="single" w:sz="2" w:space="0" w:color="E5E7EB"/>
                <w:right w:val="single" w:sz="2" w:space="0" w:color="E5E7EB"/>
              </w:divBdr>
            </w:div>
            <w:div w:id="1480028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6419364">
      <w:bodyDiv w:val="1"/>
      <w:marLeft w:val="0"/>
      <w:marRight w:val="0"/>
      <w:marTop w:val="0"/>
      <w:marBottom w:val="0"/>
      <w:divBdr>
        <w:top w:val="none" w:sz="0" w:space="0" w:color="auto"/>
        <w:left w:val="none" w:sz="0" w:space="0" w:color="auto"/>
        <w:bottom w:val="none" w:sz="0" w:space="0" w:color="auto"/>
        <w:right w:val="none" w:sz="0" w:space="0" w:color="auto"/>
      </w:divBdr>
      <w:divsChild>
        <w:div w:id="1766002067">
          <w:marLeft w:val="0"/>
          <w:marRight w:val="0"/>
          <w:marTop w:val="0"/>
          <w:marBottom w:val="0"/>
          <w:divBdr>
            <w:top w:val="single" w:sz="2" w:space="0" w:color="6E4080"/>
            <w:left w:val="single" w:sz="2" w:space="0" w:color="6E4080"/>
            <w:bottom w:val="single" w:sz="12" w:space="0" w:color="6E4080"/>
            <w:right w:val="single" w:sz="2" w:space="0" w:color="6E4080"/>
          </w:divBdr>
        </w:div>
        <w:div w:id="1050573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9158697">
      <w:bodyDiv w:val="1"/>
      <w:marLeft w:val="0"/>
      <w:marRight w:val="0"/>
      <w:marTop w:val="0"/>
      <w:marBottom w:val="0"/>
      <w:divBdr>
        <w:top w:val="none" w:sz="0" w:space="0" w:color="auto"/>
        <w:left w:val="none" w:sz="0" w:space="0" w:color="auto"/>
        <w:bottom w:val="none" w:sz="0" w:space="0" w:color="auto"/>
        <w:right w:val="none" w:sz="0" w:space="0" w:color="auto"/>
      </w:divBdr>
    </w:div>
    <w:div w:id="1387602184">
      <w:bodyDiv w:val="1"/>
      <w:marLeft w:val="0"/>
      <w:marRight w:val="0"/>
      <w:marTop w:val="0"/>
      <w:marBottom w:val="0"/>
      <w:divBdr>
        <w:top w:val="none" w:sz="0" w:space="0" w:color="auto"/>
        <w:left w:val="none" w:sz="0" w:space="0" w:color="auto"/>
        <w:bottom w:val="none" w:sz="0" w:space="0" w:color="auto"/>
        <w:right w:val="none" w:sz="0" w:space="0" w:color="auto"/>
      </w:divBdr>
    </w:div>
    <w:div w:id="1397361246">
      <w:bodyDiv w:val="1"/>
      <w:marLeft w:val="0"/>
      <w:marRight w:val="0"/>
      <w:marTop w:val="0"/>
      <w:marBottom w:val="0"/>
      <w:divBdr>
        <w:top w:val="none" w:sz="0" w:space="0" w:color="auto"/>
        <w:left w:val="none" w:sz="0" w:space="0" w:color="auto"/>
        <w:bottom w:val="none" w:sz="0" w:space="0" w:color="auto"/>
        <w:right w:val="none" w:sz="0" w:space="0" w:color="auto"/>
      </w:divBdr>
      <w:divsChild>
        <w:div w:id="1435789527">
          <w:marLeft w:val="0"/>
          <w:marRight w:val="0"/>
          <w:marTop w:val="0"/>
          <w:marBottom w:val="0"/>
          <w:divBdr>
            <w:top w:val="single" w:sz="2" w:space="0" w:color="E5E7EB"/>
            <w:left w:val="single" w:sz="2" w:space="0" w:color="E5E7EB"/>
            <w:bottom w:val="single" w:sz="2" w:space="0" w:color="E5E7EB"/>
            <w:right w:val="single" w:sz="2" w:space="0" w:color="E5E7EB"/>
          </w:divBdr>
          <w:divsChild>
            <w:div w:id="990213828">
              <w:marLeft w:val="0"/>
              <w:marRight w:val="0"/>
              <w:marTop w:val="0"/>
              <w:marBottom w:val="0"/>
              <w:divBdr>
                <w:top w:val="single" w:sz="2" w:space="0" w:color="E5E7EB"/>
                <w:left w:val="single" w:sz="2" w:space="0" w:color="E5E7EB"/>
                <w:bottom w:val="single" w:sz="2" w:space="0" w:color="E5E7EB"/>
                <w:right w:val="single" w:sz="2" w:space="0" w:color="E5E7EB"/>
              </w:divBdr>
              <w:divsChild>
                <w:div w:id="976254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552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7630586">
      <w:bodyDiv w:val="1"/>
      <w:marLeft w:val="0"/>
      <w:marRight w:val="0"/>
      <w:marTop w:val="0"/>
      <w:marBottom w:val="0"/>
      <w:divBdr>
        <w:top w:val="none" w:sz="0" w:space="0" w:color="auto"/>
        <w:left w:val="none" w:sz="0" w:space="0" w:color="auto"/>
        <w:bottom w:val="none" w:sz="0" w:space="0" w:color="auto"/>
        <w:right w:val="none" w:sz="0" w:space="0" w:color="auto"/>
      </w:divBdr>
    </w:div>
    <w:div w:id="1420297978">
      <w:bodyDiv w:val="1"/>
      <w:marLeft w:val="0"/>
      <w:marRight w:val="0"/>
      <w:marTop w:val="0"/>
      <w:marBottom w:val="0"/>
      <w:divBdr>
        <w:top w:val="none" w:sz="0" w:space="0" w:color="auto"/>
        <w:left w:val="none" w:sz="0" w:space="0" w:color="auto"/>
        <w:bottom w:val="none" w:sz="0" w:space="0" w:color="auto"/>
        <w:right w:val="none" w:sz="0" w:space="0" w:color="auto"/>
      </w:divBdr>
    </w:div>
    <w:div w:id="1424378596">
      <w:bodyDiv w:val="1"/>
      <w:marLeft w:val="0"/>
      <w:marRight w:val="0"/>
      <w:marTop w:val="0"/>
      <w:marBottom w:val="0"/>
      <w:divBdr>
        <w:top w:val="none" w:sz="0" w:space="0" w:color="auto"/>
        <w:left w:val="none" w:sz="0" w:space="0" w:color="auto"/>
        <w:bottom w:val="none" w:sz="0" w:space="0" w:color="auto"/>
        <w:right w:val="none" w:sz="0" w:space="0" w:color="auto"/>
      </w:divBdr>
    </w:div>
    <w:div w:id="1424497365">
      <w:bodyDiv w:val="1"/>
      <w:marLeft w:val="0"/>
      <w:marRight w:val="0"/>
      <w:marTop w:val="0"/>
      <w:marBottom w:val="0"/>
      <w:divBdr>
        <w:top w:val="none" w:sz="0" w:space="0" w:color="auto"/>
        <w:left w:val="none" w:sz="0" w:space="0" w:color="auto"/>
        <w:bottom w:val="none" w:sz="0" w:space="0" w:color="auto"/>
        <w:right w:val="none" w:sz="0" w:space="0" w:color="auto"/>
      </w:divBdr>
      <w:divsChild>
        <w:div w:id="1544710100">
          <w:marLeft w:val="0"/>
          <w:marRight w:val="0"/>
          <w:marTop w:val="0"/>
          <w:marBottom w:val="0"/>
          <w:divBdr>
            <w:top w:val="single" w:sz="2" w:space="0" w:color="E5E7EB"/>
            <w:left w:val="single" w:sz="2" w:space="0" w:color="E5E7EB"/>
            <w:bottom w:val="single" w:sz="2" w:space="0" w:color="E5E7EB"/>
            <w:right w:val="single" w:sz="2" w:space="0" w:color="E5E7EB"/>
          </w:divBdr>
          <w:divsChild>
            <w:div w:id="1368288626">
              <w:marLeft w:val="0"/>
              <w:marRight w:val="0"/>
              <w:marTop w:val="0"/>
              <w:marBottom w:val="0"/>
              <w:divBdr>
                <w:top w:val="single" w:sz="2" w:space="0" w:color="E5E7EB"/>
                <w:left w:val="single" w:sz="2" w:space="0" w:color="E5E7EB"/>
                <w:bottom w:val="single" w:sz="2" w:space="0" w:color="E5E7EB"/>
                <w:right w:val="single" w:sz="2" w:space="0" w:color="E5E7EB"/>
              </w:divBdr>
              <w:divsChild>
                <w:div w:id="382369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0002049">
      <w:bodyDiv w:val="1"/>
      <w:marLeft w:val="0"/>
      <w:marRight w:val="0"/>
      <w:marTop w:val="0"/>
      <w:marBottom w:val="0"/>
      <w:divBdr>
        <w:top w:val="none" w:sz="0" w:space="0" w:color="auto"/>
        <w:left w:val="none" w:sz="0" w:space="0" w:color="auto"/>
        <w:bottom w:val="none" w:sz="0" w:space="0" w:color="auto"/>
        <w:right w:val="none" w:sz="0" w:space="0" w:color="auto"/>
      </w:divBdr>
    </w:div>
    <w:div w:id="1432241295">
      <w:bodyDiv w:val="1"/>
      <w:marLeft w:val="0"/>
      <w:marRight w:val="0"/>
      <w:marTop w:val="0"/>
      <w:marBottom w:val="0"/>
      <w:divBdr>
        <w:top w:val="none" w:sz="0" w:space="0" w:color="auto"/>
        <w:left w:val="none" w:sz="0" w:space="0" w:color="auto"/>
        <w:bottom w:val="none" w:sz="0" w:space="0" w:color="auto"/>
        <w:right w:val="none" w:sz="0" w:space="0" w:color="auto"/>
      </w:divBdr>
    </w:div>
    <w:div w:id="1433894426">
      <w:bodyDiv w:val="1"/>
      <w:marLeft w:val="0"/>
      <w:marRight w:val="0"/>
      <w:marTop w:val="0"/>
      <w:marBottom w:val="0"/>
      <w:divBdr>
        <w:top w:val="none" w:sz="0" w:space="0" w:color="auto"/>
        <w:left w:val="none" w:sz="0" w:space="0" w:color="auto"/>
        <w:bottom w:val="none" w:sz="0" w:space="0" w:color="auto"/>
        <w:right w:val="none" w:sz="0" w:space="0" w:color="auto"/>
      </w:divBdr>
    </w:div>
    <w:div w:id="1437171618">
      <w:bodyDiv w:val="1"/>
      <w:marLeft w:val="0"/>
      <w:marRight w:val="0"/>
      <w:marTop w:val="0"/>
      <w:marBottom w:val="0"/>
      <w:divBdr>
        <w:top w:val="none" w:sz="0" w:space="0" w:color="auto"/>
        <w:left w:val="none" w:sz="0" w:space="0" w:color="auto"/>
        <w:bottom w:val="none" w:sz="0" w:space="0" w:color="auto"/>
        <w:right w:val="none" w:sz="0" w:space="0" w:color="auto"/>
      </w:divBdr>
    </w:div>
    <w:div w:id="1438525049">
      <w:bodyDiv w:val="1"/>
      <w:marLeft w:val="0"/>
      <w:marRight w:val="0"/>
      <w:marTop w:val="0"/>
      <w:marBottom w:val="0"/>
      <w:divBdr>
        <w:top w:val="none" w:sz="0" w:space="0" w:color="auto"/>
        <w:left w:val="none" w:sz="0" w:space="0" w:color="auto"/>
        <w:bottom w:val="none" w:sz="0" w:space="0" w:color="auto"/>
        <w:right w:val="none" w:sz="0" w:space="0" w:color="auto"/>
      </w:divBdr>
    </w:div>
    <w:div w:id="1439643424">
      <w:bodyDiv w:val="1"/>
      <w:marLeft w:val="0"/>
      <w:marRight w:val="0"/>
      <w:marTop w:val="0"/>
      <w:marBottom w:val="0"/>
      <w:divBdr>
        <w:top w:val="none" w:sz="0" w:space="0" w:color="auto"/>
        <w:left w:val="none" w:sz="0" w:space="0" w:color="auto"/>
        <w:bottom w:val="none" w:sz="0" w:space="0" w:color="auto"/>
        <w:right w:val="none" w:sz="0" w:space="0" w:color="auto"/>
      </w:divBdr>
    </w:div>
    <w:div w:id="1474369608">
      <w:bodyDiv w:val="1"/>
      <w:marLeft w:val="0"/>
      <w:marRight w:val="0"/>
      <w:marTop w:val="0"/>
      <w:marBottom w:val="0"/>
      <w:divBdr>
        <w:top w:val="none" w:sz="0" w:space="0" w:color="auto"/>
        <w:left w:val="none" w:sz="0" w:space="0" w:color="auto"/>
        <w:bottom w:val="none" w:sz="0" w:space="0" w:color="auto"/>
        <w:right w:val="none" w:sz="0" w:space="0" w:color="auto"/>
      </w:divBdr>
    </w:div>
    <w:div w:id="1491562334">
      <w:bodyDiv w:val="1"/>
      <w:marLeft w:val="0"/>
      <w:marRight w:val="0"/>
      <w:marTop w:val="0"/>
      <w:marBottom w:val="0"/>
      <w:divBdr>
        <w:top w:val="none" w:sz="0" w:space="0" w:color="auto"/>
        <w:left w:val="none" w:sz="0" w:space="0" w:color="auto"/>
        <w:bottom w:val="none" w:sz="0" w:space="0" w:color="auto"/>
        <w:right w:val="none" w:sz="0" w:space="0" w:color="auto"/>
      </w:divBdr>
    </w:div>
    <w:div w:id="1495296111">
      <w:bodyDiv w:val="1"/>
      <w:marLeft w:val="0"/>
      <w:marRight w:val="0"/>
      <w:marTop w:val="0"/>
      <w:marBottom w:val="0"/>
      <w:divBdr>
        <w:top w:val="none" w:sz="0" w:space="0" w:color="auto"/>
        <w:left w:val="none" w:sz="0" w:space="0" w:color="auto"/>
        <w:bottom w:val="none" w:sz="0" w:space="0" w:color="auto"/>
        <w:right w:val="none" w:sz="0" w:space="0" w:color="auto"/>
      </w:divBdr>
    </w:div>
    <w:div w:id="1496603211">
      <w:bodyDiv w:val="1"/>
      <w:marLeft w:val="0"/>
      <w:marRight w:val="0"/>
      <w:marTop w:val="0"/>
      <w:marBottom w:val="0"/>
      <w:divBdr>
        <w:top w:val="none" w:sz="0" w:space="0" w:color="auto"/>
        <w:left w:val="none" w:sz="0" w:space="0" w:color="auto"/>
        <w:bottom w:val="none" w:sz="0" w:space="0" w:color="auto"/>
        <w:right w:val="none" w:sz="0" w:space="0" w:color="auto"/>
      </w:divBdr>
    </w:div>
    <w:div w:id="1497913636">
      <w:bodyDiv w:val="1"/>
      <w:marLeft w:val="0"/>
      <w:marRight w:val="0"/>
      <w:marTop w:val="0"/>
      <w:marBottom w:val="0"/>
      <w:divBdr>
        <w:top w:val="none" w:sz="0" w:space="0" w:color="auto"/>
        <w:left w:val="none" w:sz="0" w:space="0" w:color="auto"/>
        <w:bottom w:val="none" w:sz="0" w:space="0" w:color="auto"/>
        <w:right w:val="none" w:sz="0" w:space="0" w:color="auto"/>
      </w:divBdr>
    </w:div>
    <w:div w:id="1502966464">
      <w:bodyDiv w:val="1"/>
      <w:marLeft w:val="0"/>
      <w:marRight w:val="0"/>
      <w:marTop w:val="0"/>
      <w:marBottom w:val="0"/>
      <w:divBdr>
        <w:top w:val="none" w:sz="0" w:space="0" w:color="auto"/>
        <w:left w:val="none" w:sz="0" w:space="0" w:color="auto"/>
        <w:bottom w:val="none" w:sz="0" w:space="0" w:color="auto"/>
        <w:right w:val="none" w:sz="0" w:space="0" w:color="auto"/>
      </w:divBdr>
    </w:div>
    <w:div w:id="1503856650">
      <w:bodyDiv w:val="1"/>
      <w:marLeft w:val="0"/>
      <w:marRight w:val="0"/>
      <w:marTop w:val="0"/>
      <w:marBottom w:val="0"/>
      <w:divBdr>
        <w:top w:val="none" w:sz="0" w:space="0" w:color="auto"/>
        <w:left w:val="none" w:sz="0" w:space="0" w:color="auto"/>
        <w:bottom w:val="none" w:sz="0" w:space="0" w:color="auto"/>
        <w:right w:val="none" w:sz="0" w:space="0" w:color="auto"/>
      </w:divBdr>
      <w:divsChild>
        <w:div w:id="1269506810">
          <w:marLeft w:val="0"/>
          <w:marRight w:val="0"/>
          <w:marTop w:val="0"/>
          <w:marBottom w:val="0"/>
          <w:divBdr>
            <w:top w:val="single" w:sz="2" w:space="0" w:color="E5E7EB"/>
            <w:left w:val="single" w:sz="2" w:space="0" w:color="E5E7EB"/>
            <w:bottom w:val="single" w:sz="2" w:space="0" w:color="E5E7EB"/>
            <w:right w:val="single" w:sz="2" w:space="0" w:color="E5E7EB"/>
          </w:divBdr>
          <w:divsChild>
            <w:div w:id="2082825735">
              <w:marLeft w:val="0"/>
              <w:marRight w:val="0"/>
              <w:marTop w:val="0"/>
              <w:marBottom w:val="0"/>
              <w:divBdr>
                <w:top w:val="single" w:sz="2" w:space="0" w:color="E5E7EB"/>
                <w:left w:val="single" w:sz="2" w:space="0" w:color="E5E7EB"/>
                <w:bottom w:val="single" w:sz="2" w:space="0" w:color="E5E7EB"/>
                <w:right w:val="single" w:sz="2" w:space="0" w:color="E5E7EB"/>
              </w:divBdr>
              <w:divsChild>
                <w:div w:id="1952937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14371938">
      <w:bodyDiv w:val="1"/>
      <w:marLeft w:val="0"/>
      <w:marRight w:val="0"/>
      <w:marTop w:val="0"/>
      <w:marBottom w:val="0"/>
      <w:divBdr>
        <w:top w:val="none" w:sz="0" w:space="0" w:color="auto"/>
        <w:left w:val="none" w:sz="0" w:space="0" w:color="auto"/>
        <w:bottom w:val="none" w:sz="0" w:space="0" w:color="auto"/>
        <w:right w:val="none" w:sz="0" w:space="0" w:color="auto"/>
      </w:divBdr>
    </w:div>
    <w:div w:id="1523321141">
      <w:bodyDiv w:val="1"/>
      <w:marLeft w:val="0"/>
      <w:marRight w:val="0"/>
      <w:marTop w:val="0"/>
      <w:marBottom w:val="0"/>
      <w:divBdr>
        <w:top w:val="none" w:sz="0" w:space="0" w:color="auto"/>
        <w:left w:val="none" w:sz="0" w:space="0" w:color="auto"/>
        <w:bottom w:val="none" w:sz="0" w:space="0" w:color="auto"/>
        <w:right w:val="none" w:sz="0" w:space="0" w:color="auto"/>
      </w:divBdr>
    </w:div>
    <w:div w:id="1524516371">
      <w:bodyDiv w:val="1"/>
      <w:marLeft w:val="0"/>
      <w:marRight w:val="0"/>
      <w:marTop w:val="0"/>
      <w:marBottom w:val="0"/>
      <w:divBdr>
        <w:top w:val="none" w:sz="0" w:space="0" w:color="auto"/>
        <w:left w:val="none" w:sz="0" w:space="0" w:color="auto"/>
        <w:bottom w:val="none" w:sz="0" w:space="0" w:color="auto"/>
        <w:right w:val="none" w:sz="0" w:space="0" w:color="auto"/>
      </w:divBdr>
      <w:divsChild>
        <w:div w:id="1069232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7600289">
      <w:bodyDiv w:val="1"/>
      <w:marLeft w:val="0"/>
      <w:marRight w:val="0"/>
      <w:marTop w:val="0"/>
      <w:marBottom w:val="0"/>
      <w:divBdr>
        <w:top w:val="none" w:sz="0" w:space="0" w:color="auto"/>
        <w:left w:val="none" w:sz="0" w:space="0" w:color="auto"/>
        <w:bottom w:val="none" w:sz="0" w:space="0" w:color="auto"/>
        <w:right w:val="none" w:sz="0" w:space="0" w:color="auto"/>
      </w:divBdr>
    </w:div>
    <w:div w:id="1547641881">
      <w:bodyDiv w:val="1"/>
      <w:marLeft w:val="0"/>
      <w:marRight w:val="0"/>
      <w:marTop w:val="0"/>
      <w:marBottom w:val="0"/>
      <w:divBdr>
        <w:top w:val="none" w:sz="0" w:space="0" w:color="auto"/>
        <w:left w:val="none" w:sz="0" w:space="0" w:color="auto"/>
        <w:bottom w:val="none" w:sz="0" w:space="0" w:color="auto"/>
        <w:right w:val="none" w:sz="0" w:space="0" w:color="auto"/>
      </w:divBdr>
      <w:divsChild>
        <w:div w:id="758599667">
          <w:marLeft w:val="0"/>
          <w:marRight w:val="0"/>
          <w:marTop w:val="0"/>
          <w:marBottom w:val="0"/>
          <w:divBdr>
            <w:top w:val="single" w:sz="2" w:space="0" w:color="6E4080"/>
            <w:left w:val="single" w:sz="2" w:space="0" w:color="6E4080"/>
            <w:bottom w:val="single" w:sz="12" w:space="0" w:color="6E4080"/>
            <w:right w:val="single" w:sz="2" w:space="0" w:color="6E4080"/>
          </w:divBdr>
        </w:div>
        <w:div w:id="996374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8201066">
      <w:bodyDiv w:val="1"/>
      <w:marLeft w:val="0"/>
      <w:marRight w:val="0"/>
      <w:marTop w:val="0"/>
      <w:marBottom w:val="0"/>
      <w:divBdr>
        <w:top w:val="none" w:sz="0" w:space="0" w:color="auto"/>
        <w:left w:val="none" w:sz="0" w:space="0" w:color="auto"/>
        <w:bottom w:val="none" w:sz="0" w:space="0" w:color="auto"/>
        <w:right w:val="none" w:sz="0" w:space="0" w:color="auto"/>
      </w:divBdr>
    </w:div>
    <w:div w:id="1571694893">
      <w:bodyDiv w:val="1"/>
      <w:marLeft w:val="0"/>
      <w:marRight w:val="0"/>
      <w:marTop w:val="0"/>
      <w:marBottom w:val="0"/>
      <w:divBdr>
        <w:top w:val="none" w:sz="0" w:space="0" w:color="auto"/>
        <w:left w:val="none" w:sz="0" w:space="0" w:color="auto"/>
        <w:bottom w:val="none" w:sz="0" w:space="0" w:color="auto"/>
        <w:right w:val="none" w:sz="0" w:space="0" w:color="auto"/>
      </w:divBdr>
    </w:div>
    <w:div w:id="1575705761">
      <w:bodyDiv w:val="1"/>
      <w:marLeft w:val="0"/>
      <w:marRight w:val="0"/>
      <w:marTop w:val="0"/>
      <w:marBottom w:val="0"/>
      <w:divBdr>
        <w:top w:val="none" w:sz="0" w:space="0" w:color="auto"/>
        <w:left w:val="none" w:sz="0" w:space="0" w:color="auto"/>
        <w:bottom w:val="none" w:sz="0" w:space="0" w:color="auto"/>
        <w:right w:val="none" w:sz="0" w:space="0" w:color="auto"/>
      </w:divBdr>
      <w:divsChild>
        <w:div w:id="629752380">
          <w:marLeft w:val="0"/>
          <w:marRight w:val="0"/>
          <w:marTop w:val="0"/>
          <w:marBottom w:val="0"/>
          <w:divBdr>
            <w:top w:val="single" w:sz="2" w:space="0" w:color="E5E7EB"/>
            <w:left w:val="single" w:sz="2" w:space="0" w:color="E5E7EB"/>
            <w:bottom w:val="single" w:sz="2" w:space="0" w:color="E5E7EB"/>
            <w:right w:val="single" w:sz="2" w:space="0" w:color="E5E7EB"/>
          </w:divBdr>
          <w:divsChild>
            <w:div w:id="1475096614">
              <w:marLeft w:val="0"/>
              <w:marRight w:val="0"/>
              <w:marTop w:val="0"/>
              <w:marBottom w:val="0"/>
              <w:divBdr>
                <w:top w:val="single" w:sz="2" w:space="0" w:color="E5E7EB"/>
                <w:left w:val="single" w:sz="2" w:space="0" w:color="E5E7EB"/>
                <w:bottom w:val="single" w:sz="2" w:space="0" w:color="E5E7EB"/>
                <w:right w:val="single" w:sz="2" w:space="0" w:color="E5E7EB"/>
              </w:divBdr>
              <w:divsChild>
                <w:div w:id="433139521">
                  <w:marLeft w:val="0"/>
                  <w:marRight w:val="0"/>
                  <w:marTop w:val="0"/>
                  <w:marBottom w:val="0"/>
                  <w:divBdr>
                    <w:top w:val="single" w:sz="2" w:space="0" w:color="E5E7EB"/>
                    <w:left w:val="single" w:sz="2" w:space="0" w:color="E5E7EB"/>
                    <w:bottom w:val="single" w:sz="2" w:space="0" w:color="E5E7EB"/>
                    <w:right w:val="single" w:sz="2" w:space="0" w:color="E5E7EB"/>
                  </w:divBdr>
                  <w:divsChild>
                    <w:div w:id="120541088">
                      <w:marLeft w:val="0"/>
                      <w:marRight w:val="0"/>
                      <w:marTop w:val="0"/>
                      <w:marBottom w:val="0"/>
                      <w:divBdr>
                        <w:top w:val="single" w:sz="2" w:space="0" w:color="E5E7EB"/>
                        <w:left w:val="single" w:sz="2" w:space="0" w:color="E5E7EB"/>
                        <w:bottom w:val="single" w:sz="2" w:space="0" w:color="E5E7EB"/>
                        <w:right w:val="single" w:sz="2" w:space="0" w:color="E5E7EB"/>
                      </w:divBdr>
                    </w:div>
                    <w:div w:id="620260129">
                      <w:marLeft w:val="0"/>
                      <w:marRight w:val="0"/>
                      <w:marTop w:val="0"/>
                      <w:marBottom w:val="0"/>
                      <w:divBdr>
                        <w:top w:val="single" w:sz="2" w:space="0" w:color="E5E7EB"/>
                        <w:left w:val="single" w:sz="2" w:space="0" w:color="E5E7EB"/>
                        <w:bottom w:val="single" w:sz="2" w:space="0" w:color="E5E7EB"/>
                        <w:right w:val="single" w:sz="2" w:space="0" w:color="E5E7EB"/>
                      </w:divBdr>
                      <w:divsChild>
                        <w:div w:id="1182626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35548">
                      <w:marLeft w:val="0"/>
                      <w:marRight w:val="0"/>
                      <w:marTop w:val="0"/>
                      <w:marBottom w:val="0"/>
                      <w:divBdr>
                        <w:top w:val="single" w:sz="2" w:space="0" w:color="E5E7EB"/>
                        <w:left w:val="single" w:sz="2" w:space="0" w:color="E5E7EB"/>
                        <w:bottom w:val="single" w:sz="2" w:space="0" w:color="E5E7EB"/>
                        <w:right w:val="single" w:sz="2" w:space="0" w:color="E5E7EB"/>
                      </w:divBdr>
                    </w:div>
                    <w:div w:id="312610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40681479">
          <w:marLeft w:val="0"/>
          <w:marRight w:val="0"/>
          <w:marTop w:val="0"/>
          <w:marBottom w:val="0"/>
          <w:divBdr>
            <w:top w:val="single" w:sz="2" w:space="0" w:color="E5E7EB"/>
            <w:left w:val="single" w:sz="2" w:space="0" w:color="E5E7EB"/>
            <w:bottom w:val="single" w:sz="2" w:space="0" w:color="E5E7EB"/>
            <w:right w:val="single" w:sz="2" w:space="0" w:color="E5E7EB"/>
          </w:divBdr>
          <w:divsChild>
            <w:div w:id="958340548">
              <w:marLeft w:val="0"/>
              <w:marRight w:val="0"/>
              <w:marTop w:val="0"/>
              <w:marBottom w:val="0"/>
              <w:divBdr>
                <w:top w:val="single" w:sz="2" w:space="0" w:color="E5E7EB"/>
                <w:left w:val="single" w:sz="2" w:space="0" w:color="E5E7EB"/>
                <w:bottom w:val="single" w:sz="2" w:space="0" w:color="E5E7EB"/>
                <w:right w:val="single" w:sz="2" w:space="0" w:color="E5E7EB"/>
              </w:divBdr>
              <w:divsChild>
                <w:div w:id="1464158671">
                  <w:marLeft w:val="0"/>
                  <w:marRight w:val="0"/>
                  <w:marTop w:val="0"/>
                  <w:marBottom w:val="0"/>
                  <w:divBdr>
                    <w:top w:val="single" w:sz="2" w:space="0" w:color="E5E7EB"/>
                    <w:left w:val="single" w:sz="2" w:space="0" w:color="E5E7EB"/>
                    <w:bottom w:val="single" w:sz="2" w:space="0" w:color="E5E7EB"/>
                    <w:right w:val="single" w:sz="2" w:space="0" w:color="E5E7EB"/>
                  </w:divBdr>
                  <w:divsChild>
                    <w:div w:id="536084929">
                      <w:marLeft w:val="0"/>
                      <w:marRight w:val="0"/>
                      <w:marTop w:val="0"/>
                      <w:marBottom w:val="0"/>
                      <w:divBdr>
                        <w:top w:val="single" w:sz="2" w:space="0" w:color="E5E7EB"/>
                        <w:left w:val="single" w:sz="2" w:space="0" w:color="E5E7EB"/>
                        <w:bottom w:val="single" w:sz="2" w:space="0" w:color="E5E7EB"/>
                        <w:right w:val="single" w:sz="2" w:space="0" w:color="E5E7EB"/>
                      </w:divBdr>
                    </w:div>
                    <w:div w:id="1304581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77474598">
      <w:bodyDiv w:val="1"/>
      <w:marLeft w:val="0"/>
      <w:marRight w:val="0"/>
      <w:marTop w:val="0"/>
      <w:marBottom w:val="0"/>
      <w:divBdr>
        <w:top w:val="none" w:sz="0" w:space="0" w:color="auto"/>
        <w:left w:val="none" w:sz="0" w:space="0" w:color="auto"/>
        <w:bottom w:val="none" w:sz="0" w:space="0" w:color="auto"/>
        <w:right w:val="none" w:sz="0" w:space="0" w:color="auto"/>
      </w:divBdr>
    </w:div>
    <w:div w:id="1587376938">
      <w:bodyDiv w:val="1"/>
      <w:marLeft w:val="0"/>
      <w:marRight w:val="0"/>
      <w:marTop w:val="0"/>
      <w:marBottom w:val="0"/>
      <w:divBdr>
        <w:top w:val="none" w:sz="0" w:space="0" w:color="auto"/>
        <w:left w:val="none" w:sz="0" w:space="0" w:color="auto"/>
        <w:bottom w:val="none" w:sz="0" w:space="0" w:color="auto"/>
        <w:right w:val="none" w:sz="0" w:space="0" w:color="auto"/>
      </w:divBdr>
      <w:divsChild>
        <w:div w:id="166409672">
          <w:marLeft w:val="0"/>
          <w:marRight w:val="0"/>
          <w:marTop w:val="0"/>
          <w:marBottom w:val="0"/>
          <w:divBdr>
            <w:top w:val="single" w:sz="2" w:space="0" w:color="6E4080"/>
            <w:left w:val="single" w:sz="2" w:space="0" w:color="6E4080"/>
            <w:bottom w:val="single" w:sz="12" w:space="0" w:color="6E4080"/>
            <w:right w:val="single" w:sz="2" w:space="0" w:color="6E4080"/>
          </w:divBdr>
        </w:div>
        <w:div w:id="161883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8827916">
      <w:bodyDiv w:val="1"/>
      <w:marLeft w:val="0"/>
      <w:marRight w:val="0"/>
      <w:marTop w:val="0"/>
      <w:marBottom w:val="0"/>
      <w:divBdr>
        <w:top w:val="none" w:sz="0" w:space="0" w:color="auto"/>
        <w:left w:val="none" w:sz="0" w:space="0" w:color="auto"/>
        <w:bottom w:val="none" w:sz="0" w:space="0" w:color="auto"/>
        <w:right w:val="none" w:sz="0" w:space="0" w:color="auto"/>
      </w:divBdr>
    </w:div>
    <w:div w:id="1600718139">
      <w:bodyDiv w:val="1"/>
      <w:marLeft w:val="0"/>
      <w:marRight w:val="0"/>
      <w:marTop w:val="0"/>
      <w:marBottom w:val="0"/>
      <w:divBdr>
        <w:top w:val="none" w:sz="0" w:space="0" w:color="auto"/>
        <w:left w:val="none" w:sz="0" w:space="0" w:color="auto"/>
        <w:bottom w:val="none" w:sz="0" w:space="0" w:color="auto"/>
        <w:right w:val="none" w:sz="0" w:space="0" w:color="auto"/>
      </w:divBdr>
    </w:div>
    <w:div w:id="1608925255">
      <w:bodyDiv w:val="1"/>
      <w:marLeft w:val="0"/>
      <w:marRight w:val="0"/>
      <w:marTop w:val="0"/>
      <w:marBottom w:val="0"/>
      <w:divBdr>
        <w:top w:val="none" w:sz="0" w:space="0" w:color="auto"/>
        <w:left w:val="none" w:sz="0" w:space="0" w:color="auto"/>
        <w:bottom w:val="none" w:sz="0" w:space="0" w:color="auto"/>
        <w:right w:val="none" w:sz="0" w:space="0" w:color="auto"/>
      </w:divBdr>
    </w:div>
    <w:div w:id="1628318293">
      <w:bodyDiv w:val="1"/>
      <w:marLeft w:val="0"/>
      <w:marRight w:val="0"/>
      <w:marTop w:val="0"/>
      <w:marBottom w:val="0"/>
      <w:divBdr>
        <w:top w:val="none" w:sz="0" w:space="0" w:color="auto"/>
        <w:left w:val="none" w:sz="0" w:space="0" w:color="auto"/>
        <w:bottom w:val="none" w:sz="0" w:space="0" w:color="auto"/>
        <w:right w:val="none" w:sz="0" w:space="0" w:color="auto"/>
      </w:divBdr>
    </w:div>
    <w:div w:id="1649749827">
      <w:bodyDiv w:val="1"/>
      <w:marLeft w:val="0"/>
      <w:marRight w:val="0"/>
      <w:marTop w:val="0"/>
      <w:marBottom w:val="0"/>
      <w:divBdr>
        <w:top w:val="none" w:sz="0" w:space="0" w:color="auto"/>
        <w:left w:val="none" w:sz="0" w:space="0" w:color="auto"/>
        <w:bottom w:val="none" w:sz="0" w:space="0" w:color="auto"/>
        <w:right w:val="none" w:sz="0" w:space="0" w:color="auto"/>
      </w:divBdr>
    </w:div>
    <w:div w:id="1653096707">
      <w:bodyDiv w:val="1"/>
      <w:marLeft w:val="0"/>
      <w:marRight w:val="0"/>
      <w:marTop w:val="0"/>
      <w:marBottom w:val="0"/>
      <w:divBdr>
        <w:top w:val="none" w:sz="0" w:space="0" w:color="auto"/>
        <w:left w:val="none" w:sz="0" w:space="0" w:color="auto"/>
        <w:bottom w:val="none" w:sz="0" w:space="0" w:color="auto"/>
        <w:right w:val="none" w:sz="0" w:space="0" w:color="auto"/>
      </w:divBdr>
    </w:div>
    <w:div w:id="1655136107">
      <w:bodyDiv w:val="1"/>
      <w:marLeft w:val="0"/>
      <w:marRight w:val="0"/>
      <w:marTop w:val="0"/>
      <w:marBottom w:val="0"/>
      <w:divBdr>
        <w:top w:val="none" w:sz="0" w:space="0" w:color="auto"/>
        <w:left w:val="none" w:sz="0" w:space="0" w:color="auto"/>
        <w:bottom w:val="none" w:sz="0" w:space="0" w:color="auto"/>
        <w:right w:val="none" w:sz="0" w:space="0" w:color="auto"/>
      </w:divBdr>
      <w:divsChild>
        <w:div w:id="1559972026">
          <w:marLeft w:val="0"/>
          <w:marRight w:val="0"/>
          <w:marTop w:val="0"/>
          <w:marBottom w:val="0"/>
          <w:divBdr>
            <w:top w:val="single" w:sz="2" w:space="0" w:color="6E4080"/>
            <w:left w:val="single" w:sz="2" w:space="0" w:color="6E4080"/>
            <w:bottom w:val="single" w:sz="12" w:space="0" w:color="6E4080"/>
            <w:right w:val="single" w:sz="2" w:space="0" w:color="6E4080"/>
          </w:divBdr>
        </w:div>
        <w:div w:id="59555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8797736">
      <w:bodyDiv w:val="1"/>
      <w:marLeft w:val="0"/>
      <w:marRight w:val="0"/>
      <w:marTop w:val="0"/>
      <w:marBottom w:val="0"/>
      <w:divBdr>
        <w:top w:val="none" w:sz="0" w:space="0" w:color="auto"/>
        <w:left w:val="none" w:sz="0" w:space="0" w:color="auto"/>
        <w:bottom w:val="none" w:sz="0" w:space="0" w:color="auto"/>
        <w:right w:val="none" w:sz="0" w:space="0" w:color="auto"/>
      </w:divBdr>
    </w:div>
    <w:div w:id="1659116805">
      <w:bodyDiv w:val="1"/>
      <w:marLeft w:val="0"/>
      <w:marRight w:val="0"/>
      <w:marTop w:val="0"/>
      <w:marBottom w:val="0"/>
      <w:divBdr>
        <w:top w:val="none" w:sz="0" w:space="0" w:color="auto"/>
        <w:left w:val="none" w:sz="0" w:space="0" w:color="auto"/>
        <w:bottom w:val="none" w:sz="0" w:space="0" w:color="auto"/>
        <w:right w:val="none" w:sz="0" w:space="0" w:color="auto"/>
      </w:divBdr>
    </w:div>
    <w:div w:id="1664697072">
      <w:bodyDiv w:val="1"/>
      <w:marLeft w:val="0"/>
      <w:marRight w:val="0"/>
      <w:marTop w:val="0"/>
      <w:marBottom w:val="0"/>
      <w:divBdr>
        <w:top w:val="none" w:sz="0" w:space="0" w:color="auto"/>
        <w:left w:val="none" w:sz="0" w:space="0" w:color="auto"/>
        <w:bottom w:val="none" w:sz="0" w:space="0" w:color="auto"/>
        <w:right w:val="none" w:sz="0" w:space="0" w:color="auto"/>
      </w:divBdr>
    </w:div>
    <w:div w:id="1665670609">
      <w:bodyDiv w:val="1"/>
      <w:marLeft w:val="0"/>
      <w:marRight w:val="0"/>
      <w:marTop w:val="0"/>
      <w:marBottom w:val="0"/>
      <w:divBdr>
        <w:top w:val="none" w:sz="0" w:space="0" w:color="auto"/>
        <w:left w:val="none" w:sz="0" w:space="0" w:color="auto"/>
        <w:bottom w:val="none" w:sz="0" w:space="0" w:color="auto"/>
        <w:right w:val="none" w:sz="0" w:space="0" w:color="auto"/>
      </w:divBdr>
      <w:divsChild>
        <w:div w:id="1840388278">
          <w:marLeft w:val="0"/>
          <w:marRight w:val="0"/>
          <w:marTop w:val="0"/>
          <w:marBottom w:val="0"/>
          <w:divBdr>
            <w:top w:val="single" w:sz="2" w:space="0" w:color="E5E7EB"/>
            <w:left w:val="single" w:sz="2" w:space="0" w:color="E5E7EB"/>
            <w:bottom w:val="single" w:sz="2" w:space="0" w:color="E5E7EB"/>
            <w:right w:val="single" w:sz="2" w:space="0" w:color="E5E7EB"/>
          </w:divBdr>
          <w:divsChild>
            <w:div w:id="1067609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3528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0018848">
      <w:bodyDiv w:val="1"/>
      <w:marLeft w:val="0"/>
      <w:marRight w:val="0"/>
      <w:marTop w:val="0"/>
      <w:marBottom w:val="0"/>
      <w:divBdr>
        <w:top w:val="none" w:sz="0" w:space="0" w:color="auto"/>
        <w:left w:val="none" w:sz="0" w:space="0" w:color="auto"/>
        <w:bottom w:val="none" w:sz="0" w:space="0" w:color="auto"/>
        <w:right w:val="none" w:sz="0" w:space="0" w:color="auto"/>
      </w:divBdr>
      <w:divsChild>
        <w:div w:id="1450929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0212267">
      <w:bodyDiv w:val="1"/>
      <w:marLeft w:val="0"/>
      <w:marRight w:val="0"/>
      <w:marTop w:val="0"/>
      <w:marBottom w:val="0"/>
      <w:divBdr>
        <w:top w:val="none" w:sz="0" w:space="0" w:color="auto"/>
        <w:left w:val="none" w:sz="0" w:space="0" w:color="auto"/>
        <w:bottom w:val="none" w:sz="0" w:space="0" w:color="auto"/>
        <w:right w:val="none" w:sz="0" w:space="0" w:color="auto"/>
      </w:divBdr>
    </w:div>
    <w:div w:id="1693870972">
      <w:bodyDiv w:val="1"/>
      <w:marLeft w:val="0"/>
      <w:marRight w:val="0"/>
      <w:marTop w:val="0"/>
      <w:marBottom w:val="0"/>
      <w:divBdr>
        <w:top w:val="none" w:sz="0" w:space="0" w:color="auto"/>
        <w:left w:val="none" w:sz="0" w:space="0" w:color="auto"/>
        <w:bottom w:val="none" w:sz="0" w:space="0" w:color="auto"/>
        <w:right w:val="none" w:sz="0" w:space="0" w:color="auto"/>
      </w:divBdr>
      <w:divsChild>
        <w:div w:id="497624264">
          <w:marLeft w:val="0"/>
          <w:marRight w:val="0"/>
          <w:marTop w:val="0"/>
          <w:marBottom w:val="0"/>
          <w:divBdr>
            <w:top w:val="single" w:sz="2" w:space="0" w:color="E5E7EB"/>
            <w:left w:val="single" w:sz="2" w:space="0" w:color="E5E7EB"/>
            <w:bottom w:val="single" w:sz="2" w:space="0" w:color="E5E7EB"/>
            <w:right w:val="single" w:sz="2" w:space="0" w:color="E5E7EB"/>
          </w:divBdr>
          <w:divsChild>
            <w:div w:id="1133449264">
              <w:marLeft w:val="0"/>
              <w:marRight w:val="0"/>
              <w:marTop w:val="0"/>
              <w:marBottom w:val="0"/>
              <w:divBdr>
                <w:top w:val="single" w:sz="2" w:space="0" w:color="E5E7EB"/>
                <w:left w:val="single" w:sz="2" w:space="0" w:color="E5E7EB"/>
                <w:bottom w:val="single" w:sz="2" w:space="0" w:color="E5E7EB"/>
                <w:right w:val="single" w:sz="2" w:space="0" w:color="E5E7EB"/>
              </w:divBdr>
              <w:divsChild>
                <w:div w:id="626280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1469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0351985">
      <w:bodyDiv w:val="1"/>
      <w:marLeft w:val="0"/>
      <w:marRight w:val="0"/>
      <w:marTop w:val="0"/>
      <w:marBottom w:val="0"/>
      <w:divBdr>
        <w:top w:val="none" w:sz="0" w:space="0" w:color="auto"/>
        <w:left w:val="none" w:sz="0" w:space="0" w:color="auto"/>
        <w:bottom w:val="none" w:sz="0" w:space="0" w:color="auto"/>
        <w:right w:val="none" w:sz="0" w:space="0" w:color="auto"/>
      </w:divBdr>
    </w:div>
    <w:div w:id="1708488829">
      <w:bodyDiv w:val="1"/>
      <w:marLeft w:val="0"/>
      <w:marRight w:val="0"/>
      <w:marTop w:val="0"/>
      <w:marBottom w:val="0"/>
      <w:divBdr>
        <w:top w:val="none" w:sz="0" w:space="0" w:color="auto"/>
        <w:left w:val="none" w:sz="0" w:space="0" w:color="auto"/>
        <w:bottom w:val="none" w:sz="0" w:space="0" w:color="auto"/>
        <w:right w:val="none" w:sz="0" w:space="0" w:color="auto"/>
      </w:divBdr>
    </w:div>
    <w:div w:id="1720133349">
      <w:bodyDiv w:val="1"/>
      <w:marLeft w:val="0"/>
      <w:marRight w:val="0"/>
      <w:marTop w:val="0"/>
      <w:marBottom w:val="0"/>
      <w:divBdr>
        <w:top w:val="none" w:sz="0" w:space="0" w:color="auto"/>
        <w:left w:val="none" w:sz="0" w:space="0" w:color="auto"/>
        <w:bottom w:val="none" w:sz="0" w:space="0" w:color="auto"/>
        <w:right w:val="none" w:sz="0" w:space="0" w:color="auto"/>
      </w:divBdr>
    </w:div>
    <w:div w:id="1726029373">
      <w:bodyDiv w:val="1"/>
      <w:marLeft w:val="0"/>
      <w:marRight w:val="0"/>
      <w:marTop w:val="0"/>
      <w:marBottom w:val="0"/>
      <w:divBdr>
        <w:top w:val="none" w:sz="0" w:space="0" w:color="auto"/>
        <w:left w:val="none" w:sz="0" w:space="0" w:color="auto"/>
        <w:bottom w:val="none" w:sz="0" w:space="0" w:color="auto"/>
        <w:right w:val="none" w:sz="0" w:space="0" w:color="auto"/>
      </w:divBdr>
    </w:div>
    <w:div w:id="1728723359">
      <w:bodyDiv w:val="1"/>
      <w:marLeft w:val="0"/>
      <w:marRight w:val="0"/>
      <w:marTop w:val="0"/>
      <w:marBottom w:val="0"/>
      <w:divBdr>
        <w:top w:val="none" w:sz="0" w:space="0" w:color="auto"/>
        <w:left w:val="none" w:sz="0" w:space="0" w:color="auto"/>
        <w:bottom w:val="none" w:sz="0" w:space="0" w:color="auto"/>
        <w:right w:val="none" w:sz="0" w:space="0" w:color="auto"/>
      </w:divBdr>
    </w:div>
    <w:div w:id="1736388662">
      <w:bodyDiv w:val="1"/>
      <w:marLeft w:val="0"/>
      <w:marRight w:val="0"/>
      <w:marTop w:val="0"/>
      <w:marBottom w:val="0"/>
      <w:divBdr>
        <w:top w:val="none" w:sz="0" w:space="0" w:color="auto"/>
        <w:left w:val="none" w:sz="0" w:space="0" w:color="auto"/>
        <w:bottom w:val="none" w:sz="0" w:space="0" w:color="auto"/>
        <w:right w:val="none" w:sz="0" w:space="0" w:color="auto"/>
      </w:divBdr>
      <w:divsChild>
        <w:div w:id="1221526243">
          <w:marLeft w:val="0"/>
          <w:marRight w:val="0"/>
          <w:marTop w:val="0"/>
          <w:marBottom w:val="0"/>
          <w:divBdr>
            <w:top w:val="single" w:sz="2" w:space="0" w:color="E5E7EB"/>
            <w:left w:val="single" w:sz="2" w:space="0" w:color="E5E7EB"/>
            <w:bottom w:val="single" w:sz="2" w:space="0" w:color="E5E7EB"/>
            <w:right w:val="single" w:sz="2" w:space="0" w:color="E5E7EB"/>
          </w:divBdr>
          <w:divsChild>
            <w:div w:id="1700856043">
              <w:marLeft w:val="0"/>
              <w:marRight w:val="0"/>
              <w:marTop w:val="0"/>
              <w:marBottom w:val="0"/>
              <w:divBdr>
                <w:top w:val="single" w:sz="2" w:space="0" w:color="E5E7EB"/>
                <w:left w:val="single" w:sz="2" w:space="0" w:color="E5E7EB"/>
                <w:bottom w:val="single" w:sz="2" w:space="0" w:color="E5E7EB"/>
                <w:right w:val="single" w:sz="2" w:space="0" w:color="E5E7EB"/>
              </w:divBdr>
              <w:divsChild>
                <w:div w:id="1880430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38241531">
      <w:bodyDiv w:val="1"/>
      <w:marLeft w:val="0"/>
      <w:marRight w:val="0"/>
      <w:marTop w:val="0"/>
      <w:marBottom w:val="0"/>
      <w:divBdr>
        <w:top w:val="none" w:sz="0" w:space="0" w:color="auto"/>
        <w:left w:val="none" w:sz="0" w:space="0" w:color="auto"/>
        <w:bottom w:val="none" w:sz="0" w:space="0" w:color="auto"/>
        <w:right w:val="none" w:sz="0" w:space="0" w:color="auto"/>
      </w:divBdr>
    </w:div>
    <w:div w:id="1748577235">
      <w:bodyDiv w:val="1"/>
      <w:marLeft w:val="0"/>
      <w:marRight w:val="0"/>
      <w:marTop w:val="0"/>
      <w:marBottom w:val="0"/>
      <w:divBdr>
        <w:top w:val="none" w:sz="0" w:space="0" w:color="auto"/>
        <w:left w:val="none" w:sz="0" w:space="0" w:color="auto"/>
        <w:bottom w:val="none" w:sz="0" w:space="0" w:color="auto"/>
        <w:right w:val="none" w:sz="0" w:space="0" w:color="auto"/>
      </w:divBdr>
    </w:div>
    <w:div w:id="1755396438">
      <w:bodyDiv w:val="1"/>
      <w:marLeft w:val="0"/>
      <w:marRight w:val="0"/>
      <w:marTop w:val="0"/>
      <w:marBottom w:val="0"/>
      <w:divBdr>
        <w:top w:val="none" w:sz="0" w:space="0" w:color="auto"/>
        <w:left w:val="none" w:sz="0" w:space="0" w:color="auto"/>
        <w:bottom w:val="none" w:sz="0" w:space="0" w:color="auto"/>
        <w:right w:val="none" w:sz="0" w:space="0" w:color="auto"/>
      </w:divBdr>
    </w:div>
    <w:div w:id="1756172154">
      <w:bodyDiv w:val="1"/>
      <w:marLeft w:val="0"/>
      <w:marRight w:val="0"/>
      <w:marTop w:val="0"/>
      <w:marBottom w:val="0"/>
      <w:divBdr>
        <w:top w:val="none" w:sz="0" w:space="0" w:color="auto"/>
        <w:left w:val="none" w:sz="0" w:space="0" w:color="auto"/>
        <w:bottom w:val="none" w:sz="0" w:space="0" w:color="auto"/>
        <w:right w:val="none" w:sz="0" w:space="0" w:color="auto"/>
      </w:divBdr>
    </w:div>
    <w:div w:id="1777019844">
      <w:bodyDiv w:val="1"/>
      <w:marLeft w:val="0"/>
      <w:marRight w:val="0"/>
      <w:marTop w:val="0"/>
      <w:marBottom w:val="0"/>
      <w:divBdr>
        <w:top w:val="none" w:sz="0" w:space="0" w:color="auto"/>
        <w:left w:val="none" w:sz="0" w:space="0" w:color="auto"/>
        <w:bottom w:val="none" w:sz="0" w:space="0" w:color="auto"/>
        <w:right w:val="none" w:sz="0" w:space="0" w:color="auto"/>
      </w:divBdr>
      <w:divsChild>
        <w:div w:id="1587962482">
          <w:marLeft w:val="0"/>
          <w:marRight w:val="0"/>
          <w:marTop w:val="0"/>
          <w:marBottom w:val="0"/>
          <w:divBdr>
            <w:top w:val="single" w:sz="2" w:space="0" w:color="E5E7EB"/>
            <w:left w:val="single" w:sz="2" w:space="0" w:color="E5E7EB"/>
            <w:bottom w:val="single" w:sz="2" w:space="0" w:color="E5E7EB"/>
            <w:right w:val="single" w:sz="2" w:space="0" w:color="E5E7EB"/>
          </w:divBdr>
          <w:divsChild>
            <w:div w:id="1377509000">
              <w:marLeft w:val="0"/>
              <w:marRight w:val="0"/>
              <w:marTop w:val="0"/>
              <w:marBottom w:val="0"/>
              <w:divBdr>
                <w:top w:val="single" w:sz="2" w:space="0" w:color="E5E7EB"/>
                <w:left w:val="single" w:sz="2" w:space="0" w:color="E5E7EB"/>
                <w:bottom w:val="single" w:sz="2" w:space="0" w:color="E5E7EB"/>
                <w:right w:val="single" w:sz="2" w:space="0" w:color="E5E7EB"/>
              </w:divBdr>
              <w:divsChild>
                <w:div w:id="1040780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80904378">
      <w:bodyDiv w:val="1"/>
      <w:marLeft w:val="0"/>
      <w:marRight w:val="0"/>
      <w:marTop w:val="0"/>
      <w:marBottom w:val="0"/>
      <w:divBdr>
        <w:top w:val="none" w:sz="0" w:space="0" w:color="auto"/>
        <w:left w:val="none" w:sz="0" w:space="0" w:color="auto"/>
        <w:bottom w:val="none" w:sz="0" w:space="0" w:color="auto"/>
        <w:right w:val="none" w:sz="0" w:space="0" w:color="auto"/>
      </w:divBdr>
    </w:div>
    <w:div w:id="1782452328">
      <w:bodyDiv w:val="1"/>
      <w:marLeft w:val="0"/>
      <w:marRight w:val="0"/>
      <w:marTop w:val="0"/>
      <w:marBottom w:val="0"/>
      <w:divBdr>
        <w:top w:val="none" w:sz="0" w:space="0" w:color="auto"/>
        <w:left w:val="none" w:sz="0" w:space="0" w:color="auto"/>
        <w:bottom w:val="none" w:sz="0" w:space="0" w:color="auto"/>
        <w:right w:val="none" w:sz="0" w:space="0" w:color="auto"/>
      </w:divBdr>
    </w:div>
    <w:div w:id="1803888196">
      <w:bodyDiv w:val="1"/>
      <w:marLeft w:val="0"/>
      <w:marRight w:val="0"/>
      <w:marTop w:val="0"/>
      <w:marBottom w:val="0"/>
      <w:divBdr>
        <w:top w:val="none" w:sz="0" w:space="0" w:color="auto"/>
        <w:left w:val="none" w:sz="0" w:space="0" w:color="auto"/>
        <w:bottom w:val="none" w:sz="0" w:space="0" w:color="auto"/>
        <w:right w:val="none" w:sz="0" w:space="0" w:color="auto"/>
      </w:divBdr>
    </w:div>
    <w:div w:id="1807121429">
      <w:bodyDiv w:val="1"/>
      <w:marLeft w:val="0"/>
      <w:marRight w:val="0"/>
      <w:marTop w:val="0"/>
      <w:marBottom w:val="0"/>
      <w:divBdr>
        <w:top w:val="none" w:sz="0" w:space="0" w:color="auto"/>
        <w:left w:val="none" w:sz="0" w:space="0" w:color="auto"/>
        <w:bottom w:val="none" w:sz="0" w:space="0" w:color="auto"/>
        <w:right w:val="none" w:sz="0" w:space="0" w:color="auto"/>
      </w:divBdr>
      <w:divsChild>
        <w:div w:id="891505441">
          <w:marLeft w:val="0"/>
          <w:marRight w:val="0"/>
          <w:marTop w:val="0"/>
          <w:marBottom w:val="0"/>
          <w:divBdr>
            <w:top w:val="single" w:sz="2" w:space="0" w:color="E5E7EB"/>
            <w:left w:val="single" w:sz="2" w:space="0" w:color="E5E7EB"/>
            <w:bottom w:val="single" w:sz="2" w:space="0" w:color="E5E7EB"/>
            <w:right w:val="single" w:sz="2" w:space="0" w:color="E5E7EB"/>
          </w:divBdr>
          <w:divsChild>
            <w:div w:id="326829541">
              <w:marLeft w:val="0"/>
              <w:marRight w:val="0"/>
              <w:marTop w:val="0"/>
              <w:marBottom w:val="0"/>
              <w:divBdr>
                <w:top w:val="single" w:sz="2" w:space="0" w:color="E5E7EB"/>
                <w:left w:val="single" w:sz="2" w:space="0" w:color="E5E7EB"/>
                <w:bottom w:val="single" w:sz="2" w:space="0" w:color="E5E7EB"/>
                <w:right w:val="single" w:sz="2" w:space="0" w:color="E5E7EB"/>
              </w:divBdr>
              <w:divsChild>
                <w:div w:id="174150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1731998">
      <w:bodyDiv w:val="1"/>
      <w:marLeft w:val="0"/>
      <w:marRight w:val="0"/>
      <w:marTop w:val="0"/>
      <w:marBottom w:val="0"/>
      <w:divBdr>
        <w:top w:val="none" w:sz="0" w:space="0" w:color="auto"/>
        <w:left w:val="none" w:sz="0" w:space="0" w:color="auto"/>
        <w:bottom w:val="none" w:sz="0" w:space="0" w:color="auto"/>
        <w:right w:val="none" w:sz="0" w:space="0" w:color="auto"/>
      </w:divBdr>
    </w:div>
    <w:div w:id="1822884762">
      <w:bodyDiv w:val="1"/>
      <w:marLeft w:val="0"/>
      <w:marRight w:val="0"/>
      <w:marTop w:val="0"/>
      <w:marBottom w:val="0"/>
      <w:divBdr>
        <w:top w:val="none" w:sz="0" w:space="0" w:color="auto"/>
        <w:left w:val="none" w:sz="0" w:space="0" w:color="auto"/>
        <w:bottom w:val="none" w:sz="0" w:space="0" w:color="auto"/>
        <w:right w:val="none" w:sz="0" w:space="0" w:color="auto"/>
      </w:divBdr>
    </w:div>
    <w:div w:id="1825582296">
      <w:bodyDiv w:val="1"/>
      <w:marLeft w:val="0"/>
      <w:marRight w:val="0"/>
      <w:marTop w:val="0"/>
      <w:marBottom w:val="0"/>
      <w:divBdr>
        <w:top w:val="none" w:sz="0" w:space="0" w:color="auto"/>
        <w:left w:val="none" w:sz="0" w:space="0" w:color="auto"/>
        <w:bottom w:val="none" w:sz="0" w:space="0" w:color="auto"/>
        <w:right w:val="none" w:sz="0" w:space="0" w:color="auto"/>
      </w:divBdr>
    </w:div>
    <w:div w:id="1826192978">
      <w:bodyDiv w:val="1"/>
      <w:marLeft w:val="0"/>
      <w:marRight w:val="0"/>
      <w:marTop w:val="0"/>
      <w:marBottom w:val="0"/>
      <w:divBdr>
        <w:top w:val="none" w:sz="0" w:space="0" w:color="auto"/>
        <w:left w:val="none" w:sz="0" w:space="0" w:color="auto"/>
        <w:bottom w:val="none" w:sz="0" w:space="0" w:color="auto"/>
        <w:right w:val="none" w:sz="0" w:space="0" w:color="auto"/>
      </w:divBdr>
      <w:divsChild>
        <w:div w:id="189534702">
          <w:marLeft w:val="0"/>
          <w:marRight w:val="0"/>
          <w:marTop w:val="0"/>
          <w:marBottom w:val="0"/>
          <w:divBdr>
            <w:top w:val="single" w:sz="2" w:space="0" w:color="E5E7EB"/>
            <w:left w:val="single" w:sz="2" w:space="0" w:color="E5E7EB"/>
            <w:bottom w:val="single" w:sz="2" w:space="0" w:color="E5E7EB"/>
            <w:right w:val="single" w:sz="2" w:space="0" w:color="E5E7EB"/>
          </w:divBdr>
        </w:div>
        <w:div w:id="1665935805">
          <w:marLeft w:val="0"/>
          <w:marRight w:val="0"/>
          <w:marTop w:val="0"/>
          <w:marBottom w:val="0"/>
          <w:divBdr>
            <w:top w:val="single" w:sz="2" w:space="0" w:color="E5E7EB"/>
            <w:left w:val="single" w:sz="2" w:space="0" w:color="E5E7EB"/>
            <w:bottom w:val="single" w:sz="2" w:space="0" w:color="E5E7EB"/>
            <w:right w:val="single" w:sz="2" w:space="0" w:color="E5E7EB"/>
          </w:divBdr>
        </w:div>
        <w:div w:id="1321077146">
          <w:marLeft w:val="0"/>
          <w:marRight w:val="0"/>
          <w:marTop w:val="0"/>
          <w:marBottom w:val="0"/>
          <w:divBdr>
            <w:top w:val="single" w:sz="2" w:space="0" w:color="E5E7EB"/>
            <w:left w:val="single" w:sz="2" w:space="0" w:color="E5E7EB"/>
            <w:bottom w:val="single" w:sz="2" w:space="0" w:color="E5E7EB"/>
            <w:right w:val="single" w:sz="2" w:space="0" w:color="E5E7EB"/>
          </w:divBdr>
        </w:div>
        <w:div w:id="1579704242">
          <w:marLeft w:val="0"/>
          <w:marRight w:val="0"/>
          <w:marTop w:val="0"/>
          <w:marBottom w:val="0"/>
          <w:divBdr>
            <w:top w:val="single" w:sz="2" w:space="0" w:color="E5E7EB"/>
            <w:left w:val="single" w:sz="2" w:space="0" w:color="E5E7EB"/>
            <w:bottom w:val="single" w:sz="2" w:space="0" w:color="E5E7EB"/>
            <w:right w:val="single" w:sz="2" w:space="0" w:color="E5E7EB"/>
          </w:divBdr>
        </w:div>
        <w:div w:id="1628513645">
          <w:marLeft w:val="0"/>
          <w:marRight w:val="0"/>
          <w:marTop w:val="0"/>
          <w:marBottom w:val="0"/>
          <w:divBdr>
            <w:top w:val="single" w:sz="2" w:space="0" w:color="E5E7EB"/>
            <w:left w:val="single" w:sz="2" w:space="0" w:color="E5E7EB"/>
            <w:bottom w:val="single" w:sz="2" w:space="0" w:color="E5E7EB"/>
            <w:right w:val="single" w:sz="2" w:space="0" w:color="E5E7EB"/>
          </w:divBdr>
        </w:div>
        <w:div w:id="1419013612">
          <w:marLeft w:val="0"/>
          <w:marRight w:val="0"/>
          <w:marTop w:val="0"/>
          <w:marBottom w:val="0"/>
          <w:divBdr>
            <w:top w:val="single" w:sz="2" w:space="0" w:color="E5E7EB"/>
            <w:left w:val="single" w:sz="2" w:space="0" w:color="E5E7EB"/>
            <w:bottom w:val="single" w:sz="2" w:space="0" w:color="E5E7EB"/>
            <w:right w:val="single" w:sz="2" w:space="0" w:color="E5E7EB"/>
          </w:divBdr>
        </w:div>
        <w:div w:id="413432213">
          <w:marLeft w:val="0"/>
          <w:marRight w:val="0"/>
          <w:marTop w:val="0"/>
          <w:marBottom w:val="0"/>
          <w:divBdr>
            <w:top w:val="single" w:sz="2" w:space="0" w:color="E5E7EB"/>
            <w:left w:val="single" w:sz="2" w:space="0" w:color="E5E7EB"/>
            <w:bottom w:val="single" w:sz="2" w:space="0" w:color="E5E7EB"/>
            <w:right w:val="single" w:sz="2" w:space="0" w:color="E5E7EB"/>
          </w:divBdr>
        </w:div>
        <w:div w:id="1850558029">
          <w:marLeft w:val="0"/>
          <w:marRight w:val="0"/>
          <w:marTop w:val="0"/>
          <w:marBottom w:val="0"/>
          <w:divBdr>
            <w:top w:val="single" w:sz="2" w:space="0" w:color="E5E7EB"/>
            <w:left w:val="single" w:sz="2" w:space="0" w:color="E5E7EB"/>
            <w:bottom w:val="single" w:sz="2" w:space="0" w:color="E5E7EB"/>
            <w:right w:val="single" w:sz="2" w:space="0" w:color="E5E7EB"/>
          </w:divBdr>
        </w:div>
        <w:div w:id="150221057">
          <w:marLeft w:val="0"/>
          <w:marRight w:val="0"/>
          <w:marTop w:val="0"/>
          <w:marBottom w:val="0"/>
          <w:divBdr>
            <w:top w:val="single" w:sz="2" w:space="0" w:color="E5E7EB"/>
            <w:left w:val="single" w:sz="2" w:space="0" w:color="E5E7EB"/>
            <w:bottom w:val="single" w:sz="2" w:space="0" w:color="E5E7EB"/>
            <w:right w:val="single" w:sz="2" w:space="0" w:color="E5E7EB"/>
          </w:divBdr>
        </w:div>
        <w:div w:id="2009559229">
          <w:marLeft w:val="0"/>
          <w:marRight w:val="0"/>
          <w:marTop w:val="0"/>
          <w:marBottom w:val="0"/>
          <w:divBdr>
            <w:top w:val="single" w:sz="2" w:space="0" w:color="E5E7EB"/>
            <w:left w:val="single" w:sz="2" w:space="0" w:color="E5E7EB"/>
            <w:bottom w:val="single" w:sz="2" w:space="0" w:color="E5E7EB"/>
            <w:right w:val="single" w:sz="2" w:space="0" w:color="E5E7EB"/>
          </w:divBdr>
        </w:div>
        <w:div w:id="980160284">
          <w:marLeft w:val="0"/>
          <w:marRight w:val="0"/>
          <w:marTop w:val="0"/>
          <w:marBottom w:val="0"/>
          <w:divBdr>
            <w:top w:val="single" w:sz="2" w:space="0" w:color="E5E7EB"/>
            <w:left w:val="single" w:sz="2" w:space="0" w:color="E5E7EB"/>
            <w:bottom w:val="single" w:sz="2" w:space="0" w:color="E5E7EB"/>
            <w:right w:val="single" w:sz="2" w:space="0" w:color="E5E7EB"/>
          </w:divBdr>
        </w:div>
        <w:div w:id="601912625">
          <w:marLeft w:val="0"/>
          <w:marRight w:val="0"/>
          <w:marTop w:val="0"/>
          <w:marBottom w:val="0"/>
          <w:divBdr>
            <w:top w:val="single" w:sz="2" w:space="0" w:color="E5E7EB"/>
            <w:left w:val="single" w:sz="2" w:space="0" w:color="E5E7EB"/>
            <w:bottom w:val="single" w:sz="2" w:space="0" w:color="E5E7EB"/>
            <w:right w:val="single" w:sz="2" w:space="0" w:color="E5E7EB"/>
          </w:divBdr>
        </w:div>
        <w:div w:id="109320331">
          <w:marLeft w:val="0"/>
          <w:marRight w:val="0"/>
          <w:marTop w:val="0"/>
          <w:marBottom w:val="0"/>
          <w:divBdr>
            <w:top w:val="single" w:sz="2" w:space="0" w:color="E5E7EB"/>
            <w:left w:val="single" w:sz="2" w:space="0" w:color="E5E7EB"/>
            <w:bottom w:val="single" w:sz="2" w:space="0" w:color="E5E7EB"/>
            <w:right w:val="single" w:sz="2" w:space="0" w:color="E5E7EB"/>
          </w:divBdr>
        </w:div>
        <w:div w:id="240721271">
          <w:marLeft w:val="0"/>
          <w:marRight w:val="0"/>
          <w:marTop w:val="0"/>
          <w:marBottom w:val="0"/>
          <w:divBdr>
            <w:top w:val="single" w:sz="2" w:space="0" w:color="E5E7EB"/>
            <w:left w:val="single" w:sz="2" w:space="0" w:color="E5E7EB"/>
            <w:bottom w:val="single" w:sz="2" w:space="0" w:color="E5E7EB"/>
            <w:right w:val="single" w:sz="2" w:space="0" w:color="E5E7EB"/>
          </w:divBdr>
        </w:div>
        <w:div w:id="1803183651">
          <w:marLeft w:val="0"/>
          <w:marRight w:val="0"/>
          <w:marTop w:val="0"/>
          <w:marBottom w:val="0"/>
          <w:divBdr>
            <w:top w:val="single" w:sz="2" w:space="0" w:color="E5E7EB"/>
            <w:left w:val="single" w:sz="2" w:space="0" w:color="E5E7EB"/>
            <w:bottom w:val="single" w:sz="2" w:space="0" w:color="E5E7EB"/>
            <w:right w:val="single" w:sz="2" w:space="0" w:color="E5E7EB"/>
          </w:divBdr>
        </w:div>
        <w:div w:id="1770547018">
          <w:marLeft w:val="0"/>
          <w:marRight w:val="0"/>
          <w:marTop w:val="0"/>
          <w:marBottom w:val="0"/>
          <w:divBdr>
            <w:top w:val="single" w:sz="2" w:space="0" w:color="E5E7EB"/>
            <w:left w:val="single" w:sz="2" w:space="0" w:color="E5E7EB"/>
            <w:bottom w:val="single" w:sz="2" w:space="0" w:color="E5E7EB"/>
            <w:right w:val="single" w:sz="2" w:space="0" w:color="E5E7EB"/>
          </w:divBdr>
        </w:div>
        <w:div w:id="692076587">
          <w:marLeft w:val="0"/>
          <w:marRight w:val="0"/>
          <w:marTop w:val="0"/>
          <w:marBottom w:val="0"/>
          <w:divBdr>
            <w:top w:val="single" w:sz="2" w:space="0" w:color="E5E7EB"/>
            <w:left w:val="single" w:sz="2" w:space="0" w:color="E5E7EB"/>
            <w:bottom w:val="single" w:sz="2" w:space="0" w:color="E5E7EB"/>
            <w:right w:val="single" w:sz="2" w:space="0" w:color="E5E7EB"/>
          </w:divBdr>
        </w:div>
        <w:div w:id="1582980496">
          <w:marLeft w:val="0"/>
          <w:marRight w:val="0"/>
          <w:marTop w:val="0"/>
          <w:marBottom w:val="0"/>
          <w:divBdr>
            <w:top w:val="single" w:sz="2" w:space="0" w:color="E5E7EB"/>
            <w:left w:val="single" w:sz="2" w:space="0" w:color="E5E7EB"/>
            <w:bottom w:val="single" w:sz="2" w:space="0" w:color="E5E7EB"/>
            <w:right w:val="single" w:sz="2" w:space="0" w:color="E5E7EB"/>
          </w:divBdr>
        </w:div>
        <w:div w:id="1907690767">
          <w:marLeft w:val="0"/>
          <w:marRight w:val="0"/>
          <w:marTop w:val="0"/>
          <w:marBottom w:val="0"/>
          <w:divBdr>
            <w:top w:val="single" w:sz="2" w:space="0" w:color="E5E7EB"/>
            <w:left w:val="single" w:sz="2" w:space="0" w:color="E5E7EB"/>
            <w:bottom w:val="single" w:sz="2" w:space="0" w:color="E5E7EB"/>
            <w:right w:val="single" w:sz="2" w:space="0" w:color="E5E7EB"/>
          </w:divBdr>
        </w:div>
        <w:div w:id="226187591">
          <w:marLeft w:val="0"/>
          <w:marRight w:val="0"/>
          <w:marTop w:val="0"/>
          <w:marBottom w:val="0"/>
          <w:divBdr>
            <w:top w:val="single" w:sz="2" w:space="0" w:color="E5E7EB"/>
            <w:left w:val="single" w:sz="2" w:space="0" w:color="E5E7EB"/>
            <w:bottom w:val="single" w:sz="2" w:space="0" w:color="E5E7EB"/>
            <w:right w:val="single" w:sz="2" w:space="0" w:color="E5E7EB"/>
          </w:divBdr>
        </w:div>
        <w:div w:id="562912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5655585">
      <w:bodyDiv w:val="1"/>
      <w:marLeft w:val="0"/>
      <w:marRight w:val="0"/>
      <w:marTop w:val="0"/>
      <w:marBottom w:val="0"/>
      <w:divBdr>
        <w:top w:val="none" w:sz="0" w:space="0" w:color="auto"/>
        <w:left w:val="none" w:sz="0" w:space="0" w:color="auto"/>
        <w:bottom w:val="none" w:sz="0" w:space="0" w:color="auto"/>
        <w:right w:val="none" w:sz="0" w:space="0" w:color="auto"/>
      </w:divBdr>
    </w:div>
    <w:div w:id="1857890197">
      <w:bodyDiv w:val="1"/>
      <w:marLeft w:val="0"/>
      <w:marRight w:val="0"/>
      <w:marTop w:val="0"/>
      <w:marBottom w:val="0"/>
      <w:divBdr>
        <w:top w:val="none" w:sz="0" w:space="0" w:color="auto"/>
        <w:left w:val="none" w:sz="0" w:space="0" w:color="auto"/>
        <w:bottom w:val="none" w:sz="0" w:space="0" w:color="auto"/>
        <w:right w:val="none" w:sz="0" w:space="0" w:color="auto"/>
      </w:divBdr>
    </w:div>
    <w:div w:id="1871213864">
      <w:bodyDiv w:val="1"/>
      <w:marLeft w:val="0"/>
      <w:marRight w:val="0"/>
      <w:marTop w:val="0"/>
      <w:marBottom w:val="0"/>
      <w:divBdr>
        <w:top w:val="none" w:sz="0" w:space="0" w:color="auto"/>
        <w:left w:val="none" w:sz="0" w:space="0" w:color="auto"/>
        <w:bottom w:val="none" w:sz="0" w:space="0" w:color="auto"/>
        <w:right w:val="none" w:sz="0" w:space="0" w:color="auto"/>
      </w:divBdr>
    </w:div>
    <w:div w:id="1871338347">
      <w:bodyDiv w:val="1"/>
      <w:marLeft w:val="0"/>
      <w:marRight w:val="0"/>
      <w:marTop w:val="0"/>
      <w:marBottom w:val="0"/>
      <w:divBdr>
        <w:top w:val="none" w:sz="0" w:space="0" w:color="auto"/>
        <w:left w:val="none" w:sz="0" w:space="0" w:color="auto"/>
        <w:bottom w:val="none" w:sz="0" w:space="0" w:color="auto"/>
        <w:right w:val="none" w:sz="0" w:space="0" w:color="auto"/>
      </w:divBdr>
      <w:divsChild>
        <w:div w:id="1223102238">
          <w:marLeft w:val="0"/>
          <w:marRight w:val="0"/>
          <w:marTop w:val="0"/>
          <w:marBottom w:val="0"/>
          <w:divBdr>
            <w:top w:val="single" w:sz="2" w:space="0" w:color="E5E7EB"/>
            <w:left w:val="single" w:sz="2" w:space="0" w:color="E5E7EB"/>
            <w:bottom w:val="single" w:sz="2" w:space="0" w:color="E5E7EB"/>
            <w:right w:val="single" w:sz="2" w:space="0" w:color="E5E7EB"/>
          </w:divBdr>
          <w:divsChild>
            <w:div w:id="1300913000">
              <w:marLeft w:val="0"/>
              <w:marRight w:val="0"/>
              <w:marTop w:val="0"/>
              <w:marBottom w:val="0"/>
              <w:divBdr>
                <w:top w:val="single" w:sz="2" w:space="0" w:color="E5E7EB"/>
                <w:left w:val="single" w:sz="2" w:space="0" w:color="E5E7EB"/>
                <w:bottom w:val="single" w:sz="2" w:space="0" w:color="E5E7EB"/>
                <w:right w:val="single" w:sz="2" w:space="0" w:color="E5E7EB"/>
              </w:divBdr>
              <w:divsChild>
                <w:div w:id="706563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73766956">
      <w:bodyDiv w:val="1"/>
      <w:marLeft w:val="0"/>
      <w:marRight w:val="0"/>
      <w:marTop w:val="0"/>
      <w:marBottom w:val="0"/>
      <w:divBdr>
        <w:top w:val="none" w:sz="0" w:space="0" w:color="auto"/>
        <w:left w:val="none" w:sz="0" w:space="0" w:color="auto"/>
        <w:bottom w:val="none" w:sz="0" w:space="0" w:color="auto"/>
        <w:right w:val="none" w:sz="0" w:space="0" w:color="auto"/>
      </w:divBdr>
    </w:div>
    <w:div w:id="1878008281">
      <w:bodyDiv w:val="1"/>
      <w:marLeft w:val="0"/>
      <w:marRight w:val="0"/>
      <w:marTop w:val="0"/>
      <w:marBottom w:val="0"/>
      <w:divBdr>
        <w:top w:val="none" w:sz="0" w:space="0" w:color="auto"/>
        <w:left w:val="none" w:sz="0" w:space="0" w:color="auto"/>
        <w:bottom w:val="none" w:sz="0" w:space="0" w:color="auto"/>
        <w:right w:val="none" w:sz="0" w:space="0" w:color="auto"/>
      </w:divBdr>
    </w:div>
    <w:div w:id="1881941298">
      <w:bodyDiv w:val="1"/>
      <w:marLeft w:val="0"/>
      <w:marRight w:val="0"/>
      <w:marTop w:val="0"/>
      <w:marBottom w:val="0"/>
      <w:divBdr>
        <w:top w:val="none" w:sz="0" w:space="0" w:color="auto"/>
        <w:left w:val="none" w:sz="0" w:space="0" w:color="auto"/>
        <w:bottom w:val="none" w:sz="0" w:space="0" w:color="auto"/>
        <w:right w:val="none" w:sz="0" w:space="0" w:color="auto"/>
      </w:divBdr>
    </w:div>
    <w:div w:id="1882667034">
      <w:bodyDiv w:val="1"/>
      <w:marLeft w:val="0"/>
      <w:marRight w:val="0"/>
      <w:marTop w:val="0"/>
      <w:marBottom w:val="0"/>
      <w:divBdr>
        <w:top w:val="none" w:sz="0" w:space="0" w:color="auto"/>
        <w:left w:val="none" w:sz="0" w:space="0" w:color="auto"/>
        <w:bottom w:val="none" w:sz="0" w:space="0" w:color="auto"/>
        <w:right w:val="none" w:sz="0" w:space="0" w:color="auto"/>
      </w:divBdr>
    </w:div>
    <w:div w:id="1885601811">
      <w:bodyDiv w:val="1"/>
      <w:marLeft w:val="0"/>
      <w:marRight w:val="0"/>
      <w:marTop w:val="0"/>
      <w:marBottom w:val="0"/>
      <w:divBdr>
        <w:top w:val="none" w:sz="0" w:space="0" w:color="auto"/>
        <w:left w:val="none" w:sz="0" w:space="0" w:color="auto"/>
        <w:bottom w:val="none" w:sz="0" w:space="0" w:color="auto"/>
        <w:right w:val="none" w:sz="0" w:space="0" w:color="auto"/>
      </w:divBdr>
    </w:div>
    <w:div w:id="1901095533">
      <w:bodyDiv w:val="1"/>
      <w:marLeft w:val="0"/>
      <w:marRight w:val="0"/>
      <w:marTop w:val="0"/>
      <w:marBottom w:val="0"/>
      <w:divBdr>
        <w:top w:val="none" w:sz="0" w:space="0" w:color="auto"/>
        <w:left w:val="none" w:sz="0" w:space="0" w:color="auto"/>
        <w:bottom w:val="none" w:sz="0" w:space="0" w:color="auto"/>
        <w:right w:val="none" w:sz="0" w:space="0" w:color="auto"/>
      </w:divBdr>
    </w:div>
    <w:div w:id="1901817579">
      <w:bodyDiv w:val="1"/>
      <w:marLeft w:val="0"/>
      <w:marRight w:val="0"/>
      <w:marTop w:val="0"/>
      <w:marBottom w:val="0"/>
      <w:divBdr>
        <w:top w:val="none" w:sz="0" w:space="0" w:color="auto"/>
        <w:left w:val="none" w:sz="0" w:space="0" w:color="auto"/>
        <w:bottom w:val="none" w:sz="0" w:space="0" w:color="auto"/>
        <w:right w:val="none" w:sz="0" w:space="0" w:color="auto"/>
      </w:divBdr>
      <w:divsChild>
        <w:div w:id="1051151651">
          <w:marLeft w:val="0"/>
          <w:marRight w:val="0"/>
          <w:marTop w:val="0"/>
          <w:marBottom w:val="0"/>
          <w:divBdr>
            <w:top w:val="single" w:sz="2" w:space="0" w:color="E5E7EB"/>
            <w:left w:val="single" w:sz="2" w:space="0" w:color="E5E7EB"/>
            <w:bottom w:val="single" w:sz="2" w:space="0" w:color="E5E7EB"/>
            <w:right w:val="single" w:sz="2" w:space="0" w:color="E5E7EB"/>
          </w:divBdr>
          <w:divsChild>
            <w:div w:id="1475760145">
              <w:marLeft w:val="0"/>
              <w:marRight w:val="0"/>
              <w:marTop w:val="0"/>
              <w:marBottom w:val="0"/>
              <w:divBdr>
                <w:top w:val="single" w:sz="2" w:space="0" w:color="E5E7EB"/>
                <w:left w:val="single" w:sz="2" w:space="0" w:color="E5E7EB"/>
                <w:bottom w:val="single" w:sz="2" w:space="0" w:color="E5E7EB"/>
                <w:right w:val="single" w:sz="2" w:space="0" w:color="E5E7EB"/>
              </w:divBdr>
              <w:divsChild>
                <w:div w:id="1789542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0109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8952805">
      <w:bodyDiv w:val="1"/>
      <w:marLeft w:val="0"/>
      <w:marRight w:val="0"/>
      <w:marTop w:val="0"/>
      <w:marBottom w:val="0"/>
      <w:divBdr>
        <w:top w:val="none" w:sz="0" w:space="0" w:color="auto"/>
        <w:left w:val="none" w:sz="0" w:space="0" w:color="auto"/>
        <w:bottom w:val="none" w:sz="0" w:space="0" w:color="auto"/>
        <w:right w:val="none" w:sz="0" w:space="0" w:color="auto"/>
      </w:divBdr>
    </w:div>
    <w:div w:id="1911958738">
      <w:bodyDiv w:val="1"/>
      <w:marLeft w:val="0"/>
      <w:marRight w:val="0"/>
      <w:marTop w:val="0"/>
      <w:marBottom w:val="0"/>
      <w:divBdr>
        <w:top w:val="none" w:sz="0" w:space="0" w:color="auto"/>
        <w:left w:val="none" w:sz="0" w:space="0" w:color="auto"/>
        <w:bottom w:val="none" w:sz="0" w:space="0" w:color="auto"/>
        <w:right w:val="none" w:sz="0" w:space="0" w:color="auto"/>
      </w:divBdr>
      <w:divsChild>
        <w:div w:id="327487337">
          <w:marLeft w:val="0"/>
          <w:marRight w:val="0"/>
          <w:marTop w:val="0"/>
          <w:marBottom w:val="0"/>
          <w:divBdr>
            <w:top w:val="single" w:sz="2" w:space="0" w:color="6E4080"/>
            <w:left w:val="single" w:sz="2" w:space="0" w:color="6E4080"/>
            <w:bottom w:val="single" w:sz="12" w:space="0" w:color="6E4080"/>
            <w:right w:val="single" w:sz="2" w:space="0" w:color="6E4080"/>
          </w:divBdr>
        </w:div>
        <w:div w:id="10600581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5265882">
      <w:bodyDiv w:val="1"/>
      <w:marLeft w:val="0"/>
      <w:marRight w:val="0"/>
      <w:marTop w:val="0"/>
      <w:marBottom w:val="0"/>
      <w:divBdr>
        <w:top w:val="none" w:sz="0" w:space="0" w:color="auto"/>
        <w:left w:val="none" w:sz="0" w:space="0" w:color="auto"/>
        <w:bottom w:val="none" w:sz="0" w:space="0" w:color="auto"/>
        <w:right w:val="none" w:sz="0" w:space="0" w:color="auto"/>
      </w:divBdr>
    </w:div>
    <w:div w:id="1933272162">
      <w:bodyDiv w:val="1"/>
      <w:marLeft w:val="0"/>
      <w:marRight w:val="0"/>
      <w:marTop w:val="0"/>
      <w:marBottom w:val="0"/>
      <w:divBdr>
        <w:top w:val="none" w:sz="0" w:space="0" w:color="auto"/>
        <w:left w:val="none" w:sz="0" w:space="0" w:color="auto"/>
        <w:bottom w:val="none" w:sz="0" w:space="0" w:color="auto"/>
        <w:right w:val="none" w:sz="0" w:space="0" w:color="auto"/>
      </w:divBdr>
    </w:div>
    <w:div w:id="1934240067">
      <w:bodyDiv w:val="1"/>
      <w:marLeft w:val="0"/>
      <w:marRight w:val="0"/>
      <w:marTop w:val="0"/>
      <w:marBottom w:val="0"/>
      <w:divBdr>
        <w:top w:val="none" w:sz="0" w:space="0" w:color="auto"/>
        <w:left w:val="none" w:sz="0" w:space="0" w:color="auto"/>
        <w:bottom w:val="none" w:sz="0" w:space="0" w:color="auto"/>
        <w:right w:val="none" w:sz="0" w:space="0" w:color="auto"/>
      </w:divBdr>
    </w:div>
    <w:div w:id="1939100907">
      <w:bodyDiv w:val="1"/>
      <w:marLeft w:val="0"/>
      <w:marRight w:val="0"/>
      <w:marTop w:val="0"/>
      <w:marBottom w:val="0"/>
      <w:divBdr>
        <w:top w:val="none" w:sz="0" w:space="0" w:color="auto"/>
        <w:left w:val="none" w:sz="0" w:space="0" w:color="auto"/>
        <w:bottom w:val="none" w:sz="0" w:space="0" w:color="auto"/>
        <w:right w:val="none" w:sz="0" w:space="0" w:color="auto"/>
      </w:divBdr>
    </w:div>
    <w:div w:id="1940528041">
      <w:bodyDiv w:val="1"/>
      <w:marLeft w:val="0"/>
      <w:marRight w:val="0"/>
      <w:marTop w:val="0"/>
      <w:marBottom w:val="0"/>
      <w:divBdr>
        <w:top w:val="none" w:sz="0" w:space="0" w:color="auto"/>
        <w:left w:val="none" w:sz="0" w:space="0" w:color="auto"/>
        <w:bottom w:val="none" w:sz="0" w:space="0" w:color="auto"/>
        <w:right w:val="none" w:sz="0" w:space="0" w:color="auto"/>
      </w:divBdr>
    </w:div>
    <w:div w:id="1965622625">
      <w:bodyDiv w:val="1"/>
      <w:marLeft w:val="0"/>
      <w:marRight w:val="0"/>
      <w:marTop w:val="0"/>
      <w:marBottom w:val="0"/>
      <w:divBdr>
        <w:top w:val="none" w:sz="0" w:space="0" w:color="auto"/>
        <w:left w:val="none" w:sz="0" w:space="0" w:color="auto"/>
        <w:bottom w:val="none" w:sz="0" w:space="0" w:color="auto"/>
        <w:right w:val="none" w:sz="0" w:space="0" w:color="auto"/>
      </w:divBdr>
    </w:div>
    <w:div w:id="1965647127">
      <w:bodyDiv w:val="1"/>
      <w:marLeft w:val="0"/>
      <w:marRight w:val="0"/>
      <w:marTop w:val="0"/>
      <w:marBottom w:val="0"/>
      <w:divBdr>
        <w:top w:val="none" w:sz="0" w:space="0" w:color="auto"/>
        <w:left w:val="none" w:sz="0" w:space="0" w:color="auto"/>
        <w:bottom w:val="none" w:sz="0" w:space="0" w:color="auto"/>
        <w:right w:val="none" w:sz="0" w:space="0" w:color="auto"/>
      </w:divBdr>
      <w:divsChild>
        <w:div w:id="1986348438">
          <w:marLeft w:val="0"/>
          <w:marRight w:val="0"/>
          <w:marTop w:val="0"/>
          <w:marBottom w:val="0"/>
          <w:divBdr>
            <w:top w:val="single" w:sz="2" w:space="0" w:color="6E4080"/>
            <w:left w:val="single" w:sz="2" w:space="0" w:color="6E4080"/>
            <w:bottom w:val="single" w:sz="12" w:space="0" w:color="6E4080"/>
            <w:right w:val="single" w:sz="2" w:space="0" w:color="6E4080"/>
          </w:divBdr>
        </w:div>
        <w:div w:id="789133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7252940">
      <w:bodyDiv w:val="1"/>
      <w:marLeft w:val="0"/>
      <w:marRight w:val="0"/>
      <w:marTop w:val="0"/>
      <w:marBottom w:val="0"/>
      <w:divBdr>
        <w:top w:val="none" w:sz="0" w:space="0" w:color="auto"/>
        <w:left w:val="none" w:sz="0" w:space="0" w:color="auto"/>
        <w:bottom w:val="none" w:sz="0" w:space="0" w:color="auto"/>
        <w:right w:val="none" w:sz="0" w:space="0" w:color="auto"/>
      </w:divBdr>
    </w:div>
    <w:div w:id="1981380757">
      <w:bodyDiv w:val="1"/>
      <w:marLeft w:val="0"/>
      <w:marRight w:val="0"/>
      <w:marTop w:val="0"/>
      <w:marBottom w:val="0"/>
      <w:divBdr>
        <w:top w:val="none" w:sz="0" w:space="0" w:color="auto"/>
        <w:left w:val="none" w:sz="0" w:space="0" w:color="auto"/>
        <w:bottom w:val="none" w:sz="0" w:space="0" w:color="auto"/>
        <w:right w:val="none" w:sz="0" w:space="0" w:color="auto"/>
      </w:divBdr>
    </w:div>
    <w:div w:id="1987278889">
      <w:bodyDiv w:val="1"/>
      <w:marLeft w:val="0"/>
      <w:marRight w:val="0"/>
      <w:marTop w:val="0"/>
      <w:marBottom w:val="0"/>
      <w:divBdr>
        <w:top w:val="none" w:sz="0" w:space="0" w:color="auto"/>
        <w:left w:val="none" w:sz="0" w:space="0" w:color="auto"/>
        <w:bottom w:val="none" w:sz="0" w:space="0" w:color="auto"/>
        <w:right w:val="none" w:sz="0" w:space="0" w:color="auto"/>
      </w:divBdr>
    </w:div>
    <w:div w:id="1988825550">
      <w:bodyDiv w:val="1"/>
      <w:marLeft w:val="0"/>
      <w:marRight w:val="0"/>
      <w:marTop w:val="0"/>
      <w:marBottom w:val="0"/>
      <w:divBdr>
        <w:top w:val="none" w:sz="0" w:space="0" w:color="auto"/>
        <w:left w:val="none" w:sz="0" w:space="0" w:color="auto"/>
        <w:bottom w:val="none" w:sz="0" w:space="0" w:color="auto"/>
        <w:right w:val="none" w:sz="0" w:space="0" w:color="auto"/>
      </w:divBdr>
    </w:div>
    <w:div w:id="1995909193">
      <w:bodyDiv w:val="1"/>
      <w:marLeft w:val="0"/>
      <w:marRight w:val="0"/>
      <w:marTop w:val="0"/>
      <w:marBottom w:val="0"/>
      <w:divBdr>
        <w:top w:val="none" w:sz="0" w:space="0" w:color="auto"/>
        <w:left w:val="none" w:sz="0" w:space="0" w:color="auto"/>
        <w:bottom w:val="none" w:sz="0" w:space="0" w:color="auto"/>
        <w:right w:val="none" w:sz="0" w:space="0" w:color="auto"/>
      </w:divBdr>
    </w:div>
    <w:div w:id="2011907844">
      <w:bodyDiv w:val="1"/>
      <w:marLeft w:val="0"/>
      <w:marRight w:val="0"/>
      <w:marTop w:val="0"/>
      <w:marBottom w:val="0"/>
      <w:divBdr>
        <w:top w:val="none" w:sz="0" w:space="0" w:color="auto"/>
        <w:left w:val="none" w:sz="0" w:space="0" w:color="auto"/>
        <w:bottom w:val="none" w:sz="0" w:space="0" w:color="auto"/>
        <w:right w:val="none" w:sz="0" w:space="0" w:color="auto"/>
      </w:divBdr>
    </w:div>
    <w:div w:id="2012219721">
      <w:bodyDiv w:val="1"/>
      <w:marLeft w:val="0"/>
      <w:marRight w:val="0"/>
      <w:marTop w:val="0"/>
      <w:marBottom w:val="0"/>
      <w:divBdr>
        <w:top w:val="none" w:sz="0" w:space="0" w:color="auto"/>
        <w:left w:val="none" w:sz="0" w:space="0" w:color="auto"/>
        <w:bottom w:val="none" w:sz="0" w:space="0" w:color="auto"/>
        <w:right w:val="none" w:sz="0" w:space="0" w:color="auto"/>
      </w:divBdr>
    </w:div>
    <w:div w:id="2026125335">
      <w:bodyDiv w:val="1"/>
      <w:marLeft w:val="0"/>
      <w:marRight w:val="0"/>
      <w:marTop w:val="0"/>
      <w:marBottom w:val="0"/>
      <w:divBdr>
        <w:top w:val="none" w:sz="0" w:space="0" w:color="auto"/>
        <w:left w:val="none" w:sz="0" w:space="0" w:color="auto"/>
        <w:bottom w:val="none" w:sz="0" w:space="0" w:color="auto"/>
        <w:right w:val="none" w:sz="0" w:space="0" w:color="auto"/>
      </w:divBdr>
      <w:divsChild>
        <w:div w:id="648676226">
          <w:marLeft w:val="0"/>
          <w:marRight w:val="0"/>
          <w:marTop w:val="0"/>
          <w:marBottom w:val="0"/>
          <w:divBdr>
            <w:top w:val="single" w:sz="2" w:space="0" w:color="E5E7EB"/>
            <w:left w:val="single" w:sz="2" w:space="0" w:color="E5E7EB"/>
            <w:bottom w:val="single" w:sz="2" w:space="0" w:color="E5E7EB"/>
            <w:right w:val="single" w:sz="2" w:space="0" w:color="E5E7EB"/>
          </w:divBdr>
          <w:divsChild>
            <w:div w:id="1550922110">
              <w:marLeft w:val="0"/>
              <w:marRight w:val="0"/>
              <w:marTop w:val="0"/>
              <w:marBottom w:val="0"/>
              <w:divBdr>
                <w:top w:val="single" w:sz="2" w:space="0" w:color="E5E7EB"/>
                <w:left w:val="single" w:sz="2" w:space="0" w:color="E5E7EB"/>
                <w:bottom w:val="single" w:sz="2" w:space="0" w:color="E5E7EB"/>
                <w:right w:val="single" w:sz="2" w:space="0" w:color="E5E7EB"/>
              </w:divBdr>
            </w:div>
            <w:div w:id="1364360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9711406">
          <w:marLeft w:val="0"/>
          <w:marRight w:val="0"/>
          <w:marTop w:val="0"/>
          <w:marBottom w:val="0"/>
          <w:divBdr>
            <w:top w:val="single" w:sz="2" w:space="0" w:color="E5E7EB"/>
            <w:left w:val="single" w:sz="2" w:space="0" w:color="E5E7EB"/>
            <w:bottom w:val="single" w:sz="2" w:space="0" w:color="E5E7EB"/>
            <w:right w:val="single" w:sz="2" w:space="0" w:color="E5E7EB"/>
          </w:divBdr>
          <w:divsChild>
            <w:div w:id="738360140">
              <w:marLeft w:val="0"/>
              <w:marRight w:val="0"/>
              <w:marTop w:val="0"/>
              <w:marBottom w:val="0"/>
              <w:divBdr>
                <w:top w:val="single" w:sz="2" w:space="0" w:color="E5E7EB"/>
                <w:left w:val="single" w:sz="2" w:space="0" w:color="E5E7EB"/>
                <w:bottom w:val="single" w:sz="2" w:space="0" w:color="E5E7EB"/>
                <w:right w:val="single" w:sz="2" w:space="0" w:color="E5E7EB"/>
              </w:divBdr>
            </w:div>
            <w:div w:id="1009405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3529300">
      <w:bodyDiv w:val="1"/>
      <w:marLeft w:val="0"/>
      <w:marRight w:val="0"/>
      <w:marTop w:val="0"/>
      <w:marBottom w:val="0"/>
      <w:divBdr>
        <w:top w:val="none" w:sz="0" w:space="0" w:color="auto"/>
        <w:left w:val="none" w:sz="0" w:space="0" w:color="auto"/>
        <w:bottom w:val="none" w:sz="0" w:space="0" w:color="auto"/>
        <w:right w:val="none" w:sz="0" w:space="0" w:color="auto"/>
      </w:divBdr>
    </w:div>
    <w:div w:id="2037074804">
      <w:bodyDiv w:val="1"/>
      <w:marLeft w:val="0"/>
      <w:marRight w:val="0"/>
      <w:marTop w:val="0"/>
      <w:marBottom w:val="0"/>
      <w:divBdr>
        <w:top w:val="none" w:sz="0" w:space="0" w:color="auto"/>
        <w:left w:val="none" w:sz="0" w:space="0" w:color="auto"/>
        <w:bottom w:val="none" w:sz="0" w:space="0" w:color="auto"/>
        <w:right w:val="none" w:sz="0" w:space="0" w:color="auto"/>
      </w:divBdr>
      <w:divsChild>
        <w:div w:id="903879463">
          <w:marLeft w:val="0"/>
          <w:marRight w:val="0"/>
          <w:marTop w:val="0"/>
          <w:marBottom w:val="0"/>
          <w:divBdr>
            <w:top w:val="single" w:sz="2" w:space="0" w:color="6E4080"/>
            <w:left w:val="single" w:sz="2" w:space="0" w:color="6E4080"/>
            <w:bottom w:val="single" w:sz="12" w:space="0" w:color="6E4080"/>
            <w:right w:val="single" w:sz="2" w:space="0" w:color="6E4080"/>
          </w:divBdr>
        </w:div>
        <w:div w:id="815757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5866049">
      <w:bodyDiv w:val="1"/>
      <w:marLeft w:val="0"/>
      <w:marRight w:val="0"/>
      <w:marTop w:val="0"/>
      <w:marBottom w:val="0"/>
      <w:divBdr>
        <w:top w:val="none" w:sz="0" w:space="0" w:color="auto"/>
        <w:left w:val="none" w:sz="0" w:space="0" w:color="auto"/>
        <w:bottom w:val="none" w:sz="0" w:space="0" w:color="auto"/>
        <w:right w:val="none" w:sz="0" w:space="0" w:color="auto"/>
      </w:divBdr>
    </w:div>
    <w:div w:id="2053797068">
      <w:bodyDiv w:val="1"/>
      <w:marLeft w:val="0"/>
      <w:marRight w:val="0"/>
      <w:marTop w:val="0"/>
      <w:marBottom w:val="0"/>
      <w:divBdr>
        <w:top w:val="none" w:sz="0" w:space="0" w:color="auto"/>
        <w:left w:val="none" w:sz="0" w:space="0" w:color="auto"/>
        <w:bottom w:val="none" w:sz="0" w:space="0" w:color="auto"/>
        <w:right w:val="none" w:sz="0" w:space="0" w:color="auto"/>
      </w:divBdr>
    </w:div>
    <w:div w:id="2064020044">
      <w:bodyDiv w:val="1"/>
      <w:marLeft w:val="0"/>
      <w:marRight w:val="0"/>
      <w:marTop w:val="0"/>
      <w:marBottom w:val="0"/>
      <w:divBdr>
        <w:top w:val="none" w:sz="0" w:space="0" w:color="auto"/>
        <w:left w:val="none" w:sz="0" w:space="0" w:color="auto"/>
        <w:bottom w:val="none" w:sz="0" w:space="0" w:color="auto"/>
        <w:right w:val="none" w:sz="0" w:space="0" w:color="auto"/>
      </w:divBdr>
    </w:div>
    <w:div w:id="2073845732">
      <w:bodyDiv w:val="1"/>
      <w:marLeft w:val="0"/>
      <w:marRight w:val="0"/>
      <w:marTop w:val="0"/>
      <w:marBottom w:val="0"/>
      <w:divBdr>
        <w:top w:val="none" w:sz="0" w:space="0" w:color="auto"/>
        <w:left w:val="none" w:sz="0" w:space="0" w:color="auto"/>
        <w:bottom w:val="none" w:sz="0" w:space="0" w:color="auto"/>
        <w:right w:val="none" w:sz="0" w:space="0" w:color="auto"/>
      </w:divBdr>
    </w:div>
    <w:div w:id="2077824368">
      <w:bodyDiv w:val="1"/>
      <w:marLeft w:val="0"/>
      <w:marRight w:val="0"/>
      <w:marTop w:val="0"/>
      <w:marBottom w:val="0"/>
      <w:divBdr>
        <w:top w:val="none" w:sz="0" w:space="0" w:color="auto"/>
        <w:left w:val="none" w:sz="0" w:space="0" w:color="auto"/>
        <w:bottom w:val="none" w:sz="0" w:space="0" w:color="auto"/>
        <w:right w:val="none" w:sz="0" w:space="0" w:color="auto"/>
      </w:divBdr>
    </w:div>
    <w:div w:id="2091537602">
      <w:bodyDiv w:val="1"/>
      <w:marLeft w:val="0"/>
      <w:marRight w:val="0"/>
      <w:marTop w:val="0"/>
      <w:marBottom w:val="0"/>
      <w:divBdr>
        <w:top w:val="none" w:sz="0" w:space="0" w:color="auto"/>
        <w:left w:val="none" w:sz="0" w:space="0" w:color="auto"/>
        <w:bottom w:val="none" w:sz="0" w:space="0" w:color="auto"/>
        <w:right w:val="none" w:sz="0" w:space="0" w:color="auto"/>
      </w:divBdr>
    </w:div>
    <w:div w:id="2102408494">
      <w:bodyDiv w:val="1"/>
      <w:marLeft w:val="0"/>
      <w:marRight w:val="0"/>
      <w:marTop w:val="0"/>
      <w:marBottom w:val="0"/>
      <w:divBdr>
        <w:top w:val="none" w:sz="0" w:space="0" w:color="auto"/>
        <w:left w:val="none" w:sz="0" w:space="0" w:color="auto"/>
        <w:bottom w:val="none" w:sz="0" w:space="0" w:color="auto"/>
        <w:right w:val="none" w:sz="0" w:space="0" w:color="auto"/>
      </w:divBdr>
      <w:divsChild>
        <w:div w:id="2074114514">
          <w:marLeft w:val="0"/>
          <w:marRight w:val="0"/>
          <w:marTop w:val="0"/>
          <w:marBottom w:val="0"/>
          <w:divBdr>
            <w:top w:val="single" w:sz="2" w:space="0" w:color="6E4080"/>
            <w:left w:val="single" w:sz="2" w:space="0" w:color="6E4080"/>
            <w:bottom w:val="single" w:sz="12" w:space="0" w:color="6E4080"/>
            <w:right w:val="single" w:sz="2" w:space="0" w:color="6E4080"/>
          </w:divBdr>
        </w:div>
        <w:div w:id="422652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4979014">
      <w:bodyDiv w:val="1"/>
      <w:marLeft w:val="0"/>
      <w:marRight w:val="0"/>
      <w:marTop w:val="0"/>
      <w:marBottom w:val="0"/>
      <w:divBdr>
        <w:top w:val="none" w:sz="0" w:space="0" w:color="auto"/>
        <w:left w:val="none" w:sz="0" w:space="0" w:color="auto"/>
        <w:bottom w:val="none" w:sz="0" w:space="0" w:color="auto"/>
        <w:right w:val="none" w:sz="0" w:space="0" w:color="auto"/>
      </w:divBdr>
    </w:div>
    <w:div w:id="2131046082">
      <w:bodyDiv w:val="1"/>
      <w:marLeft w:val="0"/>
      <w:marRight w:val="0"/>
      <w:marTop w:val="0"/>
      <w:marBottom w:val="0"/>
      <w:divBdr>
        <w:top w:val="none" w:sz="0" w:space="0" w:color="auto"/>
        <w:left w:val="none" w:sz="0" w:space="0" w:color="auto"/>
        <w:bottom w:val="none" w:sz="0" w:space="0" w:color="auto"/>
        <w:right w:val="none" w:sz="0" w:space="0" w:color="auto"/>
      </w:divBdr>
    </w:div>
    <w:div w:id="2135324266">
      <w:bodyDiv w:val="1"/>
      <w:marLeft w:val="0"/>
      <w:marRight w:val="0"/>
      <w:marTop w:val="0"/>
      <w:marBottom w:val="0"/>
      <w:divBdr>
        <w:top w:val="none" w:sz="0" w:space="0" w:color="auto"/>
        <w:left w:val="none" w:sz="0" w:space="0" w:color="auto"/>
        <w:bottom w:val="none" w:sz="0" w:space="0" w:color="auto"/>
        <w:right w:val="none" w:sz="0" w:space="0" w:color="auto"/>
      </w:divBdr>
    </w:div>
    <w:div w:id="2136098786">
      <w:bodyDiv w:val="1"/>
      <w:marLeft w:val="0"/>
      <w:marRight w:val="0"/>
      <w:marTop w:val="0"/>
      <w:marBottom w:val="0"/>
      <w:divBdr>
        <w:top w:val="none" w:sz="0" w:space="0" w:color="auto"/>
        <w:left w:val="none" w:sz="0" w:space="0" w:color="auto"/>
        <w:bottom w:val="none" w:sz="0" w:space="0" w:color="auto"/>
        <w:right w:val="none" w:sz="0" w:space="0" w:color="auto"/>
      </w:divBdr>
    </w:div>
    <w:div w:id="2145200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wts.edu/zh/academic/degrees-programs/master-of-biblical-studies/" TargetMode="External"/><Relationship Id="rId18" Type="http://schemas.openxmlformats.org/officeDocument/2006/relationships/hyperlink" Target="https://www.cwts.edu/zh/admissions/application-procedure/master/" TargetMode="External"/><Relationship Id="rId26" Type="http://schemas.openxmlformats.org/officeDocument/2006/relationships/hyperlink" Target="mailto:admissions@cwts.edu" TargetMode="External"/><Relationship Id="rId39" Type="http://schemas.openxmlformats.org/officeDocument/2006/relationships/hyperlink" Target="https://www.cwts.edu/docs/admissions/Scholarship-ThM-updated-03062024v4.pdf" TargetMode="External"/><Relationship Id="rId21" Type="http://schemas.openxmlformats.org/officeDocument/2006/relationships/hyperlink" Target="https://www.cwts.edu/zh/academic/degrees-programs/diploma-of-christian-studies/" TargetMode="External"/><Relationship Id="rId34" Type="http://schemas.openxmlformats.org/officeDocument/2006/relationships/hyperlink" Target="mailto:library@cwts.edu" TargetMode="External"/><Relationship Id="rId42" Type="http://schemas.openxmlformats.org/officeDocument/2006/relationships/hyperlink" Target="https://www.cwts.edu/docs/CreditCardDonationForm2.pdf" TargetMode="External"/><Relationship Id="rId47" Type="http://schemas.openxmlformats.org/officeDocument/2006/relationships/hyperlink" Target="mailto:acctdept@cwts.edu" TargetMode="External"/><Relationship Id="rId50" Type="http://schemas.openxmlformats.org/officeDocument/2006/relationships/hyperlink" Target="mailto:advancement@cwts.edu" TargetMode="External"/><Relationship Id="rId55" Type="http://schemas.openxmlformats.org/officeDocument/2006/relationships/theme" Target="theme/theme1.xml"/><Relationship Id="rId7" Type="http://schemas.openxmlformats.org/officeDocument/2006/relationships/hyperlink" Target="https://www.cwts.edu/zh/admissions/application-procedure" TargetMode="External"/><Relationship Id="rId2" Type="http://schemas.openxmlformats.org/officeDocument/2006/relationships/numbering" Target="numbering.xml"/><Relationship Id="rId16" Type="http://schemas.openxmlformats.org/officeDocument/2006/relationships/hyperlink" Target="https://www.cwts.edu/zh/admissions/application-procedure/master/" TargetMode="External"/><Relationship Id="rId29" Type="http://schemas.openxmlformats.org/officeDocument/2006/relationships/hyperlink" Target="https://form.jotform.com/212225302686147" TargetMode="External"/><Relationship Id="rId11" Type="http://schemas.openxmlformats.org/officeDocument/2006/relationships/hyperlink" Target="https://www.cwts.edu/zh/academic/degrees-programs/master-of-divinity/" TargetMode="External"/><Relationship Id="rId24" Type="http://schemas.openxmlformats.org/officeDocument/2006/relationships/hyperlink" Target="https://www.cwts.edu/zh/academic/degrees-programs/master-of-theological-essentials" TargetMode="External"/><Relationship Id="rId32" Type="http://schemas.openxmlformats.org/officeDocument/2006/relationships/hyperlink" Target="https://form.jotform.com/213327089515154" TargetMode="External"/><Relationship Id="rId37" Type="http://schemas.openxmlformats.org/officeDocument/2006/relationships/hyperlink" Target="mailto:admissions@cwts.edu" TargetMode="External"/><Relationship Id="rId40" Type="http://schemas.openxmlformats.org/officeDocument/2006/relationships/hyperlink" Target="https://www.cwts.edu/docs/admissions/Scholarship-Master-updated-03062024v4.pdf" TargetMode="External"/><Relationship Id="rId45" Type="http://schemas.openxmlformats.org/officeDocument/2006/relationships/hyperlink" Target="mailto:acctdept@cwts.edu" TargetMode="External"/><Relationship Id="rId53" Type="http://schemas.openxmlformats.org/officeDocument/2006/relationships/hyperlink" Target="https://maps.google.com/maps?f=q&amp;source=embed&amp;hl=en&amp;geocode=&amp;q=Christian+Witness,+Concourse+Drive,+San+Jose,+CA&amp;aq=0&amp;oq=christian+witn&amp;sll=37.397257,-121.894073&amp;sspn=0.013842,0.033023&amp;ie=UTF8&amp;hq=Christian+Witness,&amp;hnear=Concourse+Dr,+San+Jose,+California+95131&amp;t=m&amp;ll=37.397096,-121.894169&amp;spn=0.023866,0.036478&amp;z=14&amp;iwloc=A" TargetMode="External"/><Relationship Id="rId5" Type="http://schemas.openxmlformats.org/officeDocument/2006/relationships/webSettings" Target="webSettings.xml"/><Relationship Id="rId10" Type="http://schemas.openxmlformats.org/officeDocument/2006/relationships/hyperlink" Target="https://www.cwts.edu/zh/admissions/application-procedure/master/" TargetMode="External"/><Relationship Id="rId19" Type="http://schemas.openxmlformats.org/officeDocument/2006/relationships/hyperlink" Target="https://www.cwts.edu/zh/academic/degrees-programs/master-of-theological-essentials/" TargetMode="External"/><Relationship Id="rId31" Type="http://schemas.openxmlformats.org/officeDocument/2006/relationships/hyperlink" Target="https://form.jotform.com/213326469464158" TargetMode="External"/><Relationship Id="rId44" Type="http://schemas.openxmlformats.org/officeDocument/2006/relationships/hyperlink" Target="mailto:acctdept@cwts.edu" TargetMode="External"/><Relationship Id="rId52" Type="http://schemas.openxmlformats.org/officeDocument/2006/relationships/hyperlink" Target="mailto:acctdept@cwts.edu" TargetMode="External"/><Relationship Id="rId4" Type="http://schemas.openxmlformats.org/officeDocument/2006/relationships/settings" Target="settings.xml"/><Relationship Id="rId9" Type="http://schemas.openxmlformats.org/officeDocument/2006/relationships/hyperlink" Target="https://www.cwts.edu/zh/academic/degrees-programs/master-of-theology/" TargetMode="External"/><Relationship Id="rId14" Type="http://schemas.openxmlformats.org/officeDocument/2006/relationships/hyperlink" Target="https://www.cwts.edu/zh/admissions/application-procedure/master/" TargetMode="External"/><Relationship Id="rId22" Type="http://schemas.openxmlformats.org/officeDocument/2006/relationships/hyperlink" Target="https://www.cwts.edu/zh/academic/degrees-programs/diploma-in-church-leadership/" TargetMode="External"/><Relationship Id="rId27" Type="http://schemas.openxmlformats.org/officeDocument/2006/relationships/hyperlink" Target="https://www.cwts.edu/zh/ministry-institute/catalog/" TargetMode="External"/><Relationship Id="rId30" Type="http://schemas.openxmlformats.org/officeDocument/2006/relationships/hyperlink" Target="https://form.jotform.com/213327038737154" TargetMode="External"/><Relationship Id="rId35" Type="http://schemas.openxmlformats.org/officeDocument/2006/relationships/hyperlink" Target="https://www.cwts.edu/zh/academic/regulations/" TargetMode="External"/><Relationship Id="rId43" Type="http://schemas.openxmlformats.org/officeDocument/2006/relationships/hyperlink" Target="mailto:acctdept@cwts.edu" TargetMode="External"/><Relationship Id="rId48" Type="http://schemas.openxmlformats.org/officeDocument/2006/relationships/hyperlink" Target="mailto:admissions@cwts.edu" TargetMode="External"/><Relationship Id="rId8" Type="http://schemas.openxmlformats.org/officeDocument/2006/relationships/hyperlink" Target="mailto:admissions@cwts.edu" TargetMode="External"/><Relationship Id="rId51" Type="http://schemas.openxmlformats.org/officeDocument/2006/relationships/hyperlink" Target="mailto:library@cwts.edu" TargetMode="External"/><Relationship Id="rId3" Type="http://schemas.openxmlformats.org/officeDocument/2006/relationships/styles" Target="styles.xml"/><Relationship Id="rId12" Type="http://schemas.openxmlformats.org/officeDocument/2006/relationships/hyperlink" Target="https://www.cwts.edu/zh/admissions/application-procedure/master/" TargetMode="External"/><Relationship Id="rId17" Type="http://schemas.openxmlformats.org/officeDocument/2006/relationships/hyperlink" Target="https://www.cwts.edu/zh/academic/degrees-programs/master-of-christian-ministry-online/" TargetMode="External"/><Relationship Id="rId25" Type="http://schemas.openxmlformats.org/officeDocument/2006/relationships/hyperlink" Target="https://www.cwts.edu/academic/degrees-programs/master-of-christian-ministry-online" TargetMode="External"/><Relationship Id="rId33" Type="http://schemas.openxmlformats.org/officeDocument/2006/relationships/hyperlink" Target="https://docs.google.com/forms/d/e/1FAIpQLSf6Or5P3hgldmdmUqBUuXMgNJSUwaQX7NPr5gHx019ECDlDrg/viewform" TargetMode="External"/><Relationship Id="rId38" Type="http://schemas.openxmlformats.org/officeDocument/2006/relationships/hyperlink" Target="https://www.cwts.edu/docs/admissions/Scholarship-DMin-updated-03062024v4.pdf" TargetMode="External"/><Relationship Id="rId46" Type="http://schemas.openxmlformats.org/officeDocument/2006/relationships/hyperlink" Target="tel:+1-408-433-2280,114" TargetMode="External"/><Relationship Id="rId20" Type="http://schemas.openxmlformats.org/officeDocument/2006/relationships/hyperlink" Target="https://www.cwts.edu/zh/admissions/application-procedure/master/" TargetMode="External"/><Relationship Id="rId41" Type="http://schemas.openxmlformats.org/officeDocument/2006/relationships/hyperlink" Target="https://www.cwts.edu/zh/admissions/tuition-scholarship/"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wts.edu/zh/academic/degrees-programs/doctor-of-ministry/" TargetMode="External"/><Relationship Id="rId15" Type="http://schemas.openxmlformats.org/officeDocument/2006/relationships/hyperlink" Target="https://www.cwts.edu/zh/academic/degrees-programs/master-of-christian-ministry/" TargetMode="External"/><Relationship Id="rId23" Type="http://schemas.openxmlformats.org/officeDocument/2006/relationships/hyperlink" Target="https://www.cwts.edu/zh/admissions/tuition-scholarship" TargetMode="External"/><Relationship Id="rId28" Type="http://schemas.openxmlformats.org/officeDocument/2006/relationships/hyperlink" Target="https://form.jotform.com/212225302686147" TargetMode="External"/><Relationship Id="rId36" Type="http://schemas.openxmlformats.org/officeDocument/2006/relationships/hyperlink" Target="mailto:admissions@cwts.edu" TargetMode="External"/><Relationship Id="rId49" Type="http://schemas.openxmlformats.org/officeDocument/2006/relationships/hyperlink" Target="mailto:academic@cwt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28</Pages>
  <Words>3472</Words>
  <Characters>19796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Yifan Wei</cp:lastModifiedBy>
  <cp:revision>2</cp:revision>
  <dcterms:created xsi:type="dcterms:W3CDTF">2025-04-21T19:14:00Z</dcterms:created>
  <dcterms:modified xsi:type="dcterms:W3CDTF">2025-04-21T19:14:00Z</dcterms:modified>
  <cp:category/>
</cp:coreProperties>
</file>